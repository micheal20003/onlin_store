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0BEA4" w14:textId="2F5ADF87" w:rsidR="00984A85" w:rsidRDefault="00984A85" w:rsidP="00984A85">
      <w:pPr>
        <w:jc w:val="right"/>
        <w:rPr>
          <w:b/>
          <w:bCs/>
          <w:color w:val="000000" w:themeColor="text1"/>
          <w:sz w:val="40"/>
          <w:szCs w:val="40"/>
          <w:rtl/>
          <w:lang w:bidi="ar-EG"/>
        </w:rPr>
      </w:pPr>
      <w:r>
        <w:rPr>
          <w:noProof/>
          <w:color w:val="000000" w:themeColor="text1"/>
          <w:sz w:val="40"/>
          <w:szCs w:val="40"/>
        </w:rPr>
        <mc:AlternateContent>
          <mc:Choice Requires="wps">
            <w:drawing>
              <wp:anchor distT="0" distB="0" distL="114300" distR="114300" simplePos="0" relativeHeight="251658752" behindDoc="0" locked="0" layoutInCell="1" allowOverlap="1" wp14:anchorId="733C2D3F" wp14:editId="189F41AB">
                <wp:simplePos x="0" y="0"/>
                <wp:positionH relativeFrom="column">
                  <wp:posOffset>1131073</wp:posOffset>
                </wp:positionH>
                <wp:positionV relativeFrom="paragraph">
                  <wp:posOffset>348201</wp:posOffset>
                </wp:positionV>
                <wp:extent cx="4390362" cy="25510"/>
                <wp:effectExtent l="57150" t="38100" r="48895" b="88900"/>
                <wp:wrapNone/>
                <wp:docPr id="791561132" name="Straight Connector 5"/>
                <wp:cNvGraphicFramePr/>
                <a:graphic xmlns:a="http://schemas.openxmlformats.org/drawingml/2006/main">
                  <a:graphicData uri="http://schemas.microsoft.com/office/word/2010/wordprocessingShape">
                    <wps:wsp>
                      <wps:cNvCnPr/>
                      <wps:spPr>
                        <a:xfrm flipH="1">
                          <a:off x="0" y="0"/>
                          <a:ext cx="4390362" cy="255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73777" id="Straight Connector 5"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27.4pt" to="434.7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" strokecolor="black [3200]" strokeweight="3pt">
                <v:shadow on="t" color="black" opacity="22937f" origin=",.5" offset="0,.63889mm"/>
              </v:line>
            </w:pict>
          </mc:Fallback>
        </mc:AlternateContent>
      </w:r>
      <w:r>
        <w:rPr>
          <w:rFonts w:hint="cs"/>
          <w:b/>
          <w:bCs/>
          <w:color w:val="000000" w:themeColor="text1"/>
          <w:sz w:val="40"/>
          <w:szCs w:val="40"/>
          <w:rtl/>
          <w:lang w:bidi="ar-EG"/>
        </w:rPr>
        <w:t>الجامعة المصرية للتعليم الالكتروني</w:t>
      </w:r>
    </w:p>
    <w:p w14:paraId="0EA336DE" w14:textId="663E498A" w:rsidR="00984A85" w:rsidRDefault="00984A85" w:rsidP="00984A85">
      <w:pPr>
        <w:jc w:val="right"/>
        <w:rPr>
          <w:b/>
          <w:bCs/>
          <w:color w:val="000000" w:themeColor="text1"/>
          <w:sz w:val="40"/>
          <w:szCs w:val="40"/>
          <w:lang w:bidi="ar-EG"/>
        </w:rPr>
      </w:pPr>
      <w:r>
        <w:rPr>
          <w:b/>
          <w:bCs/>
          <w:color w:val="000000" w:themeColor="text1"/>
          <w:sz w:val="40"/>
          <w:szCs w:val="40"/>
          <w:lang w:bidi="ar-EG"/>
        </w:rPr>
        <w:t>EGYPTIAN E-LEARNING UNIVERSITY</w:t>
      </w:r>
    </w:p>
    <w:p w14:paraId="5A953875" w14:textId="1FD9420C" w:rsidR="00984A85" w:rsidRDefault="00984A85" w:rsidP="00984A85">
      <w:pPr>
        <w:jc w:val="center"/>
        <w:rPr>
          <w:b/>
          <w:bCs/>
          <w:color w:val="000000" w:themeColor="text1"/>
          <w:sz w:val="40"/>
          <w:szCs w:val="40"/>
        </w:rPr>
      </w:pPr>
      <w:r>
        <w:rPr>
          <w:noProof/>
          <w:color w:val="000000" w:themeColor="text1"/>
          <w:sz w:val="40"/>
          <w:szCs w:val="40"/>
        </w:rPr>
        <w:drawing>
          <wp:inline distT="0" distB="0" distL="0" distR="0" wp14:anchorId="6CC7836C" wp14:editId="3D09C7DC">
            <wp:extent cx="1296035" cy="1288415"/>
            <wp:effectExtent l="114300" t="76200" r="113665" b="883285"/>
            <wp:docPr id="391344050" name="Picture 4"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44050" name="Picture 4" descr="A blue circle with white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6035" cy="128841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18E894E3" w14:textId="18DAED54" w:rsidR="006928B4" w:rsidRDefault="006928B4" w:rsidP="00984A85">
      <w:pPr>
        <w:jc w:val="center"/>
        <w:rPr>
          <w:b/>
          <w:bCs/>
          <w:color w:val="000000" w:themeColor="text1"/>
          <w:sz w:val="40"/>
          <w:szCs w:val="40"/>
        </w:rPr>
      </w:pPr>
      <w:r w:rsidRPr="006928B4">
        <w:rPr>
          <w:b/>
          <w:bCs/>
          <w:color w:val="000000" w:themeColor="text1"/>
          <w:sz w:val="40"/>
          <w:szCs w:val="40"/>
        </w:rPr>
        <w:t>Faculty of Computer &amp; Information Technology</w:t>
      </w:r>
    </w:p>
    <w:p w14:paraId="555ACD8D" w14:textId="7A10E7C0" w:rsidR="00984A85" w:rsidRDefault="00984A85" w:rsidP="00984A85">
      <w:pPr>
        <w:jc w:val="center"/>
        <w:rPr>
          <w:b/>
          <w:bCs/>
          <w:color w:val="000000" w:themeColor="text1"/>
          <w:sz w:val="40"/>
          <w:szCs w:val="40"/>
        </w:rPr>
      </w:pPr>
    </w:p>
    <w:p w14:paraId="6702C584" w14:textId="77777777" w:rsidR="0043688B" w:rsidRDefault="00984A85" w:rsidP="00984A85">
      <w:pPr>
        <w:jc w:val="center"/>
        <w:rPr>
          <w:b/>
          <w:bCs/>
          <w:color w:val="000000" w:themeColor="text1"/>
          <w:sz w:val="40"/>
          <w:szCs w:val="40"/>
        </w:rPr>
      </w:pPr>
      <w:r w:rsidRPr="00984A85">
        <w:rPr>
          <w:b/>
          <w:bCs/>
          <w:color w:val="000000" w:themeColor="text1"/>
          <w:sz w:val="40"/>
          <w:szCs w:val="40"/>
        </w:rPr>
        <w:t>Graduation Project Documentation Web Application Of</w:t>
      </w:r>
      <w:r>
        <w:rPr>
          <w:b/>
          <w:bCs/>
          <w:color w:val="000000" w:themeColor="text1"/>
          <w:sz w:val="40"/>
          <w:szCs w:val="40"/>
        </w:rPr>
        <w:t xml:space="preserve"> </w:t>
      </w:r>
    </w:p>
    <w:p w14:paraId="0327D1A9" w14:textId="7060449F" w:rsidR="00984A85" w:rsidRDefault="00984A85" w:rsidP="00984A85">
      <w:pPr>
        <w:jc w:val="center"/>
        <w:rPr>
          <w:b/>
          <w:bCs/>
          <w:color w:val="000000" w:themeColor="text1"/>
          <w:sz w:val="40"/>
          <w:szCs w:val="40"/>
        </w:rPr>
      </w:pPr>
      <w:r>
        <w:rPr>
          <w:b/>
          <w:bCs/>
          <w:color w:val="000000" w:themeColor="text1"/>
          <w:sz w:val="40"/>
          <w:szCs w:val="40"/>
        </w:rPr>
        <w:t>Fitness Club Management System</w:t>
      </w:r>
    </w:p>
    <w:p w14:paraId="7F0CBD13" w14:textId="77777777" w:rsidR="0043688B" w:rsidRDefault="0043688B" w:rsidP="00984A85">
      <w:pPr>
        <w:jc w:val="center"/>
        <w:rPr>
          <w:b/>
          <w:bCs/>
          <w:color w:val="000000" w:themeColor="text1"/>
          <w:sz w:val="40"/>
          <w:szCs w:val="40"/>
        </w:rPr>
      </w:pPr>
    </w:p>
    <w:p w14:paraId="39F1AFE8" w14:textId="77777777" w:rsidR="0043688B" w:rsidRPr="0043688B" w:rsidRDefault="0043688B" w:rsidP="0043688B">
      <w:pPr>
        <w:jc w:val="center"/>
        <w:rPr>
          <w:b/>
          <w:bCs/>
          <w:color w:val="000000" w:themeColor="text1"/>
          <w:sz w:val="40"/>
          <w:szCs w:val="40"/>
        </w:rPr>
      </w:pPr>
      <w:r w:rsidRPr="0043688B">
        <w:rPr>
          <w:b/>
          <w:bCs/>
          <w:color w:val="000000" w:themeColor="text1"/>
          <w:sz w:val="40"/>
          <w:szCs w:val="40"/>
        </w:rPr>
        <w:t xml:space="preserve">Under the supervision of </w:t>
      </w:r>
    </w:p>
    <w:p w14:paraId="07F61DCB" w14:textId="77777777" w:rsidR="0043688B" w:rsidRPr="0043688B" w:rsidRDefault="0043688B" w:rsidP="0043688B">
      <w:pPr>
        <w:jc w:val="center"/>
        <w:rPr>
          <w:b/>
          <w:bCs/>
          <w:color w:val="000000" w:themeColor="text1"/>
          <w:sz w:val="40"/>
          <w:szCs w:val="40"/>
        </w:rPr>
      </w:pPr>
      <w:r w:rsidRPr="0043688B">
        <w:rPr>
          <w:b/>
          <w:bCs/>
          <w:color w:val="000000" w:themeColor="text1"/>
          <w:sz w:val="40"/>
          <w:szCs w:val="40"/>
        </w:rPr>
        <w:t>Dr . Mamdouh Gomaa</w:t>
      </w:r>
    </w:p>
    <w:p w14:paraId="07E1A54E" w14:textId="77777777" w:rsidR="0043688B" w:rsidRPr="0043688B" w:rsidRDefault="0043688B" w:rsidP="0043688B">
      <w:pPr>
        <w:jc w:val="center"/>
        <w:rPr>
          <w:b/>
          <w:bCs/>
          <w:color w:val="000000" w:themeColor="text1"/>
          <w:sz w:val="40"/>
          <w:szCs w:val="40"/>
        </w:rPr>
      </w:pPr>
      <w:r w:rsidRPr="0043688B">
        <w:rPr>
          <w:b/>
          <w:bCs/>
          <w:color w:val="000000" w:themeColor="text1"/>
          <w:sz w:val="40"/>
          <w:szCs w:val="40"/>
        </w:rPr>
        <w:t>Eng . Samah Essam</w:t>
      </w:r>
    </w:p>
    <w:p w14:paraId="0AF1DEC8" w14:textId="18C28138" w:rsidR="0043688B" w:rsidRPr="00747FF3" w:rsidRDefault="0043688B" w:rsidP="0043688B">
      <w:pPr>
        <w:jc w:val="center"/>
        <w:rPr>
          <w:color w:val="000000" w:themeColor="text1"/>
          <w:sz w:val="40"/>
          <w:szCs w:val="40"/>
        </w:rPr>
      </w:pPr>
      <w:r w:rsidRPr="006928B4">
        <w:rPr>
          <w:color w:val="000000" w:themeColor="text1"/>
          <w:sz w:val="40"/>
          <w:szCs w:val="40"/>
        </w:rPr>
        <w:t>Assiut 202</w:t>
      </w:r>
      <w:r>
        <w:rPr>
          <w:color w:val="000000" w:themeColor="text1"/>
          <w:sz w:val="40"/>
          <w:szCs w:val="40"/>
        </w:rPr>
        <w:t>5</w:t>
      </w:r>
    </w:p>
    <w:p w14:paraId="75096112" w14:textId="72C657D4" w:rsidR="0043688B" w:rsidRDefault="0043688B" w:rsidP="00984A85">
      <w:pPr>
        <w:jc w:val="center"/>
        <w:rPr>
          <w:b/>
          <w:bCs/>
          <w:color w:val="000000" w:themeColor="text1"/>
          <w:sz w:val="40"/>
          <w:szCs w:val="40"/>
        </w:rPr>
      </w:pPr>
      <w:r>
        <w:rPr>
          <w:b/>
          <w:bCs/>
          <w:color w:val="000000" w:themeColor="text1"/>
          <w:sz w:val="40"/>
          <w:szCs w:val="40"/>
        </w:rPr>
        <w:lastRenderedPageBreak/>
        <w:t xml:space="preserve">Team member </w:t>
      </w:r>
    </w:p>
    <w:p w14:paraId="1DCB96A9" w14:textId="77777777" w:rsidR="0043688B" w:rsidRPr="0043688B" w:rsidRDefault="0043688B" w:rsidP="0043688B">
      <w:pPr>
        <w:jc w:val="center"/>
        <w:rPr>
          <w:b/>
          <w:bCs/>
          <w:color w:val="000000" w:themeColor="text1"/>
          <w:sz w:val="40"/>
          <w:szCs w:val="40"/>
        </w:rPr>
      </w:pPr>
      <w:r w:rsidRPr="0043688B">
        <w:rPr>
          <w:b/>
          <w:bCs/>
          <w:color w:val="000000" w:themeColor="text1"/>
          <w:sz w:val="40"/>
          <w:szCs w:val="40"/>
        </w:rPr>
        <w:t xml:space="preserve">Mikhail </w:t>
      </w:r>
      <w:proofErr w:type="spellStart"/>
      <w:r w:rsidRPr="0043688B">
        <w:rPr>
          <w:b/>
          <w:bCs/>
          <w:color w:val="000000" w:themeColor="text1"/>
          <w:sz w:val="40"/>
          <w:szCs w:val="40"/>
        </w:rPr>
        <w:t>emad</w:t>
      </w:r>
      <w:proofErr w:type="spellEnd"/>
      <w:r w:rsidRPr="0043688B">
        <w:rPr>
          <w:b/>
          <w:bCs/>
          <w:color w:val="000000" w:themeColor="text1"/>
          <w:sz w:val="40"/>
          <w:szCs w:val="40"/>
        </w:rPr>
        <w:t xml:space="preserve"> </w:t>
      </w:r>
      <w:proofErr w:type="spellStart"/>
      <w:r w:rsidRPr="0043688B">
        <w:rPr>
          <w:b/>
          <w:bCs/>
          <w:color w:val="000000" w:themeColor="text1"/>
          <w:sz w:val="40"/>
          <w:szCs w:val="40"/>
        </w:rPr>
        <w:t>alber</w:t>
      </w:r>
      <w:proofErr w:type="spellEnd"/>
      <w:r w:rsidRPr="0043688B">
        <w:rPr>
          <w:b/>
          <w:bCs/>
          <w:color w:val="000000" w:themeColor="text1"/>
          <w:sz w:val="40"/>
          <w:szCs w:val="40"/>
        </w:rPr>
        <w:t xml:space="preserve"> 20-00682</w:t>
      </w:r>
    </w:p>
    <w:p w14:paraId="265F86AC" w14:textId="77777777" w:rsidR="0043688B" w:rsidRPr="0043688B" w:rsidRDefault="0043688B" w:rsidP="0043688B">
      <w:pPr>
        <w:jc w:val="center"/>
        <w:rPr>
          <w:b/>
          <w:bCs/>
          <w:color w:val="000000" w:themeColor="text1"/>
          <w:sz w:val="40"/>
          <w:szCs w:val="40"/>
        </w:rPr>
      </w:pPr>
      <w:r w:rsidRPr="0043688B">
        <w:rPr>
          <w:b/>
          <w:bCs/>
          <w:color w:val="000000" w:themeColor="text1"/>
          <w:sz w:val="40"/>
          <w:szCs w:val="40"/>
        </w:rPr>
        <w:t xml:space="preserve">Kerolos </w:t>
      </w:r>
      <w:proofErr w:type="spellStart"/>
      <w:r w:rsidRPr="0043688B">
        <w:rPr>
          <w:b/>
          <w:bCs/>
          <w:color w:val="000000" w:themeColor="text1"/>
          <w:sz w:val="40"/>
          <w:szCs w:val="40"/>
        </w:rPr>
        <w:t>nabil</w:t>
      </w:r>
      <w:proofErr w:type="spellEnd"/>
      <w:r w:rsidRPr="0043688B">
        <w:rPr>
          <w:b/>
          <w:bCs/>
          <w:color w:val="000000" w:themeColor="text1"/>
          <w:sz w:val="40"/>
          <w:szCs w:val="40"/>
        </w:rPr>
        <w:t xml:space="preserve"> </w:t>
      </w:r>
      <w:proofErr w:type="spellStart"/>
      <w:r w:rsidRPr="0043688B">
        <w:rPr>
          <w:b/>
          <w:bCs/>
          <w:color w:val="000000" w:themeColor="text1"/>
          <w:sz w:val="40"/>
          <w:szCs w:val="40"/>
        </w:rPr>
        <w:t>fahmy</w:t>
      </w:r>
      <w:proofErr w:type="spellEnd"/>
      <w:r w:rsidRPr="0043688B">
        <w:rPr>
          <w:b/>
          <w:bCs/>
          <w:color w:val="000000" w:themeColor="text1"/>
          <w:sz w:val="40"/>
          <w:szCs w:val="40"/>
        </w:rPr>
        <w:t xml:space="preserve"> 20-00632</w:t>
      </w:r>
    </w:p>
    <w:p w14:paraId="39BE2D95" w14:textId="77777777" w:rsidR="0043688B" w:rsidRPr="0043688B" w:rsidRDefault="0043688B" w:rsidP="0043688B">
      <w:pPr>
        <w:jc w:val="center"/>
        <w:rPr>
          <w:b/>
          <w:bCs/>
          <w:color w:val="000000" w:themeColor="text1"/>
          <w:sz w:val="40"/>
          <w:szCs w:val="40"/>
        </w:rPr>
      </w:pPr>
      <w:r w:rsidRPr="0043688B">
        <w:rPr>
          <w:b/>
          <w:bCs/>
          <w:color w:val="000000" w:themeColor="text1"/>
          <w:sz w:val="40"/>
          <w:szCs w:val="40"/>
        </w:rPr>
        <w:t xml:space="preserve">Mohammed </w:t>
      </w:r>
      <w:proofErr w:type="spellStart"/>
      <w:r w:rsidRPr="0043688B">
        <w:rPr>
          <w:b/>
          <w:bCs/>
          <w:color w:val="000000" w:themeColor="text1"/>
          <w:sz w:val="40"/>
          <w:szCs w:val="40"/>
        </w:rPr>
        <w:t>ezat</w:t>
      </w:r>
      <w:proofErr w:type="spellEnd"/>
      <w:r w:rsidRPr="0043688B">
        <w:rPr>
          <w:b/>
          <w:bCs/>
          <w:color w:val="000000" w:themeColor="text1"/>
          <w:sz w:val="40"/>
          <w:szCs w:val="40"/>
        </w:rPr>
        <w:t xml:space="preserve"> Mahmoud 20-01255</w:t>
      </w:r>
    </w:p>
    <w:p w14:paraId="4FE77057" w14:textId="77777777" w:rsidR="0043688B" w:rsidRPr="0043688B" w:rsidRDefault="0043688B" w:rsidP="0043688B">
      <w:pPr>
        <w:jc w:val="center"/>
        <w:rPr>
          <w:b/>
          <w:bCs/>
          <w:color w:val="000000" w:themeColor="text1"/>
          <w:sz w:val="40"/>
          <w:szCs w:val="40"/>
        </w:rPr>
      </w:pPr>
      <w:proofErr w:type="spellStart"/>
      <w:r w:rsidRPr="0043688B">
        <w:rPr>
          <w:b/>
          <w:bCs/>
          <w:color w:val="000000" w:themeColor="text1"/>
          <w:sz w:val="40"/>
          <w:szCs w:val="40"/>
        </w:rPr>
        <w:t>micheal</w:t>
      </w:r>
      <w:proofErr w:type="spellEnd"/>
      <w:r w:rsidRPr="0043688B">
        <w:rPr>
          <w:b/>
          <w:bCs/>
          <w:color w:val="000000" w:themeColor="text1"/>
          <w:sz w:val="40"/>
          <w:szCs w:val="40"/>
        </w:rPr>
        <w:t xml:space="preserve"> </w:t>
      </w:r>
      <w:proofErr w:type="spellStart"/>
      <w:r w:rsidRPr="0043688B">
        <w:rPr>
          <w:b/>
          <w:bCs/>
          <w:color w:val="000000" w:themeColor="text1"/>
          <w:sz w:val="40"/>
          <w:szCs w:val="40"/>
        </w:rPr>
        <w:t>aiman</w:t>
      </w:r>
      <w:proofErr w:type="spellEnd"/>
      <w:r w:rsidRPr="0043688B">
        <w:rPr>
          <w:b/>
          <w:bCs/>
          <w:color w:val="000000" w:themeColor="text1"/>
          <w:sz w:val="40"/>
          <w:szCs w:val="40"/>
        </w:rPr>
        <w:t xml:space="preserve"> 1900076</w:t>
      </w:r>
    </w:p>
    <w:p w14:paraId="7CCD90D2" w14:textId="77777777" w:rsidR="0043688B" w:rsidRPr="0043688B" w:rsidRDefault="0043688B" w:rsidP="0043688B">
      <w:pPr>
        <w:jc w:val="center"/>
        <w:rPr>
          <w:b/>
          <w:bCs/>
          <w:color w:val="000000" w:themeColor="text1"/>
          <w:sz w:val="40"/>
          <w:szCs w:val="40"/>
        </w:rPr>
      </w:pPr>
      <w:r w:rsidRPr="0043688B">
        <w:rPr>
          <w:b/>
          <w:bCs/>
          <w:color w:val="000000" w:themeColor="text1"/>
          <w:sz w:val="40"/>
          <w:szCs w:val="40"/>
        </w:rPr>
        <w:t>Micheal Badry Naiem 20-00888</w:t>
      </w:r>
    </w:p>
    <w:p w14:paraId="41860149" w14:textId="0CDCCCF4" w:rsidR="0043688B" w:rsidRPr="0043688B" w:rsidRDefault="0043688B" w:rsidP="0043688B">
      <w:pPr>
        <w:jc w:val="center"/>
        <w:rPr>
          <w:b/>
          <w:bCs/>
          <w:color w:val="000000" w:themeColor="text1"/>
          <w:sz w:val="40"/>
          <w:szCs w:val="40"/>
        </w:rPr>
      </w:pPr>
      <w:r w:rsidRPr="0043688B">
        <w:rPr>
          <w:b/>
          <w:bCs/>
          <w:color w:val="000000" w:themeColor="text1"/>
          <w:sz w:val="40"/>
          <w:szCs w:val="40"/>
        </w:rPr>
        <w:t xml:space="preserve">Mohammed </w:t>
      </w:r>
      <w:proofErr w:type="spellStart"/>
      <w:r w:rsidRPr="0043688B">
        <w:rPr>
          <w:b/>
          <w:bCs/>
          <w:color w:val="000000" w:themeColor="text1"/>
          <w:sz w:val="40"/>
          <w:szCs w:val="40"/>
        </w:rPr>
        <w:t>hassan</w:t>
      </w:r>
      <w:proofErr w:type="spellEnd"/>
      <w:r w:rsidRPr="0043688B">
        <w:rPr>
          <w:b/>
          <w:bCs/>
          <w:color w:val="000000" w:themeColor="text1"/>
          <w:sz w:val="40"/>
          <w:szCs w:val="40"/>
        </w:rPr>
        <w:t xml:space="preserve"> </w:t>
      </w:r>
      <w:proofErr w:type="spellStart"/>
      <w:r w:rsidRPr="0043688B">
        <w:rPr>
          <w:b/>
          <w:bCs/>
          <w:color w:val="000000" w:themeColor="text1"/>
          <w:sz w:val="40"/>
          <w:szCs w:val="40"/>
        </w:rPr>
        <w:t>gamal</w:t>
      </w:r>
      <w:proofErr w:type="spellEnd"/>
      <w:r w:rsidRPr="0043688B">
        <w:rPr>
          <w:b/>
          <w:bCs/>
          <w:color w:val="000000" w:themeColor="text1"/>
          <w:sz w:val="40"/>
          <w:szCs w:val="40"/>
        </w:rPr>
        <w:t xml:space="preserve"> 20-00886</w:t>
      </w:r>
    </w:p>
    <w:p w14:paraId="23FEB45D" w14:textId="2C27C5D2" w:rsidR="0043688B" w:rsidRDefault="0043688B" w:rsidP="0043688B">
      <w:pPr>
        <w:jc w:val="center"/>
        <w:rPr>
          <w:b/>
          <w:bCs/>
          <w:color w:val="000000" w:themeColor="text1"/>
          <w:sz w:val="40"/>
          <w:szCs w:val="40"/>
        </w:rPr>
      </w:pPr>
      <w:r w:rsidRPr="0043688B">
        <w:rPr>
          <w:b/>
          <w:bCs/>
          <w:color w:val="000000" w:themeColor="text1"/>
          <w:sz w:val="40"/>
          <w:szCs w:val="40"/>
        </w:rPr>
        <w:t xml:space="preserve">Mina Medhat </w:t>
      </w:r>
      <w:proofErr w:type="spellStart"/>
      <w:r w:rsidRPr="0043688B">
        <w:rPr>
          <w:b/>
          <w:bCs/>
          <w:color w:val="000000" w:themeColor="text1"/>
          <w:sz w:val="40"/>
          <w:szCs w:val="40"/>
        </w:rPr>
        <w:t>Abouelghit</w:t>
      </w:r>
      <w:proofErr w:type="spellEnd"/>
      <w:r>
        <w:rPr>
          <w:b/>
          <w:bCs/>
          <w:color w:val="000000" w:themeColor="text1"/>
          <w:sz w:val="40"/>
          <w:szCs w:val="40"/>
        </w:rPr>
        <w:t xml:space="preserve"> </w:t>
      </w:r>
      <w:r w:rsidRPr="0043688B">
        <w:rPr>
          <w:b/>
          <w:bCs/>
          <w:color w:val="000000" w:themeColor="text1"/>
          <w:sz w:val="40"/>
          <w:szCs w:val="40"/>
        </w:rPr>
        <w:t>2000826</w:t>
      </w:r>
    </w:p>
    <w:p w14:paraId="1C26CF26" w14:textId="77777777" w:rsidR="0043688B" w:rsidRDefault="0043688B" w:rsidP="0043688B">
      <w:pPr>
        <w:jc w:val="center"/>
        <w:rPr>
          <w:b/>
          <w:bCs/>
          <w:color w:val="000000" w:themeColor="text1"/>
          <w:sz w:val="40"/>
          <w:szCs w:val="40"/>
        </w:rPr>
      </w:pPr>
    </w:p>
    <w:p w14:paraId="707D4939" w14:textId="77777777" w:rsidR="0043688B" w:rsidRDefault="0043688B" w:rsidP="00984A85">
      <w:pPr>
        <w:jc w:val="center"/>
        <w:rPr>
          <w:b/>
          <w:bCs/>
          <w:color w:val="000000" w:themeColor="text1"/>
          <w:sz w:val="40"/>
          <w:szCs w:val="40"/>
        </w:rPr>
      </w:pPr>
    </w:p>
    <w:p w14:paraId="66C4210A" w14:textId="116EF3AA" w:rsidR="006928B4" w:rsidRDefault="006928B4" w:rsidP="0043688B">
      <w:pPr>
        <w:rPr>
          <w:color w:val="000000" w:themeColor="text1"/>
          <w:sz w:val="40"/>
          <w:szCs w:val="40"/>
        </w:rPr>
      </w:pPr>
      <w:r w:rsidRPr="006928B4">
        <w:rPr>
          <w:color w:val="000000" w:themeColor="text1"/>
          <w:sz w:val="40"/>
          <w:szCs w:val="40"/>
        </w:rPr>
        <w:t xml:space="preserve"> </w:t>
      </w:r>
    </w:p>
    <w:p w14:paraId="08A2E3C7" w14:textId="77777777" w:rsidR="00DF677B" w:rsidRPr="00747FF3" w:rsidRDefault="00DF677B">
      <w:pPr>
        <w:rPr>
          <w:color w:val="000000" w:themeColor="text1"/>
          <w:sz w:val="40"/>
          <w:szCs w:val="40"/>
        </w:rPr>
      </w:pPr>
    </w:p>
    <w:p w14:paraId="2F4629B5" w14:textId="77777777" w:rsidR="00DF677B" w:rsidRPr="00747FF3" w:rsidRDefault="00DF677B">
      <w:pPr>
        <w:rPr>
          <w:color w:val="000000" w:themeColor="text1"/>
          <w:sz w:val="40"/>
          <w:szCs w:val="40"/>
        </w:rPr>
      </w:pPr>
    </w:p>
    <w:p w14:paraId="654B694F" w14:textId="77777777" w:rsidR="00DF677B" w:rsidRPr="00747FF3" w:rsidRDefault="00DF677B">
      <w:pPr>
        <w:rPr>
          <w:color w:val="000000" w:themeColor="text1"/>
          <w:sz w:val="40"/>
          <w:szCs w:val="40"/>
        </w:rPr>
      </w:pPr>
    </w:p>
    <w:p w14:paraId="2A3B9210" w14:textId="77777777" w:rsidR="00DF677B" w:rsidRPr="00747FF3" w:rsidRDefault="00DF677B">
      <w:pPr>
        <w:rPr>
          <w:color w:val="000000" w:themeColor="text1"/>
          <w:sz w:val="40"/>
          <w:szCs w:val="40"/>
        </w:rPr>
      </w:pPr>
    </w:p>
    <w:p w14:paraId="151EAF93" w14:textId="77777777" w:rsidR="0043688B" w:rsidRDefault="0043688B" w:rsidP="0043688B">
      <w:pPr>
        <w:rPr>
          <w:color w:val="000000" w:themeColor="text1"/>
          <w:sz w:val="40"/>
          <w:szCs w:val="40"/>
        </w:rPr>
      </w:pPr>
    </w:p>
    <w:p w14:paraId="6AF7AAD0" w14:textId="77777777" w:rsidR="0043688B" w:rsidRDefault="0043688B" w:rsidP="0043688B">
      <w:pPr>
        <w:rPr>
          <w:color w:val="000000" w:themeColor="text1"/>
          <w:sz w:val="40"/>
          <w:szCs w:val="40"/>
        </w:rPr>
      </w:pPr>
    </w:p>
    <w:p w14:paraId="06F6465A" w14:textId="55424902" w:rsidR="004C2D94" w:rsidRPr="006C0563" w:rsidRDefault="004C2D94" w:rsidP="0043688B">
      <w:pPr>
        <w:jc w:val="center"/>
        <w:rPr>
          <w:rFonts w:asciiTheme="majorHAnsi" w:hAnsiTheme="majorHAnsi" w:cstheme="majorHAnsi"/>
          <w:b/>
          <w:bCs/>
          <w:color w:val="000000" w:themeColor="text1"/>
          <w:sz w:val="48"/>
          <w:szCs w:val="48"/>
          <w:lang w:bidi="ar-EG"/>
        </w:rPr>
      </w:pPr>
      <w:r w:rsidRPr="006C0563">
        <w:rPr>
          <w:rFonts w:asciiTheme="majorHAnsi" w:hAnsiTheme="majorHAnsi" w:cstheme="majorHAnsi"/>
          <w:b/>
          <w:bCs/>
          <w:color w:val="000000" w:themeColor="text1"/>
          <w:sz w:val="48"/>
          <w:szCs w:val="48"/>
          <w:lang w:bidi="ar-EG"/>
        </w:rPr>
        <w:lastRenderedPageBreak/>
        <w:t>Acknowledgement</w:t>
      </w:r>
    </w:p>
    <w:p w14:paraId="579D4604" w14:textId="33632BD1" w:rsidR="00D9668B" w:rsidRDefault="004C2D94" w:rsidP="00D9668B">
      <w:pPr>
        <w:rPr>
          <w:color w:val="000000" w:themeColor="text1"/>
          <w:sz w:val="40"/>
          <w:szCs w:val="40"/>
          <w:lang w:bidi="ar-EG"/>
        </w:rPr>
      </w:pPr>
      <w:r w:rsidRPr="004C2D94">
        <w:rPr>
          <w:color w:val="000000" w:themeColor="text1"/>
          <w:sz w:val="40"/>
          <w:szCs w:val="40"/>
          <w:lang w:bidi="ar-EG"/>
        </w:rPr>
        <w:t xml:space="preserve">In the name of God, we </w:t>
      </w:r>
      <w:r w:rsidR="0043688B" w:rsidRPr="004C2D94">
        <w:rPr>
          <w:color w:val="000000" w:themeColor="text1"/>
          <w:sz w:val="40"/>
          <w:szCs w:val="40"/>
          <w:lang w:bidi="ar-EG"/>
        </w:rPr>
        <w:t>want</w:t>
      </w:r>
      <w:r w:rsidRPr="004C2D94">
        <w:rPr>
          <w:color w:val="000000" w:themeColor="text1"/>
          <w:sz w:val="40"/>
          <w:szCs w:val="40"/>
          <w:lang w:bidi="ar-EG"/>
        </w:rPr>
        <w:t xml:space="preserve"> to thank God before anything else for granting us success in achieving and completing this project. Writing this book would have been impossible without the help of many people. We would like to commend the help of some honest people who supported us and gave us a lot of advice, guidance and contributed to the success of this project. Therefore, they deserve our utmost respect and appreciation. So special thanks for </w:t>
      </w:r>
      <w:r w:rsidRPr="006C0563">
        <w:rPr>
          <w:b/>
          <w:bCs/>
          <w:color w:val="000000" w:themeColor="text1"/>
          <w:sz w:val="40"/>
          <w:szCs w:val="40"/>
          <w:lang w:bidi="ar-EG"/>
        </w:rPr>
        <w:t>Prof.</w:t>
      </w:r>
      <w:r w:rsidRPr="004C2D94">
        <w:rPr>
          <w:color w:val="000000" w:themeColor="text1"/>
          <w:sz w:val="40"/>
          <w:szCs w:val="40"/>
          <w:lang w:bidi="ar-EG"/>
        </w:rPr>
        <w:t xml:space="preserve"> </w:t>
      </w:r>
      <w:r w:rsidR="006C0563">
        <w:rPr>
          <w:color w:val="000000" w:themeColor="text1"/>
          <w:sz w:val="40"/>
          <w:szCs w:val="40"/>
          <w:lang w:bidi="ar-EG"/>
        </w:rPr>
        <w:t>Mamdouh</w:t>
      </w:r>
      <w:r w:rsidR="00D9668B">
        <w:rPr>
          <w:color w:val="000000" w:themeColor="text1"/>
          <w:sz w:val="40"/>
          <w:szCs w:val="40"/>
          <w:lang w:bidi="ar-EG"/>
        </w:rPr>
        <w:t xml:space="preserve"> Gomaa</w:t>
      </w:r>
      <w:r w:rsidR="006C0563">
        <w:rPr>
          <w:color w:val="000000" w:themeColor="text1"/>
          <w:sz w:val="40"/>
          <w:szCs w:val="40"/>
          <w:lang w:bidi="ar-EG"/>
        </w:rPr>
        <w:t xml:space="preserve"> </w:t>
      </w:r>
      <w:r w:rsidRPr="004C2D94">
        <w:rPr>
          <w:color w:val="000000" w:themeColor="text1"/>
          <w:sz w:val="40"/>
          <w:szCs w:val="40"/>
          <w:lang w:bidi="ar-EG"/>
        </w:rPr>
        <w:t xml:space="preserve">for giving us many important ideas, tips and advice that helped us a lot during the work on this project. We would also like to express our deep gratitude to </w:t>
      </w:r>
    </w:p>
    <w:p w14:paraId="616AE61F" w14:textId="128F6562" w:rsidR="004C2D94" w:rsidRDefault="004C2D94" w:rsidP="00D9668B">
      <w:pPr>
        <w:rPr>
          <w:color w:val="000000" w:themeColor="text1"/>
          <w:sz w:val="40"/>
          <w:szCs w:val="40"/>
          <w:lang w:bidi="ar-EG"/>
        </w:rPr>
      </w:pPr>
      <w:r w:rsidRPr="006C0563">
        <w:rPr>
          <w:b/>
          <w:bCs/>
          <w:color w:val="000000" w:themeColor="text1"/>
          <w:sz w:val="40"/>
          <w:szCs w:val="40"/>
          <w:lang w:bidi="ar-EG"/>
        </w:rPr>
        <w:t>Eng</w:t>
      </w:r>
      <w:r w:rsidR="00D9668B">
        <w:rPr>
          <w:color w:val="000000" w:themeColor="text1"/>
          <w:sz w:val="40"/>
          <w:szCs w:val="40"/>
          <w:lang w:bidi="ar-EG"/>
        </w:rPr>
        <w:t xml:space="preserve"> Samah </w:t>
      </w:r>
      <w:r w:rsidRPr="004C2D94">
        <w:rPr>
          <w:color w:val="000000" w:themeColor="text1"/>
          <w:sz w:val="40"/>
          <w:szCs w:val="40"/>
          <w:lang w:bidi="ar-EG"/>
        </w:rPr>
        <w:t xml:space="preserve">, who started working with us directly and introduced us to the work methodology and was supportive of us permanently. Many people have made </w:t>
      </w:r>
      <w:proofErr w:type="gramStart"/>
      <w:r w:rsidRPr="004C2D94">
        <w:rPr>
          <w:color w:val="000000" w:themeColor="text1"/>
          <w:sz w:val="40"/>
          <w:szCs w:val="40"/>
          <w:lang w:bidi="ar-EG"/>
        </w:rPr>
        <w:t>valuable comment</w:t>
      </w:r>
      <w:proofErr w:type="gramEnd"/>
      <w:r w:rsidRPr="004C2D94">
        <w:rPr>
          <w:color w:val="000000" w:themeColor="text1"/>
          <w:sz w:val="40"/>
          <w:szCs w:val="40"/>
          <w:lang w:bidi="ar-EG"/>
        </w:rPr>
        <w:t xml:space="preserve"> suggestions on this proposal which gave us </w:t>
      </w:r>
      <w:proofErr w:type="gramStart"/>
      <w:r w:rsidRPr="004C2D94">
        <w:rPr>
          <w:color w:val="000000" w:themeColor="text1"/>
          <w:sz w:val="40"/>
          <w:szCs w:val="40"/>
          <w:lang w:bidi="ar-EG"/>
        </w:rPr>
        <w:t>an inspiration</w:t>
      </w:r>
      <w:proofErr w:type="gramEnd"/>
      <w:r w:rsidRPr="004C2D94">
        <w:rPr>
          <w:color w:val="000000" w:themeColor="text1"/>
          <w:sz w:val="40"/>
          <w:szCs w:val="40"/>
          <w:lang w:bidi="ar-EG"/>
        </w:rPr>
        <w:t xml:space="preserve"> to improve our project. We thank all the people for their help directly and indirectly to complete our project.</w:t>
      </w:r>
    </w:p>
    <w:p w14:paraId="66C4EEB8" w14:textId="77777777" w:rsidR="006C0563" w:rsidRDefault="006C0563" w:rsidP="004C2D94">
      <w:pPr>
        <w:rPr>
          <w:color w:val="000000" w:themeColor="text1"/>
          <w:sz w:val="40"/>
          <w:szCs w:val="40"/>
          <w:lang w:bidi="ar-EG"/>
        </w:rPr>
      </w:pPr>
    </w:p>
    <w:p w14:paraId="1EAA84D1" w14:textId="77777777" w:rsidR="00381B8B" w:rsidRPr="00381B8B" w:rsidRDefault="00381B8B" w:rsidP="0043688B">
      <w:pPr>
        <w:jc w:val="center"/>
        <w:rPr>
          <w:b/>
          <w:bCs/>
          <w:color w:val="000000" w:themeColor="text1"/>
          <w:sz w:val="48"/>
          <w:szCs w:val="48"/>
          <w:lang w:bidi="ar-EG"/>
        </w:rPr>
      </w:pPr>
      <w:r w:rsidRPr="00381B8B">
        <w:rPr>
          <w:b/>
          <w:bCs/>
          <w:color w:val="000000" w:themeColor="text1"/>
          <w:sz w:val="48"/>
          <w:szCs w:val="48"/>
          <w:lang w:bidi="ar-EG"/>
        </w:rPr>
        <w:lastRenderedPageBreak/>
        <w:t>Table of Contents</w:t>
      </w:r>
    </w:p>
    <w:p w14:paraId="0EB60458" w14:textId="5ED41D4E"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Chapter 1 </w:t>
      </w:r>
      <w:r>
        <w:rPr>
          <w:color w:val="000000" w:themeColor="text1"/>
          <w:sz w:val="32"/>
          <w:szCs w:val="32"/>
          <w:lang w:bidi="ar-EG"/>
        </w:rPr>
        <w:t xml:space="preserve">  ---------------------------------------------------------------</w:t>
      </w:r>
      <w:r w:rsidRPr="00381B8B">
        <w:rPr>
          <w:color w:val="000000" w:themeColor="text1"/>
          <w:sz w:val="32"/>
          <w:szCs w:val="32"/>
          <w:lang w:bidi="ar-EG"/>
        </w:rPr>
        <w:t>6</w:t>
      </w:r>
    </w:p>
    <w:p w14:paraId="77D16335" w14:textId="176A29D9" w:rsidR="00381B8B" w:rsidRPr="00381B8B" w:rsidRDefault="00381B8B" w:rsidP="00381B8B">
      <w:pPr>
        <w:rPr>
          <w:color w:val="000000" w:themeColor="text1"/>
          <w:sz w:val="32"/>
          <w:szCs w:val="32"/>
          <w:lang w:bidi="ar-EG"/>
        </w:rPr>
      </w:pPr>
      <w:r w:rsidRPr="00381B8B">
        <w:rPr>
          <w:color w:val="000000" w:themeColor="text1"/>
          <w:sz w:val="32"/>
          <w:szCs w:val="32"/>
          <w:lang w:bidi="ar-EG"/>
        </w:rPr>
        <w:t>Introduction</w:t>
      </w:r>
      <w:r>
        <w:rPr>
          <w:color w:val="000000" w:themeColor="text1"/>
          <w:sz w:val="32"/>
          <w:szCs w:val="32"/>
          <w:lang w:bidi="ar-EG"/>
        </w:rPr>
        <w:t xml:space="preserve"> </w:t>
      </w:r>
      <w:r w:rsidRPr="00381B8B">
        <w:rPr>
          <w:color w:val="000000" w:themeColor="text1"/>
          <w:sz w:val="32"/>
          <w:szCs w:val="32"/>
          <w:lang w:bidi="ar-EG"/>
        </w:rPr>
        <w:t xml:space="preserve"> </w:t>
      </w:r>
      <w:r>
        <w:rPr>
          <w:color w:val="000000" w:themeColor="text1"/>
          <w:sz w:val="32"/>
          <w:szCs w:val="32"/>
          <w:lang w:bidi="ar-EG"/>
        </w:rPr>
        <w:t xml:space="preserve"> -----------------------------------------------------------</w:t>
      </w:r>
      <w:r w:rsidRPr="00381B8B">
        <w:rPr>
          <w:color w:val="000000" w:themeColor="text1"/>
          <w:sz w:val="32"/>
          <w:szCs w:val="32"/>
          <w:lang w:bidi="ar-EG"/>
        </w:rPr>
        <w:t>7</w:t>
      </w:r>
    </w:p>
    <w:p w14:paraId="36D7CDC8" w14:textId="301B03B6" w:rsidR="00381B8B" w:rsidRPr="00381B8B" w:rsidRDefault="00381B8B" w:rsidP="00381B8B">
      <w:pPr>
        <w:rPr>
          <w:color w:val="000000" w:themeColor="text1"/>
          <w:sz w:val="32"/>
          <w:szCs w:val="32"/>
          <w:lang w:bidi="ar-EG"/>
        </w:rPr>
      </w:pPr>
      <w:r w:rsidRPr="00381B8B">
        <w:rPr>
          <w:color w:val="000000" w:themeColor="text1"/>
          <w:sz w:val="32"/>
          <w:szCs w:val="32"/>
          <w:lang w:bidi="ar-EG"/>
        </w:rPr>
        <w:t>Chapter 2</w:t>
      </w:r>
      <w:r>
        <w:rPr>
          <w:color w:val="000000" w:themeColor="text1"/>
          <w:sz w:val="32"/>
          <w:szCs w:val="32"/>
          <w:lang w:bidi="ar-EG"/>
        </w:rPr>
        <w:t xml:space="preserve">  </w:t>
      </w:r>
      <w:r w:rsidRPr="00381B8B">
        <w:rPr>
          <w:color w:val="000000" w:themeColor="text1"/>
          <w:sz w:val="32"/>
          <w:szCs w:val="32"/>
          <w:lang w:bidi="ar-EG"/>
        </w:rPr>
        <w:t xml:space="preserve"> </w:t>
      </w:r>
      <w:r>
        <w:rPr>
          <w:color w:val="000000" w:themeColor="text1"/>
          <w:sz w:val="32"/>
          <w:szCs w:val="32"/>
          <w:lang w:bidi="ar-EG"/>
        </w:rPr>
        <w:t>--------------------------------------------------------------</w:t>
      </w:r>
      <w:r w:rsidRPr="00381B8B">
        <w:rPr>
          <w:color w:val="000000" w:themeColor="text1"/>
          <w:sz w:val="32"/>
          <w:szCs w:val="32"/>
          <w:lang w:bidi="ar-EG"/>
        </w:rPr>
        <w:t>11</w:t>
      </w:r>
    </w:p>
    <w:p w14:paraId="0FFE504B" w14:textId="69E277CE"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Background  </w:t>
      </w:r>
      <w:r>
        <w:rPr>
          <w:color w:val="000000" w:themeColor="text1"/>
          <w:sz w:val="32"/>
          <w:szCs w:val="32"/>
          <w:lang w:bidi="ar-EG"/>
        </w:rPr>
        <w:t xml:space="preserve"> -----------------------------------------------------------</w:t>
      </w:r>
      <w:r w:rsidRPr="00381B8B">
        <w:rPr>
          <w:color w:val="000000" w:themeColor="text1"/>
          <w:sz w:val="32"/>
          <w:szCs w:val="32"/>
          <w:lang w:bidi="ar-EG"/>
        </w:rPr>
        <w:t>12</w:t>
      </w:r>
    </w:p>
    <w:p w14:paraId="2A5B1089" w14:textId="24D065EA"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Chapter </w:t>
      </w:r>
      <w:proofErr w:type="gramStart"/>
      <w:r w:rsidRPr="00381B8B">
        <w:rPr>
          <w:color w:val="000000" w:themeColor="text1"/>
          <w:sz w:val="32"/>
          <w:szCs w:val="32"/>
          <w:lang w:bidi="ar-EG"/>
        </w:rPr>
        <w:t>3</w:t>
      </w:r>
      <w:r>
        <w:rPr>
          <w:color w:val="000000" w:themeColor="text1"/>
          <w:sz w:val="32"/>
          <w:szCs w:val="32"/>
          <w:lang w:bidi="ar-EG"/>
        </w:rPr>
        <w:t xml:space="preserve"> </w:t>
      </w:r>
      <w:r w:rsidRPr="00381B8B">
        <w:rPr>
          <w:color w:val="000000" w:themeColor="text1"/>
          <w:sz w:val="32"/>
          <w:szCs w:val="32"/>
          <w:lang w:bidi="ar-EG"/>
        </w:rPr>
        <w:t xml:space="preserve"> </w:t>
      </w:r>
      <w:proofErr w:type="gramEnd"/>
      <w:r>
        <w:rPr>
          <w:color w:val="000000" w:themeColor="text1"/>
          <w:sz w:val="32"/>
          <w:szCs w:val="32"/>
          <w:lang w:bidi="ar-EG"/>
        </w:rPr>
        <w:t>---------------------------------------------------------------</w:t>
      </w:r>
      <w:r w:rsidRPr="00381B8B">
        <w:rPr>
          <w:color w:val="000000" w:themeColor="text1"/>
          <w:sz w:val="32"/>
          <w:szCs w:val="32"/>
          <w:lang w:bidi="ar-EG"/>
        </w:rPr>
        <w:t>40</w:t>
      </w:r>
    </w:p>
    <w:p w14:paraId="02960F98" w14:textId="54D259EB"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Tools  </w:t>
      </w:r>
      <w:r w:rsidR="00DE319B">
        <w:rPr>
          <w:color w:val="000000" w:themeColor="text1"/>
          <w:sz w:val="32"/>
          <w:szCs w:val="32"/>
          <w:lang w:bidi="ar-EG"/>
        </w:rPr>
        <w:t xml:space="preserve"> </w:t>
      </w:r>
      <w:r>
        <w:rPr>
          <w:color w:val="000000" w:themeColor="text1"/>
          <w:sz w:val="32"/>
          <w:szCs w:val="32"/>
          <w:lang w:bidi="ar-EG"/>
        </w:rPr>
        <w:t>--------------------------------------------------------------------</w:t>
      </w:r>
      <w:r w:rsidRPr="00381B8B">
        <w:rPr>
          <w:color w:val="000000" w:themeColor="text1"/>
          <w:sz w:val="32"/>
          <w:szCs w:val="32"/>
          <w:lang w:bidi="ar-EG"/>
        </w:rPr>
        <w:t>41</w:t>
      </w:r>
    </w:p>
    <w:p w14:paraId="51E0FA0F" w14:textId="0A753160"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Chapter 4  </w:t>
      </w:r>
      <w:r w:rsidR="00DE319B">
        <w:rPr>
          <w:color w:val="000000" w:themeColor="text1"/>
          <w:sz w:val="32"/>
          <w:szCs w:val="32"/>
          <w:lang w:bidi="ar-EG"/>
        </w:rPr>
        <w:t xml:space="preserve"> </w:t>
      </w:r>
      <w:r>
        <w:rPr>
          <w:color w:val="000000" w:themeColor="text1"/>
          <w:sz w:val="32"/>
          <w:szCs w:val="32"/>
          <w:lang w:bidi="ar-EG"/>
        </w:rPr>
        <w:t>--------------------------------------------------------------</w:t>
      </w:r>
      <w:r w:rsidRPr="00381B8B">
        <w:rPr>
          <w:color w:val="000000" w:themeColor="text1"/>
          <w:sz w:val="32"/>
          <w:szCs w:val="32"/>
          <w:lang w:bidi="ar-EG"/>
        </w:rPr>
        <w:t>50</w:t>
      </w:r>
    </w:p>
    <w:p w14:paraId="3EE5E200" w14:textId="4CE25DF3"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Main frame  </w:t>
      </w:r>
      <w:r>
        <w:rPr>
          <w:color w:val="000000" w:themeColor="text1"/>
          <w:sz w:val="32"/>
          <w:szCs w:val="32"/>
          <w:lang w:bidi="ar-EG"/>
        </w:rPr>
        <w:t>-------------------------------------------------------------</w:t>
      </w:r>
      <w:r w:rsidRPr="00381B8B">
        <w:rPr>
          <w:color w:val="000000" w:themeColor="text1"/>
          <w:sz w:val="32"/>
          <w:szCs w:val="32"/>
          <w:lang w:bidi="ar-EG"/>
        </w:rPr>
        <w:t>51</w:t>
      </w:r>
    </w:p>
    <w:p w14:paraId="141BEE99" w14:textId="6790F958"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Personal Trainer Profile Page   </w:t>
      </w:r>
      <w:r>
        <w:rPr>
          <w:color w:val="000000" w:themeColor="text1"/>
          <w:sz w:val="32"/>
          <w:szCs w:val="32"/>
          <w:lang w:bidi="ar-EG"/>
        </w:rPr>
        <w:t>-------------------------------------</w:t>
      </w:r>
      <w:r w:rsidRPr="00381B8B">
        <w:rPr>
          <w:color w:val="000000" w:themeColor="text1"/>
          <w:sz w:val="32"/>
          <w:szCs w:val="32"/>
          <w:lang w:bidi="ar-EG"/>
        </w:rPr>
        <w:t>60</w:t>
      </w:r>
    </w:p>
    <w:p w14:paraId="0E9D19D5" w14:textId="7344B1B8"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Diet &amp; Nutrition Guide   </w:t>
      </w:r>
      <w:r w:rsidR="00DE319B">
        <w:rPr>
          <w:color w:val="000000" w:themeColor="text1"/>
          <w:sz w:val="32"/>
          <w:szCs w:val="32"/>
          <w:lang w:bidi="ar-EG"/>
        </w:rPr>
        <w:t>----</w:t>
      </w:r>
      <w:r>
        <w:rPr>
          <w:color w:val="000000" w:themeColor="text1"/>
          <w:sz w:val="32"/>
          <w:szCs w:val="32"/>
          <w:lang w:bidi="ar-EG"/>
        </w:rPr>
        <w:t>------------------------------------------</w:t>
      </w:r>
      <w:r w:rsidRPr="00381B8B">
        <w:rPr>
          <w:color w:val="000000" w:themeColor="text1"/>
          <w:sz w:val="32"/>
          <w:szCs w:val="32"/>
          <w:lang w:bidi="ar-EG"/>
        </w:rPr>
        <w:t>62</w:t>
      </w:r>
    </w:p>
    <w:p w14:paraId="3BF4C756" w14:textId="4CF3E2E7"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Workout plan   </w:t>
      </w:r>
      <w:r>
        <w:rPr>
          <w:color w:val="000000" w:themeColor="text1"/>
          <w:sz w:val="32"/>
          <w:szCs w:val="32"/>
          <w:lang w:bidi="ar-EG"/>
        </w:rPr>
        <w:t>---------------------------------------------------------</w:t>
      </w:r>
      <w:r w:rsidRPr="00381B8B">
        <w:rPr>
          <w:color w:val="000000" w:themeColor="text1"/>
          <w:sz w:val="32"/>
          <w:szCs w:val="32"/>
          <w:lang w:bidi="ar-EG"/>
        </w:rPr>
        <w:t>64</w:t>
      </w:r>
    </w:p>
    <w:p w14:paraId="3890089B" w14:textId="43548625"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TRX </w:t>
      </w:r>
      <w:proofErr w:type="gramStart"/>
      <w:r w:rsidRPr="00381B8B">
        <w:rPr>
          <w:color w:val="000000" w:themeColor="text1"/>
          <w:sz w:val="32"/>
          <w:szCs w:val="32"/>
          <w:lang w:bidi="ar-EG"/>
        </w:rPr>
        <w:t xml:space="preserve">   </w:t>
      </w:r>
      <w:proofErr w:type="gramEnd"/>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70</w:t>
      </w:r>
    </w:p>
    <w:p w14:paraId="08A6FE66" w14:textId="67F31B24"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Online </w:t>
      </w:r>
      <w:proofErr w:type="gramStart"/>
      <w:r w:rsidRPr="00381B8B">
        <w:rPr>
          <w:color w:val="000000" w:themeColor="text1"/>
          <w:sz w:val="32"/>
          <w:szCs w:val="32"/>
          <w:lang w:bidi="ar-EG"/>
        </w:rPr>
        <w:t xml:space="preserve">Store  </w:t>
      </w:r>
      <w:proofErr w:type="gramEnd"/>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76</w:t>
      </w:r>
    </w:p>
    <w:p w14:paraId="097A4B9A" w14:textId="746514F5"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Staff Login   </w:t>
      </w:r>
      <w:r>
        <w:rPr>
          <w:color w:val="000000" w:themeColor="text1"/>
          <w:sz w:val="32"/>
          <w:szCs w:val="32"/>
          <w:lang w:bidi="ar-EG"/>
        </w:rPr>
        <w:t>-------------------------------------------------------------</w:t>
      </w:r>
      <w:r w:rsidRPr="00381B8B">
        <w:rPr>
          <w:color w:val="000000" w:themeColor="text1"/>
          <w:sz w:val="32"/>
          <w:szCs w:val="32"/>
          <w:lang w:bidi="ar-EG"/>
        </w:rPr>
        <w:t>84</w:t>
      </w:r>
    </w:p>
    <w:p w14:paraId="33B2FD6E" w14:textId="4BA2DB1C"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Admin Dashboard </w:t>
      </w:r>
      <w:proofErr w:type="gramStart"/>
      <w:r w:rsidRPr="00381B8B">
        <w:rPr>
          <w:color w:val="000000" w:themeColor="text1"/>
          <w:sz w:val="32"/>
          <w:szCs w:val="32"/>
          <w:lang w:bidi="ar-EG"/>
        </w:rPr>
        <w:t xml:space="preserve">   </w:t>
      </w:r>
      <w:proofErr w:type="gramEnd"/>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86</w:t>
      </w:r>
    </w:p>
    <w:p w14:paraId="74B13E6C" w14:textId="795D4D3C"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Store management </w:t>
      </w:r>
      <w:r>
        <w:rPr>
          <w:color w:val="000000" w:themeColor="text1"/>
          <w:sz w:val="32"/>
          <w:szCs w:val="32"/>
          <w:lang w:bidi="ar-EG"/>
        </w:rPr>
        <w:t xml:space="preserve"> </w:t>
      </w:r>
      <w:r w:rsidR="00DE319B">
        <w:rPr>
          <w:color w:val="000000" w:themeColor="text1"/>
          <w:sz w:val="32"/>
          <w:szCs w:val="32"/>
          <w:lang w:bidi="ar-EG"/>
        </w:rPr>
        <w:t xml:space="preserve"> </w:t>
      </w:r>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90</w:t>
      </w:r>
    </w:p>
    <w:p w14:paraId="4EB4B0CA" w14:textId="0AC7BD1D"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User </w:t>
      </w:r>
      <w:proofErr w:type="gramStart"/>
      <w:r w:rsidRPr="00381B8B">
        <w:rPr>
          <w:color w:val="000000" w:themeColor="text1"/>
          <w:sz w:val="32"/>
          <w:szCs w:val="32"/>
          <w:lang w:bidi="ar-EG"/>
        </w:rPr>
        <w:t xml:space="preserve">management  </w:t>
      </w:r>
      <w:proofErr w:type="gramEnd"/>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92</w:t>
      </w:r>
    </w:p>
    <w:p w14:paraId="04EF2375" w14:textId="2BAEBFCD" w:rsidR="00381B8B" w:rsidRPr="00381B8B" w:rsidRDefault="00DE319B" w:rsidP="00381B8B">
      <w:pPr>
        <w:rPr>
          <w:color w:val="000000" w:themeColor="text1"/>
          <w:sz w:val="32"/>
          <w:szCs w:val="32"/>
          <w:lang w:bidi="ar-EG"/>
        </w:rPr>
      </w:pPr>
      <w:r w:rsidRPr="00381B8B">
        <w:rPr>
          <w:color w:val="000000" w:themeColor="text1"/>
          <w:sz w:val="32"/>
          <w:szCs w:val="32"/>
          <w:lang w:bidi="ar-EG"/>
        </w:rPr>
        <w:t>Trainers’</w:t>
      </w:r>
      <w:r w:rsidR="00381B8B" w:rsidRPr="00381B8B">
        <w:rPr>
          <w:color w:val="000000" w:themeColor="text1"/>
          <w:sz w:val="32"/>
          <w:szCs w:val="32"/>
          <w:lang w:bidi="ar-EG"/>
        </w:rPr>
        <w:t xml:space="preserve"> management</w:t>
      </w:r>
      <w:r w:rsidR="00381B8B">
        <w:rPr>
          <w:color w:val="000000" w:themeColor="text1"/>
          <w:sz w:val="32"/>
          <w:szCs w:val="32"/>
          <w:lang w:bidi="ar-EG"/>
        </w:rPr>
        <w:t xml:space="preserve"> </w:t>
      </w:r>
      <w:proofErr w:type="gramStart"/>
      <w:r w:rsidR="00381B8B">
        <w:rPr>
          <w:color w:val="000000" w:themeColor="text1"/>
          <w:sz w:val="32"/>
          <w:szCs w:val="32"/>
          <w:lang w:bidi="ar-EG"/>
        </w:rPr>
        <w:t xml:space="preserve"> </w:t>
      </w:r>
      <w:r>
        <w:rPr>
          <w:color w:val="000000" w:themeColor="text1"/>
          <w:sz w:val="32"/>
          <w:szCs w:val="32"/>
          <w:lang w:bidi="ar-EG"/>
        </w:rPr>
        <w:t xml:space="preserve">  </w:t>
      </w:r>
      <w:proofErr w:type="gramEnd"/>
      <w:r w:rsidR="00381B8B">
        <w:rPr>
          <w:color w:val="000000" w:themeColor="text1"/>
          <w:sz w:val="32"/>
          <w:szCs w:val="32"/>
          <w:lang w:bidi="ar-EG"/>
        </w:rPr>
        <w:t>---------------------------------------------</w:t>
      </w:r>
      <w:r>
        <w:rPr>
          <w:color w:val="000000" w:themeColor="text1"/>
          <w:sz w:val="32"/>
          <w:szCs w:val="32"/>
          <w:lang w:bidi="ar-EG"/>
        </w:rPr>
        <w:t>-</w:t>
      </w:r>
      <w:r w:rsidR="00381B8B" w:rsidRPr="00381B8B">
        <w:rPr>
          <w:color w:val="000000" w:themeColor="text1"/>
          <w:sz w:val="32"/>
          <w:szCs w:val="32"/>
          <w:lang w:bidi="ar-EG"/>
        </w:rPr>
        <w:t>94</w:t>
      </w:r>
    </w:p>
    <w:p w14:paraId="652FEC75" w14:textId="6A00F323" w:rsidR="00381B8B" w:rsidRPr="00381B8B" w:rsidRDefault="00381B8B" w:rsidP="00381B8B">
      <w:pPr>
        <w:rPr>
          <w:color w:val="000000" w:themeColor="text1"/>
          <w:sz w:val="32"/>
          <w:szCs w:val="32"/>
          <w:lang w:bidi="ar-EG"/>
        </w:rPr>
      </w:pPr>
      <w:r w:rsidRPr="00381B8B">
        <w:rPr>
          <w:color w:val="000000" w:themeColor="text1"/>
          <w:sz w:val="32"/>
          <w:szCs w:val="32"/>
          <w:lang w:bidi="ar-EG"/>
        </w:rPr>
        <w:t>Admin Management</w:t>
      </w:r>
      <w:r>
        <w:rPr>
          <w:color w:val="000000" w:themeColor="text1"/>
          <w:sz w:val="32"/>
          <w:szCs w:val="32"/>
          <w:lang w:bidi="ar-EG"/>
        </w:rPr>
        <w:t xml:space="preserve">  </w:t>
      </w:r>
      <w:r w:rsidR="00DE319B">
        <w:rPr>
          <w:color w:val="000000" w:themeColor="text1"/>
          <w:sz w:val="32"/>
          <w:szCs w:val="32"/>
          <w:lang w:bidi="ar-EG"/>
        </w:rPr>
        <w:t xml:space="preserve">  </w:t>
      </w:r>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96</w:t>
      </w:r>
    </w:p>
    <w:p w14:paraId="7A8F441B" w14:textId="662F4888" w:rsidR="00381B8B" w:rsidRPr="00381B8B" w:rsidRDefault="00381B8B" w:rsidP="00381B8B">
      <w:pPr>
        <w:rPr>
          <w:color w:val="000000" w:themeColor="text1"/>
          <w:sz w:val="32"/>
          <w:szCs w:val="32"/>
          <w:lang w:bidi="ar-EG"/>
        </w:rPr>
      </w:pPr>
      <w:r w:rsidRPr="00381B8B">
        <w:rPr>
          <w:color w:val="000000" w:themeColor="text1"/>
          <w:sz w:val="32"/>
          <w:szCs w:val="32"/>
          <w:lang w:bidi="ar-EG"/>
        </w:rPr>
        <w:lastRenderedPageBreak/>
        <w:t xml:space="preserve">Profile </w:t>
      </w:r>
      <w:r w:rsidR="00DE319B">
        <w:rPr>
          <w:color w:val="000000" w:themeColor="text1"/>
          <w:sz w:val="32"/>
          <w:szCs w:val="32"/>
          <w:lang w:bidi="ar-EG"/>
        </w:rPr>
        <w:t xml:space="preserve">   </w:t>
      </w:r>
      <w:r>
        <w:rPr>
          <w:color w:val="000000" w:themeColor="text1"/>
          <w:sz w:val="32"/>
          <w:szCs w:val="32"/>
          <w:lang w:bidi="ar-EG"/>
        </w:rPr>
        <w:t>----------------------------------------------------------------</w:t>
      </w:r>
      <w:r w:rsidRPr="00381B8B">
        <w:rPr>
          <w:color w:val="000000" w:themeColor="text1"/>
          <w:sz w:val="32"/>
          <w:szCs w:val="32"/>
          <w:lang w:bidi="ar-EG"/>
        </w:rPr>
        <w:t>104</w:t>
      </w:r>
    </w:p>
    <w:p w14:paraId="6534A675" w14:textId="6F4D93B5"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Logout </w:t>
      </w:r>
      <w:r w:rsidR="00DE319B">
        <w:rPr>
          <w:color w:val="000000" w:themeColor="text1"/>
          <w:sz w:val="32"/>
          <w:szCs w:val="32"/>
          <w:lang w:bidi="ar-EG"/>
        </w:rPr>
        <w:t xml:space="preserve">  </w:t>
      </w:r>
      <w:r>
        <w:rPr>
          <w:color w:val="000000" w:themeColor="text1"/>
          <w:sz w:val="32"/>
          <w:szCs w:val="32"/>
          <w:lang w:bidi="ar-EG"/>
        </w:rPr>
        <w:t>----------------------------------------------------------------</w:t>
      </w:r>
      <w:r w:rsidRPr="00381B8B">
        <w:rPr>
          <w:color w:val="000000" w:themeColor="text1"/>
          <w:sz w:val="32"/>
          <w:szCs w:val="32"/>
          <w:lang w:bidi="ar-EG"/>
        </w:rPr>
        <w:t>106</w:t>
      </w:r>
    </w:p>
    <w:p w14:paraId="2FE2D103" w14:textId="1F975F50"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Trainer Dashboard </w:t>
      </w:r>
      <w:r w:rsidR="00DE319B">
        <w:rPr>
          <w:color w:val="000000" w:themeColor="text1"/>
          <w:sz w:val="32"/>
          <w:szCs w:val="32"/>
          <w:lang w:bidi="ar-EG"/>
        </w:rPr>
        <w:t xml:space="preserve">  </w:t>
      </w:r>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108</w:t>
      </w:r>
    </w:p>
    <w:p w14:paraId="2B793942" w14:textId="0D303BC9"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Book management </w:t>
      </w:r>
      <w:r w:rsidR="00DE319B">
        <w:rPr>
          <w:color w:val="000000" w:themeColor="text1"/>
          <w:sz w:val="32"/>
          <w:szCs w:val="32"/>
          <w:lang w:bidi="ar-EG"/>
        </w:rPr>
        <w:t xml:space="preserve">  </w:t>
      </w:r>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111</w:t>
      </w:r>
    </w:p>
    <w:p w14:paraId="6496524B" w14:textId="0E723895" w:rsidR="00381B8B" w:rsidRPr="00381B8B" w:rsidRDefault="00381B8B" w:rsidP="00381B8B">
      <w:pPr>
        <w:rPr>
          <w:color w:val="000000" w:themeColor="text1"/>
          <w:sz w:val="32"/>
          <w:szCs w:val="32"/>
          <w:lang w:bidi="ar-EG"/>
        </w:rPr>
      </w:pPr>
      <w:r w:rsidRPr="00381B8B">
        <w:rPr>
          <w:color w:val="000000" w:themeColor="text1"/>
          <w:sz w:val="32"/>
          <w:szCs w:val="32"/>
          <w:lang w:bidi="ar-EG"/>
        </w:rPr>
        <w:t>Orders</w:t>
      </w:r>
      <w:r w:rsidR="00DE319B">
        <w:rPr>
          <w:color w:val="000000" w:themeColor="text1"/>
          <w:sz w:val="32"/>
          <w:szCs w:val="32"/>
          <w:lang w:bidi="ar-EG"/>
        </w:rPr>
        <w:t xml:space="preserve">   </w:t>
      </w:r>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112</w:t>
      </w:r>
    </w:p>
    <w:p w14:paraId="75E005B9" w14:textId="4EF16633"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Profile </w:t>
      </w:r>
      <w:r w:rsidR="00DE319B">
        <w:rPr>
          <w:color w:val="000000" w:themeColor="text1"/>
          <w:sz w:val="32"/>
          <w:szCs w:val="32"/>
          <w:lang w:bidi="ar-EG"/>
        </w:rPr>
        <w:t xml:space="preserve">   </w:t>
      </w:r>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115</w:t>
      </w:r>
    </w:p>
    <w:p w14:paraId="2E487B6D" w14:textId="1DEA839A"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Logout  </w:t>
      </w:r>
      <w:r w:rsidR="00DE319B">
        <w:rPr>
          <w:color w:val="000000" w:themeColor="text1"/>
          <w:sz w:val="32"/>
          <w:szCs w:val="32"/>
          <w:lang w:bidi="ar-EG"/>
        </w:rPr>
        <w:t xml:space="preserve">  </w:t>
      </w:r>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118</w:t>
      </w:r>
    </w:p>
    <w:p w14:paraId="2DB3C9C2" w14:textId="48C772F4"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User Registration </w:t>
      </w:r>
      <w:r w:rsidR="00DE319B">
        <w:rPr>
          <w:color w:val="000000" w:themeColor="text1"/>
          <w:sz w:val="32"/>
          <w:szCs w:val="32"/>
          <w:lang w:bidi="ar-EG"/>
        </w:rPr>
        <w:t xml:space="preserve">  </w:t>
      </w:r>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119</w:t>
      </w:r>
    </w:p>
    <w:p w14:paraId="654FE40D" w14:textId="2691C379"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User Login </w:t>
      </w:r>
      <w:r w:rsidR="00DE319B">
        <w:rPr>
          <w:color w:val="000000" w:themeColor="text1"/>
          <w:sz w:val="32"/>
          <w:szCs w:val="32"/>
          <w:lang w:bidi="ar-EG"/>
        </w:rPr>
        <w:t xml:space="preserve">  </w:t>
      </w:r>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120</w:t>
      </w:r>
    </w:p>
    <w:p w14:paraId="44ECB8FD" w14:textId="6E884B44"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User Dashboard  </w:t>
      </w:r>
      <w:r w:rsidR="00DE319B">
        <w:rPr>
          <w:color w:val="000000" w:themeColor="text1"/>
          <w:sz w:val="32"/>
          <w:szCs w:val="32"/>
          <w:lang w:bidi="ar-EG"/>
        </w:rPr>
        <w:t xml:space="preserve">  </w:t>
      </w:r>
      <w:r>
        <w:rPr>
          <w:color w:val="000000" w:themeColor="text1"/>
          <w:sz w:val="32"/>
          <w:szCs w:val="32"/>
          <w:lang w:bidi="ar-EG"/>
        </w:rPr>
        <w:t>----------------------------------------------------</w:t>
      </w:r>
      <w:r w:rsidRPr="00381B8B">
        <w:rPr>
          <w:color w:val="000000" w:themeColor="text1"/>
          <w:sz w:val="32"/>
          <w:szCs w:val="32"/>
          <w:lang w:bidi="ar-EG"/>
        </w:rPr>
        <w:t>123</w:t>
      </w:r>
    </w:p>
    <w:p w14:paraId="48819BD3" w14:textId="7DBC5BF9"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Workout Plan </w:t>
      </w:r>
      <w:r w:rsidR="00DE319B">
        <w:rPr>
          <w:color w:val="000000" w:themeColor="text1"/>
          <w:sz w:val="32"/>
          <w:szCs w:val="32"/>
          <w:lang w:bidi="ar-EG"/>
        </w:rPr>
        <w:t xml:space="preserve">  </w:t>
      </w:r>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126</w:t>
      </w:r>
    </w:p>
    <w:p w14:paraId="2F43C64B" w14:textId="3E214B6E"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Nutrition Plan </w:t>
      </w:r>
      <w:r w:rsidR="00DE319B">
        <w:rPr>
          <w:color w:val="000000" w:themeColor="text1"/>
          <w:sz w:val="32"/>
          <w:szCs w:val="32"/>
          <w:lang w:bidi="ar-EG"/>
        </w:rPr>
        <w:t xml:space="preserve">  </w:t>
      </w:r>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130</w:t>
      </w:r>
    </w:p>
    <w:p w14:paraId="561B0083" w14:textId="1E578B10"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User Booking </w:t>
      </w:r>
      <w:r w:rsidR="00DE319B">
        <w:rPr>
          <w:color w:val="000000" w:themeColor="text1"/>
          <w:sz w:val="32"/>
          <w:szCs w:val="32"/>
          <w:lang w:bidi="ar-EG"/>
        </w:rPr>
        <w:t xml:space="preserve">  </w:t>
      </w:r>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136</w:t>
      </w:r>
    </w:p>
    <w:p w14:paraId="64EF968D" w14:textId="1F7E9EF6" w:rsidR="00381B8B" w:rsidRPr="00381B8B" w:rsidRDefault="00381B8B" w:rsidP="00381B8B">
      <w:pPr>
        <w:rPr>
          <w:color w:val="000000" w:themeColor="text1"/>
          <w:sz w:val="32"/>
          <w:szCs w:val="32"/>
          <w:lang w:bidi="ar-EG"/>
        </w:rPr>
      </w:pPr>
      <w:r w:rsidRPr="00381B8B">
        <w:rPr>
          <w:color w:val="000000" w:themeColor="text1"/>
          <w:sz w:val="32"/>
          <w:szCs w:val="32"/>
          <w:lang w:bidi="ar-EG"/>
        </w:rPr>
        <w:t>User profile</w:t>
      </w:r>
      <w:r w:rsidR="00DE319B">
        <w:rPr>
          <w:color w:val="000000" w:themeColor="text1"/>
          <w:sz w:val="32"/>
          <w:szCs w:val="32"/>
          <w:lang w:bidi="ar-EG"/>
        </w:rPr>
        <w:t xml:space="preserve">   </w:t>
      </w:r>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139</w:t>
      </w:r>
    </w:p>
    <w:p w14:paraId="566F8DD1" w14:textId="6E59913E"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BMR  </w:t>
      </w:r>
      <w:r w:rsidR="00DE319B">
        <w:rPr>
          <w:color w:val="000000" w:themeColor="text1"/>
          <w:sz w:val="32"/>
          <w:szCs w:val="32"/>
          <w:lang w:bidi="ar-EG"/>
        </w:rPr>
        <w:t xml:space="preserve">  </w:t>
      </w:r>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142</w:t>
      </w:r>
    </w:p>
    <w:p w14:paraId="10A068AA" w14:textId="7D25E717"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Subscription Page </w:t>
      </w:r>
      <w:r w:rsidR="00DE319B">
        <w:rPr>
          <w:color w:val="000000" w:themeColor="text1"/>
          <w:sz w:val="32"/>
          <w:szCs w:val="32"/>
          <w:lang w:bidi="ar-EG"/>
        </w:rPr>
        <w:t xml:space="preserve">  </w:t>
      </w:r>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170</w:t>
      </w:r>
    </w:p>
    <w:p w14:paraId="74DBFE26" w14:textId="69DE1EFA" w:rsidR="00381B8B" w:rsidRPr="00381B8B" w:rsidRDefault="00381B8B" w:rsidP="00381B8B">
      <w:pPr>
        <w:rPr>
          <w:color w:val="000000" w:themeColor="text1"/>
          <w:sz w:val="32"/>
          <w:szCs w:val="32"/>
          <w:lang w:bidi="ar-EG"/>
        </w:rPr>
      </w:pPr>
      <w:r w:rsidRPr="00381B8B">
        <w:rPr>
          <w:color w:val="000000" w:themeColor="text1"/>
          <w:sz w:val="32"/>
          <w:szCs w:val="32"/>
          <w:lang w:bidi="ar-EG"/>
        </w:rPr>
        <w:t xml:space="preserve">User Logout </w:t>
      </w:r>
      <w:r w:rsidR="00DE319B">
        <w:rPr>
          <w:color w:val="000000" w:themeColor="text1"/>
          <w:sz w:val="32"/>
          <w:szCs w:val="32"/>
          <w:lang w:bidi="ar-EG"/>
        </w:rPr>
        <w:t xml:space="preserve">  </w:t>
      </w:r>
      <w:r>
        <w:rPr>
          <w:color w:val="000000" w:themeColor="text1"/>
          <w:sz w:val="32"/>
          <w:szCs w:val="32"/>
          <w:lang w:bidi="ar-EG"/>
        </w:rPr>
        <w:t>----------------------------------------------------------</w:t>
      </w:r>
      <w:r w:rsidRPr="00381B8B">
        <w:rPr>
          <w:color w:val="000000" w:themeColor="text1"/>
          <w:sz w:val="32"/>
          <w:szCs w:val="32"/>
          <w:lang w:bidi="ar-EG"/>
        </w:rPr>
        <w:t>176</w:t>
      </w:r>
    </w:p>
    <w:p w14:paraId="0C824C1F" w14:textId="321F4907" w:rsidR="006C0563" w:rsidRPr="00381B8B" w:rsidRDefault="00381B8B" w:rsidP="00381B8B">
      <w:pPr>
        <w:rPr>
          <w:color w:val="000000" w:themeColor="text1"/>
          <w:sz w:val="40"/>
          <w:szCs w:val="40"/>
          <w:lang w:bidi="ar-EG"/>
        </w:rPr>
      </w:pPr>
      <w:proofErr w:type="gramStart"/>
      <w:r w:rsidRPr="00381B8B">
        <w:rPr>
          <w:color w:val="000000" w:themeColor="text1"/>
          <w:sz w:val="32"/>
          <w:szCs w:val="32"/>
          <w:lang w:bidi="ar-EG"/>
        </w:rPr>
        <w:t xml:space="preserve">Conclusion  </w:t>
      </w:r>
      <w:r w:rsidR="00DE319B">
        <w:rPr>
          <w:color w:val="000000" w:themeColor="text1"/>
          <w:sz w:val="32"/>
          <w:szCs w:val="32"/>
          <w:lang w:bidi="ar-EG"/>
        </w:rPr>
        <w:t xml:space="preserve">  </w:t>
      </w:r>
      <w:r>
        <w:rPr>
          <w:color w:val="000000" w:themeColor="text1"/>
          <w:sz w:val="32"/>
          <w:szCs w:val="32"/>
          <w:lang w:bidi="ar-EG"/>
        </w:rPr>
        <w:t>-</w:t>
      </w:r>
      <w:proofErr w:type="gramEnd"/>
      <w:r>
        <w:rPr>
          <w:color w:val="000000" w:themeColor="text1"/>
          <w:sz w:val="32"/>
          <w:szCs w:val="32"/>
          <w:lang w:bidi="ar-EG"/>
        </w:rPr>
        <w:t>---------------------------------------------------------</w:t>
      </w:r>
      <w:r w:rsidR="00DE319B">
        <w:rPr>
          <w:color w:val="000000" w:themeColor="text1"/>
          <w:sz w:val="32"/>
          <w:szCs w:val="32"/>
          <w:lang w:bidi="ar-EG"/>
        </w:rPr>
        <w:t>-</w:t>
      </w:r>
      <w:r w:rsidRPr="00381B8B">
        <w:rPr>
          <w:color w:val="000000" w:themeColor="text1"/>
          <w:sz w:val="32"/>
          <w:szCs w:val="32"/>
          <w:lang w:bidi="ar-EG"/>
        </w:rPr>
        <w:t>17</w:t>
      </w:r>
      <w:r>
        <w:rPr>
          <w:color w:val="000000" w:themeColor="text1"/>
          <w:sz w:val="32"/>
          <w:szCs w:val="32"/>
          <w:lang w:bidi="ar-EG"/>
        </w:rPr>
        <w:t>7</w:t>
      </w:r>
    </w:p>
    <w:p w14:paraId="39CAC109" w14:textId="77777777" w:rsidR="006C0563" w:rsidRDefault="006C0563" w:rsidP="006C0563">
      <w:pPr>
        <w:rPr>
          <w:color w:val="000000" w:themeColor="text1"/>
          <w:sz w:val="40"/>
          <w:szCs w:val="40"/>
          <w:lang w:bidi="ar-EG"/>
        </w:rPr>
      </w:pPr>
    </w:p>
    <w:p w14:paraId="17A5B470" w14:textId="77777777" w:rsidR="006C0563" w:rsidRDefault="006C0563" w:rsidP="006C0563">
      <w:pPr>
        <w:rPr>
          <w:color w:val="000000" w:themeColor="text1"/>
          <w:sz w:val="40"/>
          <w:szCs w:val="40"/>
          <w:lang w:bidi="ar-EG"/>
        </w:rPr>
      </w:pPr>
    </w:p>
    <w:p w14:paraId="0885B90E" w14:textId="77777777" w:rsidR="006C0563" w:rsidRDefault="006C0563" w:rsidP="006C0563">
      <w:pPr>
        <w:rPr>
          <w:color w:val="000000" w:themeColor="text1"/>
          <w:sz w:val="40"/>
          <w:szCs w:val="40"/>
          <w:lang w:bidi="ar-EG"/>
        </w:rPr>
      </w:pPr>
    </w:p>
    <w:p w14:paraId="1204D282" w14:textId="77777777" w:rsidR="006C0563" w:rsidRDefault="006C0563" w:rsidP="006C0563">
      <w:pPr>
        <w:rPr>
          <w:color w:val="000000" w:themeColor="text1"/>
          <w:sz w:val="40"/>
          <w:szCs w:val="40"/>
          <w:lang w:bidi="ar-EG"/>
        </w:rPr>
      </w:pPr>
    </w:p>
    <w:p w14:paraId="1ECD2B15" w14:textId="77777777" w:rsidR="006C0563" w:rsidRDefault="006C0563" w:rsidP="006C0563">
      <w:pPr>
        <w:rPr>
          <w:color w:val="000000" w:themeColor="text1"/>
          <w:sz w:val="40"/>
          <w:szCs w:val="40"/>
          <w:lang w:bidi="ar-EG"/>
        </w:rPr>
      </w:pPr>
    </w:p>
    <w:p w14:paraId="6A7284D7" w14:textId="77777777" w:rsidR="006C0563" w:rsidRDefault="006C0563" w:rsidP="006C0563">
      <w:pPr>
        <w:jc w:val="center"/>
        <w:rPr>
          <w:color w:val="000000" w:themeColor="text1"/>
          <w:sz w:val="144"/>
          <w:szCs w:val="144"/>
          <w:lang w:bidi="ar-EG"/>
        </w:rPr>
      </w:pPr>
    </w:p>
    <w:p w14:paraId="0A98CA8C" w14:textId="6EA01AD0" w:rsidR="006C0563" w:rsidRPr="006C0563" w:rsidRDefault="006C0563" w:rsidP="006C0563">
      <w:pPr>
        <w:jc w:val="center"/>
        <w:rPr>
          <w:b/>
          <w:bCs/>
          <w:color w:val="000000" w:themeColor="text1"/>
          <w:sz w:val="144"/>
          <w:szCs w:val="144"/>
          <w:lang w:bidi="ar-EG"/>
        </w:rPr>
      </w:pPr>
      <w:bookmarkStart w:id="0" w:name="_Hlk200138720"/>
      <w:r w:rsidRPr="006C0563">
        <w:rPr>
          <w:b/>
          <w:bCs/>
          <w:color w:val="000000" w:themeColor="text1"/>
          <w:sz w:val="144"/>
          <w:szCs w:val="144"/>
          <w:lang w:bidi="ar-EG"/>
        </w:rPr>
        <w:t>Chapter 1</w:t>
      </w:r>
    </w:p>
    <w:p w14:paraId="69CE56C7" w14:textId="77777777" w:rsidR="003A6344" w:rsidRDefault="003A6344" w:rsidP="006C0563">
      <w:pPr>
        <w:rPr>
          <w:color w:val="000000" w:themeColor="text1"/>
          <w:sz w:val="144"/>
          <w:szCs w:val="144"/>
          <w:lang w:bidi="ar-EG"/>
        </w:rPr>
      </w:pPr>
      <w:bookmarkStart w:id="1" w:name="_Hlk200138743"/>
      <w:bookmarkEnd w:id="0"/>
    </w:p>
    <w:p w14:paraId="6520836A" w14:textId="77777777" w:rsidR="003A6344" w:rsidRDefault="003A6344" w:rsidP="006C0563">
      <w:pPr>
        <w:rPr>
          <w:b/>
          <w:bCs/>
          <w:color w:val="000000" w:themeColor="text1"/>
          <w:sz w:val="40"/>
          <w:szCs w:val="40"/>
          <w:lang w:bidi="ar-EG"/>
        </w:rPr>
      </w:pPr>
    </w:p>
    <w:p w14:paraId="5E2BBDEE" w14:textId="77777777" w:rsidR="003A6344" w:rsidRDefault="003A6344" w:rsidP="006C0563">
      <w:pPr>
        <w:rPr>
          <w:b/>
          <w:bCs/>
          <w:color w:val="000000" w:themeColor="text1"/>
          <w:sz w:val="40"/>
          <w:szCs w:val="40"/>
          <w:lang w:bidi="ar-EG"/>
        </w:rPr>
      </w:pPr>
    </w:p>
    <w:p w14:paraId="71D6BF1A" w14:textId="77777777" w:rsidR="003A6344" w:rsidRDefault="003A6344" w:rsidP="006C0563">
      <w:pPr>
        <w:rPr>
          <w:b/>
          <w:bCs/>
          <w:color w:val="000000" w:themeColor="text1"/>
          <w:sz w:val="40"/>
          <w:szCs w:val="40"/>
          <w:lang w:bidi="ar-EG"/>
        </w:rPr>
      </w:pPr>
    </w:p>
    <w:p w14:paraId="5D1CFA1F" w14:textId="77777777" w:rsidR="003A6344" w:rsidRDefault="003A6344" w:rsidP="006C0563">
      <w:pPr>
        <w:rPr>
          <w:b/>
          <w:bCs/>
          <w:color w:val="000000" w:themeColor="text1"/>
          <w:sz w:val="40"/>
          <w:szCs w:val="40"/>
          <w:lang w:bidi="ar-EG"/>
        </w:rPr>
      </w:pPr>
    </w:p>
    <w:p w14:paraId="14410E73" w14:textId="77777777" w:rsidR="003A6344" w:rsidRDefault="003A6344" w:rsidP="006C0563">
      <w:pPr>
        <w:rPr>
          <w:b/>
          <w:bCs/>
          <w:color w:val="000000" w:themeColor="text1"/>
          <w:sz w:val="40"/>
          <w:szCs w:val="40"/>
          <w:lang w:bidi="ar-EG"/>
        </w:rPr>
      </w:pPr>
    </w:p>
    <w:p w14:paraId="49332541" w14:textId="77777777" w:rsidR="003A6344" w:rsidRDefault="003A6344" w:rsidP="006C0563">
      <w:pPr>
        <w:rPr>
          <w:b/>
          <w:bCs/>
          <w:color w:val="000000" w:themeColor="text1"/>
          <w:sz w:val="40"/>
          <w:szCs w:val="40"/>
          <w:lang w:bidi="ar-EG"/>
        </w:rPr>
      </w:pPr>
    </w:p>
    <w:p w14:paraId="264C9840" w14:textId="77777777" w:rsidR="003A6344" w:rsidRDefault="003A6344" w:rsidP="006C0563">
      <w:pPr>
        <w:rPr>
          <w:b/>
          <w:bCs/>
          <w:color w:val="000000" w:themeColor="text1"/>
          <w:sz w:val="40"/>
          <w:szCs w:val="40"/>
          <w:lang w:bidi="ar-EG"/>
        </w:rPr>
      </w:pPr>
    </w:p>
    <w:p w14:paraId="2BD0269E" w14:textId="4A291D0F" w:rsidR="006C0563" w:rsidRDefault="006C0563" w:rsidP="006C0563">
      <w:pPr>
        <w:rPr>
          <w:b/>
          <w:bCs/>
          <w:color w:val="000000" w:themeColor="text1"/>
          <w:sz w:val="40"/>
          <w:szCs w:val="40"/>
          <w:lang w:bidi="ar-EG"/>
        </w:rPr>
      </w:pPr>
      <w:r w:rsidRPr="006C0563">
        <w:rPr>
          <w:b/>
          <w:bCs/>
          <w:color w:val="000000" w:themeColor="text1"/>
          <w:sz w:val="40"/>
          <w:szCs w:val="40"/>
          <w:lang w:bidi="ar-EG"/>
        </w:rPr>
        <w:t>INTRODUCTION</w:t>
      </w:r>
    </w:p>
    <w:bookmarkEnd w:id="1"/>
    <w:p w14:paraId="3868CBCD" w14:textId="77777777" w:rsidR="006D5A7C" w:rsidRDefault="006D5A7C" w:rsidP="006C0563">
      <w:pPr>
        <w:rPr>
          <w:b/>
          <w:bCs/>
          <w:color w:val="000000" w:themeColor="text1"/>
          <w:sz w:val="40"/>
          <w:szCs w:val="40"/>
          <w:lang w:bidi="ar-EG"/>
        </w:rPr>
      </w:pPr>
    </w:p>
    <w:p w14:paraId="7A80C35F" w14:textId="77777777" w:rsidR="006D5A7C" w:rsidRPr="006D5A7C" w:rsidRDefault="006D5A7C" w:rsidP="006D5A7C">
      <w:pPr>
        <w:rPr>
          <w:color w:val="000000" w:themeColor="text1"/>
          <w:sz w:val="40"/>
          <w:szCs w:val="40"/>
          <w:lang w:bidi="ar-EG"/>
        </w:rPr>
      </w:pPr>
      <w:r w:rsidRPr="006D5A7C">
        <w:rPr>
          <w:color w:val="000000" w:themeColor="text1"/>
          <w:sz w:val="40"/>
          <w:szCs w:val="40"/>
          <w:lang w:bidi="ar-EG"/>
        </w:rPr>
        <w:t>The fitness industry has undergone a significant transformation, moving beyond traditional brick-and-mortar gyms to embrace the vast potential of digital platforms. In today's fast-paced world, fitness enthusiasts demand convenience, personalization, and seamless access to their health and wellness journey. This evolution has created a critical need for advanced technological solutions that can streamline operations, enhance member engagement, and expand service offerings for fitness clubs.</w:t>
      </w:r>
    </w:p>
    <w:p w14:paraId="38D40661" w14:textId="77777777" w:rsidR="006D5A7C" w:rsidRPr="006D5A7C" w:rsidRDefault="006D5A7C" w:rsidP="006D5A7C">
      <w:pPr>
        <w:rPr>
          <w:color w:val="000000" w:themeColor="text1"/>
          <w:sz w:val="40"/>
          <w:szCs w:val="40"/>
          <w:lang w:bidi="ar-EG"/>
        </w:rPr>
      </w:pPr>
      <w:r w:rsidRPr="006D5A7C">
        <w:rPr>
          <w:color w:val="000000" w:themeColor="text1"/>
          <w:sz w:val="40"/>
          <w:szCs w:val="40"/>
          <w:lang w:bidi="ar-EG"/>
        </w:rPr>
        <w:t xml:space="preserve">The Fitness Club Management System web application emerges as a cutting-edge solution designed to meet these evolving demands. It is not merely </w:t>
      </w:r>
      <w:proofErr w:type="gramStart"/>
      <w:r w:rsidRPr="006D5A7C">
        <w:rPr>
          <w:color w:val="000000" w:themeColor="text1"/>
          <w:sz w:val="40"/>
          <w:szCs w:val="40"/>
          <w:lang w:bidi="ar-EG"/>
        </w:rPr>
        <w:t>a software</w:t>
      </w:r>
      <w:proofErr w:type="gramEnd"/>
      <w:r w:rsidRPr="006D5A7C">
        <w:rPr>
          <w:color w:val="000000" w:themeColor="text1"/>
          <w:sz w:val="40"/>
          <w:szCs w:val="40"/>
          <w:lang w:bidi="ar-EG"/>
        </w:rPr>
        <w:t xml:space="preserve">; it is a comprehensive digital ecosystem engineered to empower fitness clubs to transcend conventional management paradigms and deliver an unparalleled experience to their clientele. By integrating a myriad of essential </w:t>
      </w:r>
      <w:r w:rsidRPr="006D5A7C">
        <w:rPr>
          <w:color w:val="000000" w:themeColor="text1"/>
          <w:sz w:val="40"/>
          <w:szCs w:val="40"/>
          <w:lang w:bidi="ar-EG"/>
        </w:rPr>
        <w:lastRenderedPageBreak/>
        <w:t>features, this application aims to be the central nervous system for any modern fitness establishment, from independent studios to large-scale gym franchises.</w:t>
      </w:r>
    </w:p>
    <w:p w14:paraId="39057C3F" w14:textId="77777777" w:rsidR="006D5A7C" w:rsidRPr="006D5A7C" w:rsidRDefault="006D5A7C" w:rsidP="006D5A7C">
      <w:pPr>
        <w:rPr>
          <w:color w:val="000000" w:themeColor="text1"/>
          <w:sz w:val="40"/>
          <w:szCs w:val="40"/>
          <w:lang w:bidi="ar-EG"/>
        </w:rPr>
      </w:pPr>
      <w:r w:rsidRPr="006D5A7C">
        <w:rPr>
          <w:color w:val="000000" w:themeColor="text1"/>
          <w:sz w:val="40"/>
          <w:szCs w:val="40"/>
          <w:lang w:bidi="ar-EG"/>
        </w:rPr>
        <w:t xml:space="preserve">At its core, this web application is built upon </w:t>
      </w:r>
      <w:proofErr w:type="gramStart"/>
      <w:r w:rsidRPr="006D5A7C">
        <w:rPr>
          <w:color w:val="000000" w:themeColor="text1"/>
          <w:sz w:val="40"/>
          <w:szCs w:val="40"/>
          <w:lang w:bidi="ar-EG"/>
        </w:rPr>
        <w:t>a robust</w:t>
      </w:r>
      <w:proofErr w:type="gramEnd"/>
      <w:r w:rsidRPr="006D5A7C">
        <w:rPr>
          <w:color w:val="000000" w:themeColor="text1"/>
          <w:sz w:val="40"/>
          <w:szCs w:val="40"/>
          <w:lang w:bidi="ar-EG"/>
        </w:rPr>
        <w:t xml:space="preserve"> architecture that facilitates efficient management of diverse club operations. It recognizes the multi-faceted nature of a fitness business, catering not only to the administrative complexities but also to the core needs of every stakeholder: the fitness club owner, the dedicated trainers, and most importantly, the aspiring members.</w:t>
      </w:r>
    </w:p>
    <w:p w14:paraId="227C61E4" w14:textId="77777777" w:rsidR="006D5A7C" w:rsidRPr="006D5A7C" w:rsidRDefault="006D5A7C" w:rsidP="006D5A7C">
      <w:pPr>
        <w:rPr>
          <w:color w:val="000000" w:themeColor="text1"/>
          <w:sz w:val="40"/>
          <w:szCs w:val="40"/>
          <w:lang w:bidi="ar-EG"/>
        </w:rPr>
      </w:pPr>
      <w:r w:rsidRPr="006D5A7C">
        <w:rPr>
          <w:color w:val="000000" w:themeColor="text1"/>
          <w:sz w:val="40"/>
          <w:szCs w:val="40"/>
          <w:lang w:bidi="ar-EG"/>
        </w:rPr>
        <w:t>For the fitness club itself, this system represents an opportunity to optimize resource allocation, automate repetitive tasks, and gain invaluable insights into operational performance. It transitions manual processes into a sleek digital workflow, allowing management to focus more on strategic growth and less on day-to-day minutiae.</w:t>
      </w:r>
    </w:p>
    <w:p w14:paraId="18C43BFA" w14:textId="77777777" w:rsidR="006D5A7C" w:rsidRPr="006D5A7C" w:rsidRDefault="006D5A7C" w:rsidP="006D5A7C">
      <w:pPr>
        <w:rPr>
          <w:color w:val="000000" w:themeColor="text1"/>
          <w:sz w:val="40"/>
          <w:szCs w:val="40"/>
          <w:lang w:bidi="ar-EG"/>
        </w:rPr>
      </w:pPr>
      <w:r w:rsidRPr="006D5A7C">
        <w:rPr>
          <w:color w:val="000000" w:themeColor="text1"/>
          <w:sz w:val="40"/>
          <w:szCs w:val="40"/>
          <w:lang w:bidi="ar-EG"/>
        </w:rPr>
        <w:t xml:space="preserve">For the trainers, the application provides powerful tools to amplify their impact. It moves beyond simple instruction, enabling them to personalize </w:t>
      </w:r>
      <w:r w:rsidRPr="006D5A7C">
        <w:rPr>
          <w:color w:val="000000" w:themeColor="text1"/>
          <w:sz w:val="40"/>
          <w:szCs w:val="40"/>
          <w:lang w:bidi="ar-EG"/>
        </w:rPr>
        <w:lastRenderedPageBreak/>
        <w:t>programs with greater precision, monitor client progress in real-time, and foster deeper, more impactful relationships with their trainees. This digital support transforms their coaching methodology, making it more data-driven and results-oriented.</w:t>
      </w:r>
    </w:p>
    <w:p w14:paraId="3B3D989F" w14:textId="77777777" w:rsidR="006D5A7C" w:rsidRPr="006D5A7C" w:rsidRDefault="006D5A7C" w:rsidP="006D5A7C">
      <w:pPr>
        <w:rPr>
          <w:color w:val="000000" w:themeColor="text1"/>
          <w:sz w:val="40"/>
          <w:szCs w:val="40"/>
          <w:lang w:bidi="ar-EG"/>
        </w:rPr>
      </w:pPr>
      <w:r w:rsidRPr="006D5A7C">
        <w:rPr>
          <w:color w:val="000000" w:themeColor="text1"/>
          <w:sz w:val="40"/>
          <w:szCs w:val="40"/>
          <w:lang w:bidi="ar-EG"/>
        </w:rPr>
        <w:t>For the members, the application is a personal gateway to their fitness aspirations. It breaks down geographical and time barriers, offering immediate access to critical tools and resources that support their health journey. From planning workouts to tracking nutrition and purchasing supplements, every aspect of their fitness regimen is brought within reach, fostering greater adherence, motivation, and ultimately, success.</w:t>
      </w:r>
    </w:p>
    <w:p w14:paraId="4514EB72" w14:textId="77777777" w:rsidR="006D5A7C" w:rsidRPr="006D5A7C" w:rsidRDefault="006D5A7C" w:rsidP="006D5A7C">
      <w:pPr>
        <w:rPr>
          <w:color w:val="000000" w:themeColor="text1"/>
          <w:sz w:val="40"/>
          <w:szCs w:val="40"/>
          <w:lang w:bidi="ar-EG"/>
        </w:rPr>
      </w:pPr>
      <w:r w:rsidRPr="006D5A7C">
        <w:rPr>
          <w:color w:val="000000" w:themeColor="text1"/>
          <w:sz w:val="40"/>
          <w:szCs w:val="40"/>
          <w:lang w:bidi="ar-EG"/>
        </w:rPr>
        <w:t>This document serves as a comprehensive guide to the Fitness Club Management System web application, detailing its sophisticated functionalities and the underlying design principles that make it an indispensable asset in the contemporary fitness landscape. It will elaborate on how the system intelligently integrates disparate functionalities – from e-</w:t>
      </w:r>
      <w:r w:rsidRPr="006D5A7C">
        <w:rPr>
          <w:color w:val="000000" w:themeColor="text1"/>
          <w:sz w:val="40"/>
          <w:szCs w:val="40"/>
          <w:lang w:bidi="ar-EG"/>
        </w:rPr>
        <w:lastRenderedPageBreak/>
        <w:t>commerce capabilities to personalized training modules – into a cohesive, user-friendly platform that promises to revolutionize how fitness clubs operate and how individuals achieve their wellness goals.</w:t>
      </w:r>
    </w:p>
    <w:p w14:paraId="2015629D" w14:textId="77777777" w:rsidR="006C0563" w:rsidRDefault="006C0563" w:rsidP="006C0563">
      <w:pPr>
        <w:rPr>
          <w:b/>
          <w:bCs/>
          <w:color w:val="000000" w:themeColor="text1"/>
          <w:sz w:val="40"/>
          <w:szCs w:val="40"/>
          <w:lang w:bidi="ar-EG"/>
        </w:rPr>
      </w:pPr>
    </w:p>
    <w:p w14:paraId="6FCA3A1B" w14:textId="77777777" w:rsidR="006C0563" w:rsidRDefault="006C0563" w:rsidP="006C0563">
      <w:pPr>
        <w:rPr>
          <w:b/>
          <w:bCs/>
          <w:color w:val="000000" w:themeColor="text1"/>
          <w:sz w:val="40"/>
          <w:szCs w:val="40"/>
          <w:lang w:bidi="ar-EG"/>
        </w:rPr>
      </w:pPr>
    </w:p>
    <w:p w14:paraId="4CE5D5C6" w14:textId="77777777" w:rsidR="006C0563" w:rsidRDefault="006C0563" w:rsidP="006C0563">
      <w:pPr>
        <w:rPr>
          <w:b/>
          <w:bCs/>
          <w:color w:val="000000" w:themeColor="text1"/>
          <w:sz w:val="40"/>
          <w:szCs w:val="40"/>
          <w:lang w:bidi="ar-EG"/>
        </w:rPr>
      </w:pPr>
    </w:p>
    <w:p w14:paraId="421B903B" w14:textId="77777777" w:rsidR="006C0563" w:rsidRDefault="006C0563" w:rsidP="006C0563">
      <w:pPr>
        <w:rPr>
          <w:b/>
          <w:bCs/>
          <w:color w:val="000000" w:themeColor="text1"/>
          <w:sz w:val="40"/>
          <w:szCs w:val="40"/>
          <w:lang w:bidi="ar-EG"/>
        </w:rPr>
      </w:pPr>
    </w:p>
    <w:p w14:paraId="5BE20436" w14:textId="77777777" w:rsidR="006C0563" w:rsidRDefault="006C0563" w:rsidP="006C0563">
      <w:pPr>
        <w:rPr>
          <w:b/>
          <w:bCs/>
          <w:color w:val="000000" w:themeColor="text1"/>
          <w:sz w:val="40"/>
          <w:szCs w:val="40"/>
          <w:lang w:bidi="ar-EG"/>
        </w:rPr>
      </w:pPr>
    </w:p>
    <w:p w14:paraId="0D6A0E57" w14:textId="77777777" w:rsidR="006C0563" w:rsidRDefault="006C0563" w:rsidP="006C0563">
      <w:pPr>
        <w:rPr>
          <w:b/>
          <w:bCs/>
          <w:color w:val="000000" w:themeColor="text1"/>
          <w:sz w:val="40"/>
          <w:szCs w:val="40"/>
          <w:lang w:bidi="ar-EG"/>
        </w:rPr>
      </w:pPr>
    </w:p>
    <w:p w14:paraId="0C437C1B" w14:textId="77777777" w:rsidR="006C0563" w:rsidRDefault="006C0563" w:rsidP="006C0563">
      <w:pPr>
        <w:rPr>
          <w:b/>
          <w:bCs/>
          <w:color w:val="000000" w:themeColor="text1"/>
          <w:sz w:val="40"/>
          <w:szCs w:val="40"/>
          <w:lang w:bidi="ar-EG"/>
        </w:rPr>
      </w:pPr>
    </w:p>
    <w:p w14:paraId="64FE1675" w14:textId="77777777" w:rsidR="006C0563" w:rsidRDefault="006C0563" w:rsidP="006C0563">
      <w:pPr>
        <w:rPr>
          <w:b/>
          <w:bCs/>
          <w:color w:val="000000" w:themeColor="text1"/>
          <w:sz w:val="40"/>
          <w:szCs w:val="40"/>
          <w:lang w:bidi="ar-EG"/>
        </w:rPr>
      </w:pPr>
    </w:p>
    <w:p w14:paraId="43D73CDB" w14:textId="77777777" w:rsidR="006C0563" w:rsidRDefault="006C0563" w:rsidP="006C0563">
      <w:pPr>
        <w:rPr>
          <w:b/>
          <w:bCs/>
          <w:color w:val="000000" w:themeColor="text1"/>
          <w:sz w:val="40"/>
          <w:szCs w:val="40"/>
          <w:lang w:bidi="ar-EG"/>
        </w:rPr>
      </w:pPr>
    </w:p>
    <w:p w14:paraId="31738BD3" w14:textId="77777777" w:rsidR="006C0563" w:rsidRDefault="006C0563" w:rsidP="006C0563">
      <w:pPr>
        <w:rPr>
          <w:b/>
          <w:bCs/>
          <w:color w:val="000000" w:themeColor="text1"/>
          <w:sz w:val="40"/>
          <w:szCs w:val="40"/>
          <w:lang w:bidi="ar-EG"/>
        </w:rPr>
      </w:pPr>
    </w:p>
    <w:p w14:paraId="6A6E6E71" w14:textId="77777777" w:rsidR="006C0563" w:rsidRDefault="006C0563" w:rsidP="006C0563">
      <w:pPr>
        <w:rPr>
          <w:b/>
          <w:bCs/>
          <w:color w:val="000000" w:themeColor="text1"/>
          <w:sz w:val="40"/>
          <w:szCs w:val="40"/>
          <w:lang w:bidi="ar-EG"/>
        </w:rPr>
      </w:pPr>
    </w:p>
    <w:p w14:paraId="10498110" w14:textId="77777777" w:rsidR="006C0563" w:rsidRDefault="006C0563" w:rsidP="006C0563">
      <w:pPr>
        <w:rPr>
          <w:b/>
          <w:bCs/>
          <w:color w:val="000000" w:themeColor="text1"/>
          <w:sz w:val="40"/>
          <w:szCs w:val="40"/>
          <w:lang w:bidi="ar-EG"/>
        </w:rPr>
      </w:pPr>
    </w:p>
    <w:p w14:paraId="7DE09CA6" w14:textId="77777777" w:rsidR="006C0563" w:rsidRDefault="006C0563" w:rsidP="006C0563">
      <w:pPr>
        <w:rPr>
          <w:b/>
          <w:bCs/>
          <w:color w:val="000000" w:themeColor="text1"/>
          <w:sz w:val="40"/>
          <w:szCs w:val="40"/>
          <w:lang w:bidi="ar-EG"/>
        </w:rPr>
      </w:pPr>
    </w:p>
    <w:p w14:paraId="24BD1C8F" w14:textId="77777777" w:rsidR="006C0563" w:rsidRDefault="006C0563" w:rsidP="006C0563">
      <w:pPr>
        <w:rPr>
          <w:b/>
          <w:bCs/>
          <w:color w:val="000000" w:themeColor="text1"/>
          <w:sz w:val="40"/>
          <w:szCs w:val="40"/>
          <w:lang w:bidi="ar-EG"/>
        </w:rPr>
      </w:pPr>
    </w:p>
    <w:p w14:paraId="667E077E" w14:textId="77777777" w:rsidR="006C0563" w:rsidRDefault="006C0563" w:rsidP="006C0563">
      <w:pPr>
        <w:rPr>
          <w:b/>
          <w:bCs/>
          <w:color w:val="000000" w:themeColor="text1"/>
          <w:sz w:val="40"/>
          <w:szCs w:val="40"/>
          <w:lang w:bidi="ar-EG"/>
        </w:rPr>
      </w:pPr>
    </w:p>
    <w:p w14:paraId="50A83A19" w14:textId="77777777" w:rsidR="006C0563" w:rsidRDefault="006C0563" w:rsidP="006C0563">
      <w:pPr>
        <w:jc w:val="center"/>
        <w:rPr>
          <w:b/>
          <w:bCs/>
          <w:color w:val="000000" w:themeColor="text1"/>
          <w:sz w:val="144"/>
          <w:szCs w:val="144"/>
          <w:lang w:bidi="ar-EG"/>
        </w:rPr>
      </w:pPr>
    </w:p>
    <w:p w14:paraId="32981DF4" w14:textId="77777777" w:rsidR="006C0563" w:rsidRDefault="006C0563" w:rsidP="006C0563">
      <w:pPr>
        <w:jc w:val="center"/>
        <w:rPr>
          <w:b/>
          <w:bCs/>
          <w:color w:val="000000" w:themeColor="text1"/>
          <w:sz w:val="144"/>
          <w:szCs w:val="144"/>
          <w:lang w:bidi="ar-EG"/>
        </w:rPr>
      </w:pPr>
    </w:p>
    <w:p w14:paraId="6D516FBE" w14:textId="60C9A3A7" w:rsidR="006C0563" w:rsidRDefault="006C0563" w:rsidP="006C0563">
      <w:pPr>
        <w:jc w:val="center"/>
        <w:rPr>
          <w:b/>
          <w:bCs/>
          <w:color w:val="000000" w:themeColor="text1"/>
          <w:sz w:val="144"/>
          <w:szCs w:val="144"/>
          <w:lang w:bidi="ar-EG"/>
        </w:rPr>
      </w:pPr>
      <w:r w:rsidRPr="006C0563">
        <w:rPr>
          <w:b/>
          <w:bCs/>
          <w:color w:val="000000" w:themeColor="text1"/>
          <w:sz w:val="144"/>
          <w:szCs w:val="144"/>
          <w:lang w:bidi="ar-EG"/>
        </w:rPr>
        <w:t>Chapter 2</w:t>
      </w:r>
    </w:p>
    <w:p w14:paraId="783F8E8A" w14:textId="77777777" w:rsidR="006C0563" w:rsidRDefault="006C0563" w:rsidP="006C0563">
      <w:pPr>
        <w:jc w:val="center"/>
        <w:rPr>
          <w:b/>
          <w:bCs/>
          <w:color w:val="000000" w:themeColor="text1"/>
          <w:sz w:val="144"/>
          <w:szCs w:val="144"/>
          <w:lang w:bidi="ar-EG"/>
        </w:rPr>
      </w:pPr>
    </w:p>
    <w:p w14:paraId="771A068A" w14:textId="77777777" w:rsidR="00DE319B" w:rsidRDefault="00DE319B" w:rsidP="006C0563">
      <w:pPr>
        <w:rPr>
          <w:b/>
          <w:bCs/>
          <w:color w:val="000000" w:themeColor="text1"/>
          <w:sz w:val="144"/>
          <w:szCs w:val="144"/>
          <w:lang w:bidi="ar-EG"/>
        </w:rPr>
      </w:pPr>
    </w:p>
    <w:p w14:paraId="68546591" w14:textId="77777777" w:rsidR="00DE319B" w:rsidRDefault="00DE319B" w:rsidP="006C0563">
      <w:pPr>
        <w:rPr>
          <w:b/>
          <w:bCs/>
          <w:color w:val="000000" w:themeColor="text1"/>
          <w:sz w:val="48"/>
          <w:szCs w:val="48"/>
          <w:lang w:bidi="ar-EG"/>
        </w:rPr>
      </w:pPr>
    </w:p>
    <w:p w14:paraId="3A301E89" w14:textId="7732863A" w:rsidR="006C0563" w:rsidRDefault="006C0563" w:rsidP="006C0563">
      <w:pPr>
        <w:rPr>
          <w:b/>
          <w:bCs/>
          <w:color w:val="000000" w:themeColor="text1"/>
          <w:sz w:val="48"/>
          <w:szCs w:val="48"/>
          <w:lang w:bidi="ar-EG"/>
        </w:rPr>
      </w:pPr>
      <w:r w:rsidRPr="006C0563">
        <w:rPr>
          <w:b/>
          <w:bCs/>
          <w:color w:val="000000" w:themeColor="text1"/>
          <w:sz w:val="48"/>
          <w:szCs w:val="48"/>
          <w:lang w:bidi="ar-EG"/>
        </w:rPr>
        <w:lastRenderedPageBreak/>
        <w:t>BACKGROUND</w:t>
      </w:r>
    </w:p>
    <w:p w14:paraId="4C49C807" w14:textId="77777777" w:rsidR="00802D50" w:rsidRDefault="00802D50" w:rsidP="006C0563">
      <w:pPr>
        <w:rPr>
          <w:b/>
          <w:bCs/>
          <w:color w:val="000000" w:themeColor="text1"/>
          <w:sz w:val="48"/>
          <w:szCs w:val="48"/>
          <w:lang w:bidi="ar-EG"/>
        </w:rPr>
      </w:pPr>
    </w:p>
    <w:p w14:paraId="0A841BA8" w14:textId="099C0F95" w:rsidR="00802D50" w:rsidRDefault="00802D50" w:rsidP="006C0563">
      <w:pPr>
        <w:rPr>
          <w:b/>
          <w:bCs/>
          <w:color w:val="000000" w:themeColor="text1"/>
          <w:sz w:val="48"/>
          <w:szCs w:val="48"/>
          <w:lang w:bidi="ar-EG"/>
        </w:rPr>
      </w:pPr>
      <w:r>
        <w:rPr>
          <w:b/>
          <w:bCs/>
          <w:color w:val="000000" w:themeColor="text1"/>
          <w:sz w:val="48"/>
          <w:szCs w:val="48"/>
          <w:lang w:bidi="ar-EG"/>
        </w:rPr>
        <w:t>Html &amp; CSS</w:t>
      </w:r>
    </w:p>
    <w:p w14:paraId="43192921" w14:textId="77777777" w:rsidR="00802D50" w:rsidRPr="00802D50" w:rsidRDefault="00802D50" w:rsidP="00802D50">
      <w:pPr>
        <w:rPr>
          <w:color w:val="000000" w:themeColor="text1"/>
          <w:sz w:val="40"/>
          <w:szCs w:val="40"/>
          <w:lang w:bidi="ar-EG"/>
        </w:rPr>
      </w:pPr>
      <w:bookmarkStart w:id="2" w:name="_Hlk200138893"/>
      <w:r w:rsidRPr="00802D50">
        <w:rPr>
          <w:b/>
          <w:bCs/>
          <w:color w:val="000000" w:themeColor="text1"/>
          <w:sz w:val="40"/>
          <w:szCs w:val="40"/>
          <w:lang w:bidi="ar-EG"/>
        </w:rPr>
        <w:t>What are HTML and CSS?</w:t>
      </w:r>
    </w:p>
    <w:bookmarkEnd w:id="2"/>
    <w:p w14:paraId="374BC176" w14:textId="362CB88D" w:rsidR="00802D50" w:rsidRDefault="00802D50" w:rsidP="00802D50">
      <w:pPr>
        <w:rPr>
          <w:color w:val="000000" w:themeColor="text1"/>
          <w:sz w:val="40"/>
          <w:szCs w:val="40"/>
          <w:lang w:bidi="ar-EG"/>
        </w:rPr>
      </w:pPr>
      <w:r w:rsidRPr="00802D50">
        <w:rPr>
          <w:color w:val="000000" w:themeColor="text1"/>
          <w:sz w:val="40"/>
          <w:szCs w:val="40"/>
          <w:lang w:bidi="ar-EG"/>
        </w:rPr>
        <w:t>HTML (</w:t>
      </w:r>
      <w:proofErr w:type="spellStart"/>
      <w:r w:rsidRPr="00802D50">
        <w:rPr>
          <w:color w:val="000000" w:themeColor="text1"/>
          <w:sz w:val="40"/>
          <w:szCs w:val="40"/>
          <w:lang w:bidi="ar-EG"/>
        </w:rPr>
        <w:t>HyperText</w:t>
      </w:r>
      <w:proofErr w:type="spellEnd"/>
      <w:r w:rsidRPr="00802D50">
        <w:rPr>
          <w:color w:val="000000" w:themeColor="text1"/>
          <w:sz w:val="40"/>
          <w:szCs w:val="40"/>
          <w:lang w:bidi="ar-EG"/>
        </w:rPr>
        <w:t xml:space="preserve"> Markup Language) and CSS (Cascading Style Sheets) are the foundational technologies for building web pages. They work together to create virtually every website you encounter online. HTML provides the essential structure and content, while CSS is responsible for the aesthetic presentation and layout. Without HTML, there would be no web content; without CSS, web pages would look like plain text documents with no visual appeal or organized layout.   </w:t>
      </w:r>
    </w:p>
    <w:p w14:paraId="6ECD668E" w14:textId="77777777" w:rsidR="00802D50" w:rsidRDefault="00802D50" w:rsidP="00802D50">
      <w:pPr>
        <w:rPr>
          <w:color w:val="000000" w:themeColor="text1"/>
          <w:sz w:val="40"/>
          <w:szCs w:val="40"/>
          <w:lang w:bidi="ar-EG"/>
        </w:rPr>
      </w:pPr>
    </w:p>
    <w:p w14:paraId="487A3233" w14:textId="77777777" w:rsidR="00802D50" w:rsidRDefault="00802D50" w:rsidP="00802D50">
      <w:pPr>
        <w:rPr>
          <w:color w:val="000000" w:themeColor="text1"/>
          <w:sz w:val="40"/>
          <w:szCs w:val="40"/>
          <w:lang w:bidi="ar-EG"/>
        </w:rPr>
      </w:pPr>
    </w:p>
    <w:p w14:paraId="68C89392" w14:textId="77777777" w:rsidR="00802D50" w:rsidRDefault="00802D50" w:rsidP="00802D50">
      <w:pPr>
        <w:rPr>
          <w:color w:val="000000" w:themeColor="text1"/>
          <w:sz w:val="40"/>
          <w:szCs w:val="40"/>
          <w:lang w:bidi="ar-EG"/>
        </w:rPr>
      </w:pPr>
    </w:p>
    <w:p w14:paraId="2602DF8F" w14:textId="77777777" w:rsidR="00802D50" w:rsidRDefault="00802D50" w:rsidP="00802D50">
      <w:pPr>
        <w:rPr>
          <w:color w:val="000000" w:themeColor="text1"/>
          <w:sz w:val="40"/>
          <w:szCs w:val="40"/>
          <w:lang w:bidi="ar-EG"/>
        </w:rPr>
      </w:pPr>
    </w:p>
    <w:p w14:paraId="6102279C" w14:textId="77777777" w:rsidR="00802D50" w:rsidRPr="00802D50" w:rsidRDefault="00802D50" w:rsidP="00802D50">
      <w:pPr>
        <w:rPr>
          <w:color w:val="000000" w:themeColor="text1"/>
          <w:sz w:val="40"/>
          <w:szCs w:val="40"/>
          <w:lang w:bidi="ar-EG"/>
        </w:rPr>
      </w:pPr>
    </w:p>
    <w:p w14:paraId="7049A9F9" w14:textId="77777777" w:rsidR="00802D50" w:rsidRPr="00802D50" w:rsidRDefault="00802D50" w:rsidP="00802D50">
      <w:pPr>
        <w:rPr>
          <w:color w:val="000000" w:themeColor="text1"/>
          <w:sz w:val="40"/>
          <w:szCs w:val="40"/>
          <w:lang w:bidi="ar-EG"/>
        </w:rPr>
      </w:pPr>
      <w:bookmarkStart w:id="3" w:name="_Hlk200138904"/>
      <w:r w:rsidRPr="00802D50">
        <w:rPr>
          <w:b/>
          <w:bCs/>
          <w:color w:val="000000" w:themeColor="text1"/>
          <w:sz w:val="40"/>
          <w:szCs w:val="40"/>
          <w:lang w:bidi="ar-EG"/>
        </w:rPr>
        <w:lastRenderedPageBreak/>
        <w:t>How They Work Together:</w:t>
      </w:r>
    </w:p>
    <w:bookmarkEnd w:id="3"/>
    <w:p w14:paraId="550ABB0E" w14:textId="77777777" w:rsidR="00802D50" w:rsidRPr="00802D50" w:rsidRDefault="00802D50" w:rsidP="00802D50">
      <w:pPr>
        <w:numPr>
          <w:ilvl w:val="0"/>
          <w:numId w:val="60"/>
        </w:numPr>
        <w:rPr>
          <w:color w:val="000000" w:themeColor="text1"/>
          <w:sz w:val="40"/>
          <w:szCs w:val="40"/>
          <w:lang w:bidi="ar-EG"/>
        </w:rPr>
      </w:pPr>
      <w:r w:rsidRPr="00802D50">
        <w:rPr>
          <w:b/>
          <w:bCs/>
          <w:color w:val="000000" w:themeColor="text1"/>
          <w:sz w:val="40"/>
          <w:szCs w:val="40"/>
          <w:lang w:bidi="ar-EG"/>
        </w:rPr>
        <w:t>HTML</w:t>
      </w:r>
      <w:r w:rsidRPr="00802D50">
        <w:rPr>
          <w:color w:val="000000" w:themeColor="text1"/>
          <w:sz w:val="40"/>
          <w:szCs w:val="40"/>
          <w:lang w:bidi="ar-EG"/>
        </w:rPr>
        <w:t xml:space="preserve"> acts as the </w:t>
      </w:r>
      <w:r w:rsidRPr="00802D50">
        <w:rPr>
          <w:i/>
          <w:iCs/>
          <w:color w:val="000000" w:themeColor="text1"/>
          <w:sz w:val="40"/>
          <w:szCs w:val="40"/>
          <w:lang w:bidi="ar-EG"/>
        </w:rPr>
        <w:t>skeleton</w:t>
      </w:r>
      <w:r w:rsidRPr="00802D50">
        <w:rPr>
          <w:color w:val="000000" w:themeColor="text1"/>
          <w:sz w:val="40"/>
          <w:szCs w:val="40"/>
          <w:lang w:bidi="ar-EG"/>
        </w:rPr>
        <w:t xml:space="preserve"> or </w:t>
      </w:r>
      <w:r w:rsidRPr="00802D50">
        <w:rPr>
          <w:i/>
          <w:iCs/>
          <w:color w:val="000000" w:themeColor="text1"/>
          <w:sz w:val="40"/>
          <w:szCs w:val="40"/>
          <w:lang w:bidi="ar-EG"/>
        </w:rPr>
        <w:t>blueprint</w:t>
      </w:r>
      <w:r w:rsidRPr="00802D50">
        <w:rPr>
          <w:color w:val="000000" w:themeColor="text1"/>
          <w:sz w:val="40"/>
          <w:szCs w:val="40"/>
          <w:lang w:bidi="ar-EG"/>
        </w:rPr>
        <w:t xml:space="preserve"> of a webpage. It defines the different parts of the content – headings, paragraphs, images, lists, links, forms, etc. It's about meaning and structure (e.g., "this is a main heading," "this is a paragraph of text").</w:t>
      </w:r>
    </w:p>
    <w:p w14:paraId="17B6DCD5" w14:textId="77777777" w:rsidR="00802D50" w:rsidRPr="00802D50" w:rsidRDefault="00802D50" w:rsidP="00802D50">
      <w:pPr>
        <w:numPr>
          <w:ilvl w:val="0"/>
          <w:numId w:val="60"/>
        </w:numPr>
        <w:rPr>
          <w:color w:val="000000" w:themeColor="text1"/>
          <w:sz w:val="40"/>
          <w:szCs w:val="40"/>
          <w:lang w:bidi="ar-EG"/>
        </w:rPr>
      </w:pPr>
      <w:r w:rsidRPr="00802D50">
        <w:rPr>
          <w:b/>
          <w:bCs/>
          <w:color w:val="000000" w:themeColor="text1"/>
          <w:sz w:val="40"/>
          <w:szCs w:val="40"/>
          <w:lang w:bidi="ar-EG"/>
        </w:rPr>
        <w:t>CSS</w:t>
      </w:r>
      <w:r w:rsidRPr="00802D50">
        <w:rPr>
          <w:color w:val="000000" w:themeColor="text1"/>
          <w:sz w:val="40"/>
          <w:szCs w:val="40"/>
          <w:lang w:bidi="ar-EG"/>
        </w:rPr>
        <w:t xml:space="preserve"> acts as the </w:t>
      </w:r>
      <w:r w:rsidRPr="00802D50">
        <w:rPr>
          <w:i/>
          <w:iCs/>
          <w:color w:val="000000" w:themeColor="text1"/>
          <w:sz w:val="40"/>
          <w:szCs w:val="40"/>
          <w:lang w:bidi="ar-EG"/>
        </w:rPr>
        <w:t>skin, clothes, and makeup</w:t>
      </w:r>
      <w:r w:rsidRPr="00802D50">
        <w:rPr>
          <w:color w:val="000000" w:themeColor="text1"/>
          <w:sz w:val="40"/>
          <w:szCs w:val="40"/>
          <w:lang w:bidi="ar-EG"/>
        </w:rPr>
        <w:t>. It takes the structured content from HTML and applies styles to it. This includes colors, fonts, spacing, positioning, background images, and responsiveness (how the page looks on different screen sizes). It's about presentation and visual design.</w:t>
      </w:r>
    </w:p>
    <w:p w14:paraId="5D429B90" w14:textId="77777777" w:rsidR="00802D50" w:rsidRPr="00802D50" w:rsidRDefault="00802D50" w:rsidP="00802D50">
      <w:pPr>
        <w:rPr>
          <w:color w:val="000000" w:themeColor="text1"/>
          <w:sz w:val="40"/>
          <w:szCs w:val="40"/>
          <w:lang w:bidi="ar-EG"/>
        </w:rPr>
      </w:pPr>
      <w:r w:rsidRPr="00802D50">
        <w:rPr>
          <w:color w:val="000000" w:themeColor="text1"/>
          <w:sz w:val="40"/>
          <w:szCs w:val="40"/>
          <w:lang w:bidi="ar-EG"/>
        </w:rPr>
        <w:t>Think of it like building a house:</w:t>
      </w:r>
    </w:p>
    <w:p w14:paraId="5F56C864" w14:textId="77777777" w:rsidR="00802D50" w:rsidRPr="00802D50" w:rsidRDefault="00802D50" w:rsidP="00802D50">
      <w:pPr>
        <w:numPr>
          <w:ilvl w:val="0"/>
          <w:numId w:val="61"/>
        </w:numPr>
        <w:rPr>
          <w:color w:val="000000" w:themeColor="text1"/>
          <w:sz w:val="40"/>
          <w:szCs w:val="40"/>
          <w:lang w:bidi="ar-EG"/>
        </w:rPr>
      </w:pPr>
      <w:r w:rsidRPr="00802D50">
        <w:rPr>
          <w:b/>
          <w:bCs/>
          <w:color w:val="000000" w:themeColor="text1"/>
          <w:sz w:val="40"/>
          <w:szCs w:val="40"/>
          <w:lang w:bidi="ar-EG"/>
        </w:rPr>
        <w:t>HTML</w:t>
      </w:r>
      <w:r w:rsidRPr="00802D50">
        <w:rPr>
          <w:color w:val="000000" w:themeColor="text1"/>
          <w:sz w:val="40"/>
          <w:szCs w:val="40"/>
          <w:lang w:bidi="ar-EG"/>
        </w:rPr>
        <w:t xml:space="preserve"> is like the architectural blueprint, defining where the walls, rooms, windows, and doors will be.</w:t>
      </w:r>
    </w:p>
    <w:p w14:paraId="1F527F71" w14:textId="77777777" w:rsidR="00802D50" w:rsidRPr="00802D50" w:rsidRDefault="00802D50" w:rsidP="00802D50">
      <w:pPr>
        <w:numPr>
          <w:ilvl w:val="0"/>
          <w:numId w:val="61"/>
        </w:numPr>
        <w:rPr>
          <w:color w:val="000000" w:themeColor="text1"/>
          <w:sz w:val="40"/>
          <w:szCs w:val="40"/>
          <w:lang w:bidi="ar-EG"/>
        </w:rPr>
      </w:pPr>
      <w:r w:rsidRPr="00802D50">
        <w:rPr>
          <w:b/>
          <w:bCs/>
          <w:color w:val="000000" w:themeColor="text1"/>
          <w:sz w:val="40"/>
          <w:szCs w:val="40"/>
          <w:lang w:bidi="ar-EG"/>
        </w:rPr>
        <w:t>CSS</w:t>
      </w:r>
      <w:r w:rsidRPr="00802D50">
        <w:rPr>
          <w:color w:val="000000" w:themeColor="text1"/>
          <w:sz w:val="40"/>
          <w:szCs w:val="40"/>
          <w:lang w:bidi="ar-EG"/>
        </w:rPr>
        <w:t xml:space="preserve"> is like the interior designer and painter, deciding the colors of the walls, the type of furniture, the lighting, and how everything is arranged.</w:t>
      </w:r>
    </w:p>
    <w:p w14:paraId="40AB52A0" w14:textId="77777777" w:rsidR="00802D50" w:rsidRPr="00802D50" w:rsidRDefault="00802D50" w:rsidP="00802D50">
      <w:pPr>
        <w:rPr>
          <w:b/>
          <w:bCs/>
          <w:color w:val="000000" w:themeColor="text1"/>
          <w:sz w:val="48"/>
          <w:szCs w:val="48"/>
          <w:lang w:bidi="ar-EG"/>
        </w:rPr>
      </w:pPr>
      <w:bookmarkStart w:id="4" w:name="_Hlk200138918"/>
      <w:r w:rsidRPr="00802D50">
        <w:rPr>
          <w:b/>
          <w:bCs/>
          <w:color w:val="000000" w:themeColor="text1"/>
          <w:sz w:val="48"/>
          <w:szCs w:val="48"/>
          <w:lang w:bidi="ar-EG"/>
        </w:rPr>
        <w:lastRenderedPageBreak/>
        <w:t>Advantages of Using HTML &amp; CSS Together</w:t>
      </w:r>
    </w:p>
    <w:bookmarkEnd w:id="4"/>
    <w:p w14:paraId="078D9B92" w14:textId="77777777" w:rsidR="00802D50" w:rsidRPr="00802D50" w:rsidRDefault="00802D50" w:rsidP="00802D50">
      <w:pPr>
        <w:numPr>
          <w:ilvl w:val="0"/>
          <w:numId w:val="62"/>
        </w:numPr>
        <w:rPr>
          <w:color w:val="000000" w:themeColor="text1"/>
          <w:sz w:val="40"/>
          <w:szCs w:val="40"/>
          <w:lang w:bidi="ar-EG"/>
        </w:rPr>
      </w:pPr>
      <w:r w:rsidRPr="00802D50">
        <w:rPr>
          <w:b/>
          <w:bCs/>
          <w:color w:val="000000" w:themeColor="text1"/>
          <w:sz w:val="40"/>
          <w:szCs w:val="40"/>
          <w:lang w:bidi="ar-EG"/>
        </w:rPr>
        <w:t>Separation of Concerns:</w:t>
      </w:r>
    </w:p>
    <w:p w14:paraId="5E95E28A" w14:textId="77777777" w:rsidR="00802D50" w:rsidRPr="00802D50" w:rsidRDefault="00802D50" w:rsidP="00802D50">
      <w:pPr>
        <w:numPr>
          <w:ilvl w:val="1"/>
          <w:numId w:val="62"/>
        </w:numPr>
        <w:rPr>
          <w:color w:val="000000" w:themeColor="text1"/>
          <w:sz w:val="40"/>
          <w:szCs w:val="40"/>
          <w:lang w:bidi="ar-EG"/>
        </w:rPr>
      </w:pPr>
      <w:r w:rsidRPr="00802D50">
        <w:rPr>
          <w:b/>
          <w:bCs/>
          <w:color w:val="000000" w:themeColor="text1"/>
          <w:sz w:val="40"/>
          <w:szCs w:val="40"/>
          <w:lang w:bidi="ar-EG"/>
        </w:rPr>
        <w:t>Benefit:</w:t>
      </w:r>
      <w:r w:rsidRPr="00802D50">
        <w:rPr>
          <w:color w:val="000000" w:themeColor="text1"/>
          <w:sz w:val="40"/>
          <w:szCs w:val="40"/>
          <w:lang w:bidi="ar-EG"/>
        </w:rPr>
        <w:t xml:space="preserve"> This is perhaps the most significant advantage. HTML handles content and structure, while CSS handles presentation.</w:t>
      </w:r>
    </w:p>
    <w:p w14:paraId="3720B24F" w14:textId="77777777" w:rsidR="00802D50" w:rsidRPr="00802D50" w:rsidRDefault="00802D50" w:rsidP="00802D50">
      <w:pPr>
        <w:numPr>
          <w:ilvl w:val="1"/>
          <w:numId w:val="62"/>
        </w:numPr>
        <w:rPr>
          <w:color w:val="000000" w:themeColor="text1"/>
          <w:sz w:val="40"/>
          <w:szCs w:val="40"/>
          <w:lang w:bidi="ar-EG"/>
        </w:rPr>
      </w:pPr>
      <w:r w:rsidRPr="00802D50">
        <w:rPr>
          <w:b/>
          <w:bCs/>
          <w:color w:val="000000" w:themeColor="text1"/>
          <w:sz w:val="40"/>
          <w:szCs w:val="40"/>
          <w:lang w:bidi="ar-EG"/>
        </w:rPr>
        <w:t>Impact:</w:t>
      </w:r>
      <w:r w:rsidRPr="00802D50">
        <w:rPr>
          <w:color w:val="000000" w:themeColor="text1"/>
          <w:sz w:val="40"/>
          <w:szCs w:val="40"/>
          <w:lang w:bidi="ar-EG"/>
        </w:rPr>
        <w:t xml:space="preserve"> </w:t>
      </w:r>
    </w:p>
    <w:p w14:paraId="7C6542EF" w14:textId="77777777" w:rsidR="00802D50" w:rsidRPr="00802D50" w:rsidRDefault="00802D50" w:rsidP="00802D50">
      <w:pPr>
        <w:numPr>
          <w:ilvl w:val="2"/>
          <w:numId w:val="62"/>
        </w:numPr>
        <w:rPr>
          <w:color w:val="000000" w:themeColor="text1"/>
          <w:sz w:val="40"/>
          <w:szCs w:val="40"/>
          <w:lang w:bidi="ar-EG"/>
        </w:rPr>
      </w:pPr>
      <w:r w:rsidRPr="00802D50">
        <w:rPr>
          <w:b/>
          <w:bCs/>
          <w:color w:val="000000" w:themeColor="text1"/>
          <w:sz w:val="40"/>
          <w:szCs w:val="40"/>
          <w:lang w:bidi="ar-EG"/>
        </w:rPr>
        <w:t>Improved Maintainability:</w:t>
      </w:r>
      <w:r w:rsidRPr="00802D50">
        <w:rPr>
          <w:color w:val="000000" w:themeColor="text1"/>
          <w:sz w:val="40"/>
          <w:szCs w:val="40"/>
          <w:lang w:bidi="ar-EG"/>
        </w:rPr>
        <w:t xml:space="preserve"> Changes to design (CSS) don't require touching the content (HTML), and vice-versa. This makes updates and debugging much easier.</w:t>
      </w:r>
    </w:p>
    <w:p w14:paraId="53C5BA8B" w14:textId="77777777" w:rsidR="00802D50" w:rsidRPr="00802D50" w:rsidRDefault="00802D50" w:rsidP="00802D50">
      <w:pPr>
        <w:numPr>
          <w:ilvl w:val="2"/>
          <w:numId w:val="62"/>
        </w:numPr>
        <w:rPr>
          <w:color w:val="000000" w:themeColor="text1"/>
          <w:sz w:val="40"/>
          <w:szCs w:val="40"/>
          <w:lang w:bidi="ar-EG"/>
        </w:rPr>
      </w:pPr>
      <w:r w:rsidRPr="00802D50">
        <w:rPr>
          <w:b/>
          <w:bCs/>
          <w:color w:val="000000" w:themeColor="text1"/>
          <w:sz w:val="40"/>
          <w:szCs w:val="40"/>
          <w:lang w:bidi="ar-EG"/>
        </w:rPr>
        <w:t>Enhanced Collaboration:</w:t>
      </w:r>
      <w:r w:rsidRPr="00802D50">
        <w:rPr>
          <w:color w:val="000000" w:themeColor="text1"/>
          <w:sz w:val="40"/>
          <w:szCs w:val="40"/>
          <w:lang w:bidi="ar-EG"/>
        </w:rPr>
        <w:t xml:space="preserve"> Different team members (content creators, designers, developers) can work on different parts of the website without interfering with each other.</w:t>
      </w:r>
    </w:p>
    <w:p w14:paraId="639239BD" w14:textId="77777777" w:rsidR="00802D50" w:rsidRPr="00802D50" w:rsidRDefault="00802D50" w:rsidP="00802D50">
      <w:pPr>
        <w:numPr>
          <w:ilvl w:val="2"/>
          <w:numId w:val="62"/>
        </w:numPr>
        <w:rPr>
          <w:color w:val="000000" w:themeColor="text1"/>
          <w:sz w:val="40"/>
          <w:szCs w:val="40"/>
          <w:lang w:bidi="ar-EG"/>
        </w:rPr>
      </w:pPr>
      <w:r w:rsidRPr="00802D50">
        <w:rPr>
          <w:b/>
          <w:bCs/>
          <w:color w:val="000000" w:themeColor="text1"/>
          <w:sz w:val="40"/>
          <w:szCs w:val="40"/>
          <w:lang w:bidi="ar-EG"/>
        </w:rPr>
        <w:t>Cleaner Code:</w:t>
      </w:r>
      <w:r w:rsidRPr="00802D50">
        <w:rPr>
          <w:color w:val="000000" w:themeColor="text1"/>
          <w:sz w:val="40"/>
          <w:szCs w:val="40"/>
          <w:lang w:bidi="ar-EG"/>
        </w:rPr>
        <w:t xml:space="preserve"> HTML files remain focused on semantic structure, and CSS files are dedicated to styling, </w:t>
      </w:r>
      <w:r w:rsidRPr="00802D50">
        <w:rPr>
          <w:color w:val="000000" w:themeColor="text1"/>
          <w:sz w:val="40"/>
          <w:szCs w:val="40"/>
          <w:lang w:bidi="ar-EG"/>
        </w:rPr>
        <w:lastRenderedPageBreak/>
        <w:t>leading to more readable and organized codebases.</w:t>
      </w:r>
    </w:p>
    <w:p w14:paraId="7BBE004B" w14:textId="77777777" w:rsidR="00802D50" w:rsidRPr="00802D50" w:rsidRDefault="00802D50" w:rsidP="00802D50">
      <w:pPr>
        <w:numPr>
          <w:ilvl w:val="0"/>
          <w:numId w:val="62"/>
        </w:numPr>
        <w:rPr>
          <w:color w:val="000000" w:themeColor="text1"/>
          <w:sz w:val="40"/>
          <w:szCs w:val="40"/>
          <w:lang w:bidi="ar-EG"/>
        </w:rPr>
      </w:pPr>
      <w:r w:rsidRPr="00802D50">
        <w:rPr>
          <w:b/>
          <w:bCs/>
          <w:color w:val="000000" w:themeColor="text1"/>
          <w:sz w:val="40"/>
          <w:szCs w:val="40"/>
          <w:lang w:bidi="ar-EG"/>
        </w:rPr>
        <w:t>Consistency and Efficiency:</w:t>
      </w:r>
    </w:p>
    <w:p w14:paraId="431E2805" w14:textId="77777777" w:rsidR="00802D50" w:rsidRPr="00802D50" w:rsidRDefault="00802D50" w:rsidP="00802D50">
      <w:pPr>
        <w:numPr>
          <w:ilvl w:val="1"/>
          <w:numId w:val="62"/>
        </w:numPr>
        <w:rPr>
          <w:color w:val="000000" w:themeColor="text1"/>
          <w:sz w:val="40"/>
          <w:szCs w:val="40"/>
          <w:lang w:bidi="ar-EG"/>
        </w:rPr>
      </w:pPr>
      <w:r w:rsidRPr="00802D50">
        <w:rPr>
          <w:b/>
          <w:bCs/>
          <w:color w:val="000000" w:themeColor="text1"/>
          <w:sz w:val="40"/>
          <w:szCs w:val="40"/>
          <w:lang w:bidi="ar-EG"/>
        </w:rPr>
        <w:t>Benefit:</w:t>
      </w:r>
      <w:r w:rsidRPr="00802D50">
        <w:rPr>
          <w:color w:val="000000" w:themeColor="text1"/>
          <w:sz w:val="40"/>
          <w:szCs w:val="40"/>
          <w:lang w:bidi="ar-EG"/>
        </w:rPr>
        <w:t xml:space="preserve"> CSS allows you to define styles once and apply them across multiple HTML elements, multiple sections, or even an entire website.</w:t>
      </w:r>
    </w:p>
    <w:p w14:paraId="76F21B82" w14:textId="77777777" w:rsidR="00802D50" w:rsidRPr="00802D50" w:rsidRDefault="00802D50" w:rsidP="00802D50">
      <w:pPr>
        <w:numPr>
          <w:ilvl w:val="1"/>
          <w:numId w:val="62"/>
        </w:numPr>
        <w:rPr>
          <w:color w:val="000000" w:themeColor="text1"/>
          <w:sz w:val="40"/>
          <w:szCs w:val="40"/>
          <w:lang w:bidi="ar-EG"/>
        </w:rPr>
      </w:pPr>
      <w:r w:rsidRPr="00802D50">
        <w:rPr>
          <w:b/>
          <w:bCs/>
          <w:color w:val="000000" w:themeColor="text1"/>
          <w:sz w:val="40"/>
          <w:szCs w:val="40"/>
          <w:lang w:bidi="ar-EG"/>
        </w:rPr>
        <w:t>Impact:</w:t>
      </w:r>
      <w:r w:rsidRPr="00802D50">
        <w:rPr>
          <w:color w:val="000000" w:themeColor="text1"/>
          <w:sz w:val="40"/>
          <w:szCs w:val="40"/>
          <w:lang w:bidi="ar-EG"/>
        </w:rPr>
        <w:t xml:space="preserve"> </w:t>
      </w:r>
    </w:p>
    <w:p w14:paraId="4116464F" w14:textId="77777777" w:rsidR="00802D50" w:rsidRPr="00802D50" w:rsidRDefault="00802D50" w:rsidP="00802D50">
      <w:pPr>
        <w:numPr>
          <w:ilvl w:val="2"/>
          <w:numId w:val="62"/>
        </w:numPr>
        <w:rPr>
          <w:color w:val="000000" w:themeColor="text1"/>
          <w:sz w:val="40"/>
          <w:szCs w:val="40"/>
          <w:lang w:bidi="ar-EG"/>
        </w:rPr>
      </w:pPr>
      <w:r w:rsidRPr="00802D50">
        <w:rPr>
          <w:b/>
          <w:bCs/>
          <w:color w:val="000000" w:themeColor="text1"/>
          <w:sz w:val="40"/>
          <w:szCs w:val="40"/>
          <w:lang w:bidi="ar-EG"/>
        </w:rPr>
        <w:t>Uniform Look and Feel:</w:t>
      </w:r>
      <w:r w:rsidRPr="00802D50">
        <w:rPr>
          <w:color w:val="000000" w:themeColor="text1"/>
          <w:sz w:val="40"/>
          <w:szCs w:val="40"/>
          <w:lang w:bidi="ar-EG"/>
        </w:rPr>
        <w:t xml:space="preserve"> Ensures brand consistency across all pages.</w:t>
      </w:r>
    </w:p>
    <w:p w14:paraId="0E9416C0" w14:textId="77777777" w:rsidR="00802D50" w:rsidRPr="00802D50" w:rsidRDefault="00802D50" w:rsidP="00802D50">
      <w:pPr>
        <w:numPr>
          <w:ilvl w:val="2"/>
          <w:numId w:val="62"/>
        </w:numPr>
        <w:rPr>
          <w:color w:val="000000" w:themeColor="text1"/>
          <w:sz w:val="40"/>
          <w:szCs w:val="40"/>
          <w:lang w:bidi="ar-EG"/>
        </w:rPr>
      </w:pPr>
      <w:r w:rsidRPr="00802D50">
        <w:rPr>
          <w:b/>
          <w:bCs/>
          <w:color w:val="000000" w:themeColor="text1"/>
          <w:sz w:val="40"/>
          <w:szCs w:val="40"/>
          <w:lang w:bidi="ar-EG"/>
        </w:rPr>
        <w:t>Reduced Code Duplication:</w:t>
      </w:r>
      <w:r w:rsidRPr="00802D50">
        <w:rPr>
          <w:color w:val="000000" w:themeColor="text1"/>
          <w:sz w:val="40"/>
          <w:szCs w:val="40"/>
          <w:lang w:bidi="ar-EG"/>
        </w:rPr>
        <w:t xml:space="preserve"> Instead of inline styling every element, you write CSS rules once and apply them via classes or IDs.</w:t>
      </w:r>
    </w:p>
    <w:p w14:paraId="62397341" w14:textId="77777777" w:rsidR="00802D50" w:rsidRDefault="00802D50" w:rsidP="00802D50">
      <w:pPr>
        <w:numPr>
          <w:ilvl w:val="2"/>
          <w:numId w:val="62"/>
        </w:numPr>
        <w:rPr>
          <w:color w:val="000000" w:themeColor="text1"/>
          <w:sz w:val="40"/>
          <w:szCs w:val="40"/>
          <w:lang w:bidi="ar-EG"/>
        </w:rPr>
      </w:pPr>
      <w:r w:rsidRPr="00802D50">
        <w:rPr>
          <w:b/>
          <w:bCs/>
          <w:color w:val="000000" w:themeColor="text1"/>
          <w:sz w:val="40"/>
          <w:szCs w:val="40"/>
          <w:lang w:bidi="ar-EG"/>
        </w:rPr>
        <w:t>Faster Loading Times:</w:t>
      </w:r>
      <w:r w:rsidRPr="00802D50">
        <w:rPr>
          <w:color w:val="000000" w:themeColor="text1"/>
          <w:sz w:val="40"/>
          <w:szCs w:val="40"/>
          <w:lang w:bidi="ar-EG"/>
        </w:rPr>
        <w:t xml:space="preserve"> Smaller HTML files and external CSS files can be cached by browsers, reducing load times for subsequent page visits.</w:t>
      </w:r>
    </w:p>
    <w:p w14:paraId="73F54358" w14:textId="77777777" w:rsidR="00802D50" w:rsidRDefault="00802D50" w:rsidP="00802D50">
      <w:pPr>
        <w:rPr>
          <w:color w:val="000000" w:themeColor="text1"/>
          <w:sz w:val="40"/>
          <w:szCs w:val="40"/>
          <w:lang w:bidi="ar-EG"/>
        </w:rPr>
      </w:pPr>
    </w:p>
    <w:p w14:paraId="716658AA" w14:textId="77777777" w:rsidR="00802D50" w:rsidRPr="00802D50" w:rsidRDefault="00802D50" w:rsidP="00802D50">
      <w:pPr>
        <w:rPr>
          <w:color w:val="000000" w:themeColor="text1"/>
          <w:sz w:val="40"/>
          <w:szCs w:val="40"/>
          <w:lang w:bidi="ar-EG"/>
        </w:rPr>
      </w:pPr>
    </w:p>
    <w:p w14:paraId="51076499" w14:textId="77777777" w:rsidR="00802D50" w:rsidRPr="00802D50" w:rsidRDefault="00802D50" w:rsidP="00802D50">
      <w:pPr>
        <w:numPr>
          <w:ilvl w:val="0"/>
          <w:numId w:val="62"/>
        </w:numPr>
        <w:rPr>
          <w:color w:val="000000" w:themeColor="text1"/>
          <w:sz w:val="40"/>
          <w:szCs w:val="40"/>
          <w:lang w:bidi="ar-EG"/>
        </w:rPr>
      </w:pPr>
      <w:r w:rsidRPr="00802D50">
        <w:rPr>
          <w:b/>
          <w:bCs/>
          <w:color w:val="000000" w:themeColor="text1"/>
          <w:sz w:val="40"/>
          <w:szCs w:val="40"/>
          <w:lang w:bidi="ar-EG"/>
        </w:rPr>
        <w:lastRenderedPageBreak/>
        <w:t>Improved Accessibility:</w:t>
      </w:r>
    </w:p>
    <w:p w14:paraId="23AB0F36" w14:textId="77777777" w:rsidR="00802D50" w:rsidRPr="00802D50" w:rsidRDefault="00802D50" w:rsidP="00802D50">
      <w:pPr>
        <w:numPr>
          <w:ilvl w:val="1"/>
          <w:numId w:val="62"/>
        </w:numPr>
        <w:rPr>
          <w:color w:val="000000" w:themeColor="text1"/>
          <w:sz w:val="40"/>
          <w:szCs w:val="40"/>
          <w:lang w:bidi="ar-EG"/>
        </w:rPr>
      </w:pPr>
      <w:r w:rsidRPr="00802D50">
        <w:rPr>
          <w:b/>
          <w:bCs/>
          <w:color w:val="000000" w:themeColor="text1"/>
          <w:sz w:val="40"/>
          <w:szCs w:val="40"/>
          <w:lang w:bidi="ar-EG"/>
        </w:rPr>
        <w:t>Benefit:</w:t>
      </w:r>
      <w:r w:rsidRPr="00802D50">
        <w:rPr>
          <w:color w:val="000000" w:themeColor="text1"/>
          <w:sz w:val="40"/>
          <w:szCs w:val="40"/>
          <w:lang w:bidi="ar-EG"/>
        </w:rPr>
        <w:t xml:space="preserve"> Semantic HTML, when combined with thoughtful CSS, makes web content more accessible to a wider audience, including users with disabilities.</w:t>
      </w:r>
    </w:p>
    <w:p w14:paraId="747344FC" w14:textId="77777777" w:rsidR="00802D50" w:rsidRDefault="00802D50" w:rsidP="00802D50">
      <w:pPr>
        <w:numPr>
          <w:ilvl w:val="1"/>
          <w:numId w:val="62"/>
        </w:numPr>
        <w:rPr>
          <w:color w:val="000000" w:themeColor="text1"/>
          <w:sz w:val="40"/>
          <w:szCs w:val="40"/>
          <w:lang w:bidi="ar-EG"/>
        </w:rPr>
      </w:pPr>
      <w:r w:rsidRPr="00802D50">
        <w:rPr>
          <w:b/>
          <w:bCs/>
          <w:color w:val="000000" w:themeColor="text1"/>
          <w:sz w:val="40"/>
          <w:szCs w:val="40"/>
          <w:lang w:bidi="ar-EG"/>
        </w:rPr>
        <w:t>Impact:</w:t>
      </w:r>
      <w:r w:rsidRPr="00802D50">
        <w:rPr>
          <w:color w:val="000000" w:themeColor="text1"/>
          <w:sz w:val="40"/>
          <w:szCs w:val="40"/>
          <w:lang w:bidi="ar-EG"/>
        </w:rPr>
        <w:t xml:space="preserve"> Screen readers and other assistive technologies can better interpret the structure and meaning of a page built with semantic HTML. CSS ensures that visual presentation doesn't hinder accessibility (e.g., sufficient color contrast, proper focus outlines).</w:t>
      </w:r>
    </w:p>
    <w:p w14:paraId="399500B0" w14:textId="77777777" w:rsidR="00802D50" w:rsidRPr="00802D50" w:rsidRDefault="00802D50" w:rsidP="00802D50">
      <w:pPr>
        <w:numPr>
          <w:ilvl w:val="0"/>
          <w:numId w:val="62"/>
        </w:numPr>
        <w:rPr>
          <w:color w:val="000000" w:themeColor="text1"/>
          <w:sz w:val="40"/>
          <w:szCs w:val="40"/>
          <w:lang w:bidi="ar-EG"/>
        </w:rPr>
      </w:pPr>
      <w:r w:rsidRPr="00802D50">
        <w:rPr>
          <w:b/>
          <w:bCs/>
          <w:color w:val="000000" w:themeColor="text1"/>
          <w:sz w:val="40"/>
          <w:szCs w:val="40"/>
          <w:lang w:bidi="ar-EG"/>
        </w:rPr>
        <w:t>Better User Experience (UX):</w:t>
      </w:r>
    </w:p>
    <w:p w14:paraId="2448410C" w14:textId="77777777" w:rsidR="00802D50" w:rsidRPr="00802D50" w:rsidRDefault="00802D50" w:rsidP="00802D50">
      <w:pPr>
        <w:numPr>
          <w:ilvl w:val="1"/>
          <w:numId w:val="62"/>
        </w:numPr>
        <w:rPr>
          <w:color w:val="000000" w:themeColor="text1"/>
          <w:sz w:val="40"/>
          <w:szCs w:val="40"/>
          <w:lang w:bidi="ar-EG"/>
        </w:rPr>
      </w:pPr>
      <w:r w:rsidRPr="00802D50">
        <w:rPr>
          <w:b/>
          <w:bCs/>
          <w:color w:val="000000" w:themeColor="text1"/>
          <w:sz w:val="40"/>
          <w:szCs w:val="40"/>
          <w:lang w:bidi="ar-EG"/>
        </w:rPr>
        <w:t>Benefit:</w:t>
      </w:r>
      <w:r w:rsidRPr="00802D50">
        <w:rPr>
          <w:color w:val="000000" w:themeColor="text1"/>
          <w:sz w:val="40"/>
          <w:szCs w:val="40"/>
          <w:lang w:bidi="ar-EG"/>
        </w:rPr>
        <w:t xml:space="preserve"> A visually appealing and well-structured website is more engaging and easier to navigate.</w:t>
      </w:r>
    </w:p>
    <w:p w14:paraId="085F9417" w14:textId="7627F28C" w:rsidR="00802D50" w:rsidRPr="00802D50" w:rsidRDefault="00802D50" w:rsidP="00802D50">
      <w:pPr>
        <w:numPr>
          <w:ilvl w:val="1"/>
          <w:numId w:val="62"/>
        </w:numPr>
        <w:rPr>
          <w:color w:val="000000" w:themeColor="text1"/>
          <w:sz w:val="40"/>
          <w:szCs w:val="40"/>
          <w:lang w:bidi="ar-EG"/>
        </w:rPr>
      </w:pPr>
      <w:r w:rsidRPr="00802D50">
        <w:rPr>
          <w:b/>
          <w:bCs/>
          <w:color w:val="000000" w:themeColor="text1"/>
          <w:sz w:val="40"/>
          <w:szCs w:val="40"/>
          <w:lang w:bidi="ar-EG"/>
        </w:rPr>
        <w:t>Impact:</w:t>
      </w:r>
      <w:r w:rsidRPr="00802D50">
        <w:rPr>
          <w:color w:val="000000" w:themeColor="text1"/>
          <w:sz w:val="40"/>
          <w:szCs w:val="40"/>
          <w:lang w:bidi="ar-EG"/>
        </w:rPr>
        <w:t xml:space="preserve"> Good CSS design improves readability, guides the user's eye, and creates an intuitive interface, leading to a more positive and productive experience for visitors.</w:t>
      </w:r>
    </w:p>
    <w:p w14:paraId="052A647F" w14:textId="7590EB0E" w:rsidR="00802D50" w:rsidRPr="00802D50" w:rsidRDefault="00802D50" w:rsidP="00802D50">
      <w:pPr>
        <w:numPr>
          <w:ilvl w:val="0"/>
          <w:numId w:val="62"/>
        </w:numPr>
        <w:rPr>
          <w:color w:val="000000" w:themeColor="text1"/>
          <w:sz w:val="40"/>
          <w:szCs w:val="40"/>
          <w:lang w:bidi="ar-EG"/>
        </w:rPr>
      </w:pPr>
      <w:r w:rsidRPr="00802D50">
        <w:rPr>
          <w:b/>
          <w:bCs/>
          <w:color w:val="000000" w:themeColor="text1"/>
          <w:sz w:val="40"/>
          <w:szCs w:val="40"/>
          <w:lang w:bidi="ar-EG"/>
        </w:rPr>
        <w:lastRenderedPageBreak/>
        <w:t xml:space="preserve">Enhanced Search Engine Optimization </w:t>
      </w:r>
    </w:p>
    <w:p w14:paraId="465E13CF" w14:textId="77777777" w:rsidR="00802D50" w:rsidRPr="00802D50" w:rsidRDefault="00802D50" w:rsidP="00802D50">
      <w:pPr>
        <w:numPr>
          <w:ilvl w:val="1"/>
          <w:numId w:val="62"/>
        </w:numPr>
        <w:rPr>
          <w:color w:val="000000" w:themeColor="text1"/>
          <w:sz w:val="40"/>
          <w:szCs w:val="40"/>
          <w:lang w:bidi="ar-EG"/>
        </w:rPr>
      </w:pPr>
      <w:r w:rsidRPr="00802D50">
        <w:rPr>
          <w:b/>
          <w:bCs/>
          <w:color w:val="000000" w:themeColor="text1"/>
          <w:sz w:val="40"/>
          <w:szCs w:val="40"/>
          <w:lang w:bidi="ar-EG"/>
        </w:rPr>
        <w:t>Benefit:</w:t>
      </w:r>
      <w:r w:rsidRPr="00802D50">
        <w:rPr>
          <w:color w:val="000000" w:themeColor="text1"/>
          <w:sz w:val="40"/>
          <w:szCs w:val="40"/>
          <w:lang w:bidi="ar-EG"/>
        </w:rPr>
        <w:t xml:space="preserve"> Search engines prefer well-structured and semantic HTML.</w:t>
      </w:r>
    </w:p>
    <w:p w14:paraId="222AC478" w14:textId="77777777" w:rsidR="00802D50" w:rsidRPr="00802D50" w:rsidRDefault="00802D50" w:rsidP="00802D50">
      <w:pPr>
        <w:numPr>
          <w:ilvl w:val="1"/>
          <w:numId w:val="62"/>
        </w:numPr>
        <w:rPr>
          <w:color w:val="000000" w:themeColor="text1"/>
          <w:sz w:val="40"/>
          <w:szCs w:val="40"/>
          <w:lang w:bidi="ar-EG"/>
        </w:rPr>
      </w:pPr>
      <w:r w:rsidRPr="00802D50">
        <w:rPr>
          <w:b/>
          <w:bCs/>
          <w:color w:val="000000" w:themeColor="text1"/>
          <w:sz w:val="40"/>
          <w:szCs w:val="40"/>
          <w:lang w:bidi="ar-EG"/>
        </w:rPr>
        <w:t>Impact:</w:t>
      </w:r>
      <w:r w:rsidRPr="00802D50">
        <w:rPr>
          <w:color w:val="000000" w:themeColor="text1"/>
          <w:sz w:val="40"/>
          <w:szCs w:val="40"/>
          <w:lang w:bidi="ar-EG"/>
        </w:rPr>
        <w:t xml:space="preserve"> When search engine crawlers analyze your page, semantic HTML helps them understand the hierarchy and importance of your content (e.g., &lt;h1&gt; is a main heading, &lt;footer&gt; is the page footer). This can positively impact your website's ranking in search results.</w:t>
      </w:r>
    </w:p>
    <w:p w14:paraId="5DBFE205" w14:textId="77777777" w:rsidR="00802D50" w:rsidRPr="00802D50" w:rsidRDefault="00802D50" w:rsidP="00802D50">
      <w:pPr>
        <w:numPr>
          <w:ilvl w:val="0"/>
          <w:numId w:val="62"/>
        </w:numPr>
        <w:rPr>
          <w:color w:val="000000" w:themeColor="text1"/>
          <w:sz w:val="40"/>
          <w:szCs w:val="40"/>
          <w:lang w:bidi="ar-EG"/>
        </w:rPr>
      </w:pPr>
      <w:r w:rsidRPr="00802D50">
        <w:rPr>
          <w:b/>
          <w:bCs/>
          <w:color w:val="000000" w:themeColor="text1"/>
          <w:sz w:val="40"/>
          <w:szCs w:val="40"/>
          <w:lang w:bidi="ar-EG"/>
        </w:rPr>
        <w:t>Responsive Web Design:</w:t>
      </w:r>
    </w:p>
    <w:p w14:paraId="254EBD06" w14:textId="77777777" w:rsidR="00802D50" w:rsidRPr="00802D50" w:rsidRDefault="00802D50" w:rsidP="00802D50">
      <w:pPr>
        <w:numPr>
          <w:ilvl w:val="1"/>
          <w:numId w:val="62"/>
        </w:numPr>
        <w:rPr>
          <w:color w:val="000000" w:themeColor="text1"/>
          <w:sz w:val="40"/>
          <w:szCs w:val="40"/>
          <w:lang w:bidi="ar-EG"/>
        </w:rPr>
      </w:pPr>
      <w:r w:rsidRPr="00802D50">
        <w:rPr>
          <w:b/>
          <w:bCs/>
          <w:color w:val="000000" w:themeColor="text1"/>
          <w:sz w:val="40"/>
          <w:szCs w:val="40"/>
          <w:lang w:bidi="ar-EG"/>
        </w:rPr>
        <w:t>Benefit:</w:t>
      </w:r>
      <w:r w:rsidRPr="00802D50">
        <w:rPr>
          <w:color w:val="000000" w:themeColor="text1"/>
          <w:sz w:val="40"/>
          <w:szCs w:val="40"/>
          <w:lang w:bidi="ar-EG"/>
        </w:rPr>
        <w:t xml:space="preserve"> CSS is essential for creating websites that adapt and look good on any device, from large desktop monitors to tablets and smartphones.</w:t>
      </w:r>
    </w:p>
    <w:p w14:paraId="58B65589" w14:textId="77777777" w:rsidR="00802D50" w:rsidRPr="00802D50" w:rsidRDefault="00802D50" w:rsidP="00802D50">
      <w:pPr>
        <w:numPr>
          <w:ilvl w:val="1"/>
          <w:numId w:val="62"/>
        </w:numPr>
        <w:rPr>
          <w:color w:val="000000" w:themeColor="text1"/>
          <w:sz w:val="40"/>
          <w:szCs w:val="40"/>
          <w:lang w:bidi="ar-EG"/>
        </w:rPr>
      </w:pPr>
      <w:r w:rsidRPr="00802D50">
        <w:rPr>
          <w:b/>
          <w:bCs/>
          <w:color w:val="000000" w:themeColor="text1"/>
          <w:sz w:val="40"/>
          <w:szCs w:val="40"/>
          <w:lang w:bidi="ar-EG"/>
        </w:rPr>
        <w:t>Impact:</w:t>
      </w:r>
      <w:r w:rsidRPr="00802D50">
        <w:rPr>
          <w:color w:val="000000" w:themeColor="text1"/>
          <w:sz w:val="40"/>
          <w:szCs w:val="40"/>
          <w:lang w:bidi="ar-EG"/>
        </w:rPr>
        <w:t xml:space="preserve"> Using CSS features like media queries, Flexbox, and Grid allows developers to create fluid layouts that automatically adjust to different screen sizes and orientations, providing an optimal user experience regardless of the device.</w:t>
      </w:r>
    </w:p>
    <w:p w14:paraId="281DB17D" w14:textId="77777777" w:rsidR="00802D50" w:rsidRPr="00802D50" w:rsidRDefault="00802D50" w:rsidP="00802D50">
      <w:pPr>
        <w:rPr>
          <w:b/>
          <w:bCs/>
          <w:color w:val="000000" w:themeColor="text1"/>
          <w:sz w:val="40"/>
          <w:szCs w:val="40"/>
          <w:lang w:bidi="ar-EG"/>
        </w:rPr>
      </w:pPr>
      <w:bookmarkStart w:id="5" w:name="_Hlk200138957"/>
      <w:r w:rsidRPr="00802D50">
        <w:rPr>
          <w:b/>
          <w:bCs/>
          <w:color w:val="000000" w:themeColor="text1"/>
          <w:sz w:val="40"/>
          <w:szCs w:val="40"/>
          <w:lang w:bidi="ar-EG"/>
        </w:rPr>
        <w:lastRenderedPageBreak/>
        <w:t>PHP (Hypertext Preprocessor)</w:t>
      </w:r>
    </w:p>
    <w:p w14:paraId="162EDBCF" w14:textId="2DE2283F" w:rsidR="00802D50" w:rsidRPr="00802D50" w:rsidRDefault="00802D50" w:rsidP="00802D50">
      <w:pPr>
        <w:rPr>
          <w:color w:val="000000" w:themeColor="text1"/>
          <w:sz w:val="40"/>
          <w:szCs w:val="40"/>
          <w:lang w:bidi="ar-EG"/>
        </w:rPr>
      </w:pPr>
      <w:r w:rsidRPr="00802D50">
        <w:rPr>
          <w:b/>
          <w:bCs/>
          <w:color w:val="000000" w:themeColor="text1"/>
          <w:sz w:val="40"/>
          <w:szCs w:val="40"/>
          <w:lang w:bidi="ar-EG"/>
        </w:rPr>
        <w:t>Overview:</w:t>
      </w:r>
    </w:p>
    <w:bookmarkEnd w:id="5"/>
    <w:p w14:paraId="1EB34E0C" w14:textId="77777777" w:rsidR="00802D50" w:rsidRPr="00802D50" w:rsidRDefault="00802D50" w:rsidP="00802D50">
      <w:pPr>
        <w:rPr>
          <w:color w:val="000000" w:themeColor="text1"/>
          <w:sz w:val="40"/>
          <w:szCs w:val="40"/>
          <w:lang w:bidi="ar-EG"/>
        </w:rPr>
      </w:pPr>
      <w:r w:rsidRPr="00802D50">
        <w:rPr>
          <w:color w:val="000000" w:themeColor="text1"/>
          <w:sz w:val="40"/>
          <w:szCs w:val="40"/>
          <w:lang w:bidi="ar-EG"/>
        </w:rPr>
        <w:t>PHP is a free, open-source, server-side scripting language specifically designed for web development. This means that unlike client-side languages like JavaScript (which runs in your browser), PHP code runs on the web server before the web page is sent to the user's browser. The server processes the PHP script, generates HTML (or other content), and then sends that HTML to the browser.</w:t>
      </w:r>
    </w:p>
    <w:p w14:paraId="5FC5DE86" w14:textId="7EF23B84" w:rsidR="00802D50" w:rsidRPr="00802D50" w:rsidRDefault="00802D50" w:rsidP="00802D50">
      <w:pPr>
        <w:numPr>
          <w:ilvl w:val="0"/>
          <w:numId w:val="63"/>
        </w:numPr>
        <w:rPr>
          <w:color w:val="000000" w:themeColor="text1"/>
          <w:sz w:val="40"/>
          <w:szCs w:val="40"/>
          <w:lang w:bidi="ar-EG"/>
        </w:rPr>
      </w:pPr>
      <w:r w:rsidRPr="00802D50">
        <w:rPr>
          <w:b/>
          <w:bCs/>
          <w:color w:val="000000" w:themeColor="text1"/>
          <w:sz w:val="40"/>
          <w:szCs w:val="40"/>
          <w:lang w:bidi="ar-EG"/>
        </w:rPr>
        <w:t>Server-Side:</w:t>
      </w:r>
      <w:r w:rsidRPr="00802D50">
        <w:rPr>
          <w:color w:val="000000" w:themeColor="text1"/>
          <w:sz w:val="40"/>
          <w:szCs w:val="40"/>
          <w:lang w:bidi="ar-EG"/>
        </w:rPr>
        <w:t xml:space="preserve"> This is key. When you request a PHP page, the web server executes the PHP code, interacts with databases, processes form, handles sessions, and then sends the resulting plain HTML (and CSS/JavaScript) to your browser. Your browser never sees the PHP code itself.</w:t>
      </w:r>
    </w:p>
    <w:p w14:paraId="44F6B56A" w14:textId="77777777" w:rsidR="00802D50" w:rsidRPr="00802D50" w:rsidRDefault="00802D50" w:rsidP="00802D50">
      <w:pPr>
        <w:numPr>
          <w:ilvl w:val="0"/>
          <w:numId w:val="63"/>
        </w:numPr>
        <w:rPr>
          <w:color w:val="000000" w:themeColor="text1"/>
          <w:sz w:val="40"/>
          <w:szCs w:val="40"/>
          <w:lang w:bidi="ar-EG"/>
        </w:rPr>
      </w:pPr>
      <w:r w:rsidRPr="00802D50">
        <w:rPr>
          <w:b/>
          <w:bCs/>
          <w:color w:val="000000" w:themeColor="text1"/>
          <w:sz w:val="40"/>
          <w:szCs w:val="40"/>
          <w:lang w:bidi="ar-EG"/>
        </w:rPr>
        <w:t>HTML-Embedded:</w:t>
      </w:r>
      <w:r w:rsidRPr="00802D50">
        <w:rPr>
          <w:color w:val="000000" w:themeColor="text1"/>
          <w:sz w:val="40"/>
          <w:szCs w:val="40"/>
          <w:lang w:bidi="ar-EG"/>
        </w:rPr>
        <w:t xml:space="preserve"> PHP code can be directly embedded within HTML. This makes it very flexible for dynamically generating parts of a web page.</w:t>
      </w:r>
    </w:p>
    <w:p w14:paraId="479A6B37" w14:textId="77777777" w:rsidR="00802D50" w:rsidRPr="00802D50" w:rsidRDefault="00802D50" w:rsidP="00802D50">
      <w:pPr>
        <w:numPr>
          <w:ilvl w:val="0"/>
          <w:numId w:val="63"/>
        </w:numPr>
        <w:rPr>
          <w:color w:val="000000" w:themeColor="text1"/>
          <w:sz w:val="40"/>
          <w:szCs w:val="40"/>
          <w:lang w:bidi="ar-EG"/>
        </w:rPr>
      </w:pPr>
      <w:r w:rsidRPr="00802D50">
        <w:rPr>
          <w:b/>
          <w:bCs/>
          <w:color w:val="000000" w:themeColor="text1"/>
          <w:sz w:val="40"/>
          <w:szCs w:val="40"/>
          <w:lang w:bidi="ar-EG"/>
        </w:rPr>
        <w:lastRenderedPageBreak/>
        <w:t>Open-Source:</w:t>
      </w:r>
      <w:r w:rsidRPr="00802D50">
        <w:rPr>
          <w:color w:val="000000" w:themeColor="text1"/>
          <w:sz w:val="40"/>
          <w:szCs w:val="40"/>
          <w:lang w:bidi="ar-EG"/>
        </w:rPr>
        <w:t xml:space="preserve"> PHP is free to use, modify, and distribute, making it a cost-effective choice for development.</w:t>
      </w:r>
    </w:p>
    <w:p w14:paraId="0A0FF04E" w14:textId="77777777" w:rsidR="00802D50" w:rsidRPr="00802D50" w:rsidRDefault="00802D50" w:rsidP="00802D50">
      <w:pPr>
        <w:numPr>
          <w:ilvl w:val="0"/>
          <w:numId w:val="63"/>
        </w:numPr>
        <w:rPr>
          <w:color w:val="000000" w:themeColor="text1"/>
          <w:sz w:val="40"/>
          <w:szCs w:val="40"/>
          <w:lang w:bidi="ar-EG"/>
        </w:rPr>
      </w:pPr>
      <w:r w:rsidRPr="00802D50">
        <w:rPr>
          <w:b/>
          <w:bCs/>
          <w:color w:val="000000" w:themeColor="text1"/>
          <w:sz w:val="40"/>
          <w:szCs w:val="40"/>
          <w:lang w:bidi="ar-EG"/>
        </w:rPr>
        <w:t>Widely Used:</w:t>
      </w:r>
      <w:r w:rsidRPr="00802D50">
        <w:rPr>
          <w:color w:val="000000" w:themeColor="text1"/>
          <w:sz w:val="40"/>
          <w:szCs w:val="40"/>
          <w:lang w:bidi="ar-EG"/>
        </w:rPr>
        <w:t xml:space="preserve"> It powers a significant portion of the web, including major platforms like WordPress, Facebook, and Wikipedia.</w:t>
      </w:r>
    </w:p>
    <w:p w14:paraId="20829337" w14:textId="6577F4A6" w:rsidR="00802D50" w:rsidRPr="00802D50" w:rsidRDefault="00802D50" w:rsidP="00802D50">
      <w:pPr>
        <w:rPr>
          <w:color w:val="000000" w:themeColor="text1"/>
          <w:sz w:val="40"/>
          <w:szCs w:val="40"/>
          <w:lang w:bidi="ar-EG"/>
        </w:rPr>
      </w:pPr>
      <w:bookmarkStart w:id="6" w:name="_Hlk200138992"/>
      <w:r w:rsidRPr="00802D50">
        <w:rPr>
          <w:b/>
          <w:bCs/>
          <w:color w:val="000000" w:themeColor="text1"/>
          <w:sz w:val="40"/>
          <w:szCs w:val="40"/>
          <w:lang w:bidi="ar-EG"/>
        </w:rPr>
        <w:t xml:space="preserve">How PHP Works </w:t>
      </w:r>
      <w:bookmarkEnd w:id="6"/>
      <w:r w:rsidRPr="00802D50">
        <w:rPr>
          <w:b/>
          <w:bCs/>
          <w:color w:val="000000" w:themeColor="text1"/>
          <w:sz w:val="40"/>
          <w:szCs w:val="40"/>
          <w:lang w:bidi="ar-EG"/>
        </w:rPr>
        <w:t>:</w:t>
      </w:r>
    </w:p>
    <w:p w14:paraId="4C566545" w14:textId="45F176DF" w:rsidR="00802D50" w:rsidRPr="00802D50" w:rsidRDefault="00802D50" w:rsidP="00802D50">
      <w:pPr>
        <w:numPr>
          <w:ilvl w:val="0"/>
          <w:numId w:val="64"/>
        </w:numPr>
        <w:rPr>
          <w:color w:val="000000" w:themeColor="text1"/>
          <w:sz w:val="40"/>
          <w:szCs w:val="40"/>
          <w:lang w:bidi="ar-EG"/>
        </w:rPr>
      </w:pPr>
      <w:r w:rsidRPr="00802D50">
        <w:rPr>
          <w:color w:val="000000" w:themeColor="text1"/>
          <w:sz w:val="40"/>
          <w:szCs w:val="40"/>
          <w:lang w:bidi="ar-EG"/>
        </w:rPr>
        <w:t xml:space="preserve">A user's browser requests a </w:t>
      </w:r>
      <w:proofErr w:type="spellStart"/>
      <w:r w:rsidRPr="00802D50">
        <w:rPr>
          <w:color w:val="000000" w:themeColor="text1"/>
          <w:sz w:val="40"/>
          <w:szCs w:val="40"/>
          <w:lang w:bidi="ar-EG"/>
        </w:rPr>
        <w:t>php</w:t>
      </w:r>
      <w:proofErr w:type="spellEnd"/>
      <w:r w:rsidRPr="00802D50">
        <w:rPr>
          <w:color w:val="000000" w:themeColor="text1"/>
          <w:sz w:val="40"/>
          <w:szCs w:val="40"/>
          <w:lang w:bidi="ar-EG"/>
        </w:rPr>
        <w:t xml:space="preserve"> file from a web server.</w:t>
      </w:r>
    </w:p>
    <w:p w14:paraId="2977DC10" w14:textId="77777777" w:rsidR="00802D50" w:rsidRPr="00802D50" w:rsidRDefault="00802D50" w:rsidP="00802D50">
      <w:pPr>
        <w:numPr>
          <w:ilvl w:val="0"/>
          <w:numId w:val="64"/>
        </w:numPr>
        <w:rPr>
          <w:color w:val="000000" w:themeColor="text1"/>
          <w:sz w:val="40"/>
          <w:szCs w:val="40"/>
          <w:lang w:bidi="ar-EG"/>
        </w:rPr>
      </w:pPr>
      <w:r w:rsidRPr="00802D50">
        <w:rPr>
          <w:color w:val="000000" w:themeColor="text1"/>
          <w:sz w:val="40"/>
          <w:szCs w:val="40"/>
          <w:lang w:bidi="ar-EG"/>
        </w:rPr>
        <w:t>The web server (e.g., Apache, Nginx) recognizes the .</w:t>
      </w:r>
      <w:proofErr w:type="spellStart"/>
      <w:r w:rsidRPr="00802D50">
        <w:rPr>
          <w:color w:val="000000" w:themeColor="text1"/>
          <w:sz w:val="40"/>
          <w:szCs w:val="40"/>
          <w:lang w:bidi="ar-EG"/>
        </w:rPr>
        <w:t>php</w:t>
      </w:r>
      <w:proofErr w:type="spellEnd"/>
      <w:r w:rsidRPr="00802D50">
        <w:rPr>
          <w:color w:val="000000" w:themeColor="text1"/>
          <w:sz w:val="40"/>
          <w:szCs w:val="40"/>
          <w:lang w:bidi="ar-EG"/>
        </w:rPr>
        <w:t xml:space="preserve"> extension and passes the request to the PHP interpreter.</w:t>
      </w:r>
    </w:p>
    <w:p w14:paraId="76421D0A" w14:textId="77777777" w:rsidR="00802D50" w:rsidRPr="00802D50" w:rsidRDefault="00802D50" w:rsidP="00802D50">
      <w:pPr>
        <w:numPr>
          <w:ilvl w:val="0"/>
          <w:numId w:val="64"/>
        </w:numPr>
        <w:rPr>
          <w:color w:val="000000" w:themeColor="text1"/>
          <w:sz w:val="40"/>
          <w:szCs w:val="40"/>
          <w:lang w:bidi="ar-EG"/>
        </w:rPr>
      </w:pPr>
      <w:r w:rsidRPr="00802D50">
        <w:rPr>
          <w:color w:val="000000" w:themeColor="text1"/>
          <w:sz w:val="40"/>
          <w:szCs w:val="40"/>
          <w:lang w:bidi="ar-EG"/>
        </w:rPr>
        <w:t>The PHP interpreter reads the PHP code, executes any commands (like connecting to a database, retrieving data, performing calculations, handling form submissions).</w:t>
      </w:r>
    </w:p>
    <w:p w14:paraId="6160F08F" w14:textId="77777777" w:rsidR="00802D50" w:rsidRPr="00802D50" w:rsidRDefault="00802D50" w:rsidP="00802D50">
      <w:pPr>
        <w:numPr>
          <w:ilvl w:val="0"/>
          <w:numId w:val="64"/>
        </w:numPr>
        <w:rPr>
          <w:color w:val="000000" w:themeColor="text1"/>
          <w:sz w:val="40"/>
          <w:szCs w:val="40"/>
          <w:lang w:bidi="ar-EG"/>
        </w:rPr>
      </w:pPr>
      <w:r w:rsidRPr="00802D50">
        <w:rPr>
          <w:color w:val="000000" w:themeColor="text1"/>
          <w:sz w:val="40"/>
          <w:szCs w:val="40"/>
          <w:lang w:bidi="ar-EG"/>
        </w:rPr>
        <w:t>Based on the execution, the PHP interpreter generates dynamic HTML content.</w:t>
      </w:r>
    </w:p>
    <w:p w14:paraId="1E0C7FFA" w14:textId="2B2F109A" w:rsidR="00802D50" w:rsidRDefault="00802D50" w:rsidP="00802D50">
      <w:pPr>
        <w:numPr>
          <w:ilvl w:val="0"/>
          <w:numId w:val="64"/>
        </w:numPr>
        <w:rPr>
          <w:color w:val="000000" w:themeColor="text1"/>
          <w:sz w:val="40"/>
          <w:szCs w:val="40"/>
          <w:lang w:bidi="ar-EG"/>
        </w:rPr>
      </w:pPr>
      <w:r w:rsidRPr="00802D50">
        <w:rPr>
          <w:color w:val="000000" w:themeColor="text1"/>
          <w:sz w:val="40"/>
          <w:szCs w:val="40"/>
          <w:lang w:bidi="ar-EG"/>
        </w:rPr>
        <w:t>The web server then sends this generated HTML back to the user's browser.</w:t>
      </w:r>
    </w:p>
    <w:p w14:paraId="035FC8B2" w14:textId="77777777" w:rsidR="00802D50" w:rsidRPr="00802D50" w:rsidRDefault="00802D50" w:rsidP="00802D50">
      <w:pPr>
        <w:rPr>
          <w:color w:val="000000" w:themeColor="text1"/>
          <w:sz w:val="40"/>
          <w:szCs w:val="40"/>
          <w:lang w:bidi="ar-EG"/>
        </w:rPr>
      </w:pPr>
    </w:p>
    <w:p w14:paraId="60965C0E" w14:textId="77777777" w:rsidR="00802D50" w:rsidRPr="00802D50" w:rsidRDefault="00802D50" w:rsidP="00802D50">
      <w:pPr>
        <w:rPr>
          <w:b/>
          <w:bCs/>
          <w:color w:val="000000" w:themeColor="text1"/>
          <w:sz w:val="40"/>
          <w:szCs w:val="40"/>
          <w:lang w:bidi="ar-EG"/>
        </w:rPr>
      </w:pPr>
      <w:bookmarkStart w:id="7" w:name="_Hlk200139009"/>
      <w:r w:rsidRPr="00802D50">
        <w:rPr>
          <w:b/>
          <w:bCs/>
          <w:color w:val="000000" w:themeColor="text1"/>
          <w:sz w:val="40"/>
          <w:szCs w:val="40"/>
          <w:lang w:bidi="ar-EG"/>
        </w:rPr>
        <w:lastRenderedPageBreak/>
        <w:t>MySQL</w:t>
      </w:r>
    </w:p>
    <w:p w14:paraId="035674CF" w14:textId="0CA309DE" w:rsidR="00802D50" w:rsidRPr="00802D50" w:rsidRDefault="00802D50" w:rsidP="00802D50">
      <w:pPr>
        <w:rPr>
          <w:color w:val="000000" w:themeColor="text1"/>
          <w:sz w:val="40"/>
          <w:szCs w:val="40"/>
          <w:lang w:bidi="ar-EG"/>
        </w:rPr>
      </w:pPr>
      <w:r w:rsidRPr="00802D50">
        <w:rPr>
          <w:b/>
          <w:bCs/>
          <w:color w:val="000000" w:themeColor="text1"/>
          <w:sz w:val="40"/>
          <w:szCs w:val="40"/>
          <w:lang w:bidi="ar-EG"/>
        </w:rPr>
        <w:t>Overview:</w:t>
      </w:r>
    </w:p>
    <w:bookmarkEnd w:id="7"/>
    <w:p w14:paraId="26CBD602" w14:textId="77777777" w:rsidR="00802D50" w:rsidRPr="00802D50" w:rsidRDefault="00802D50" w:rsidP="00802D50">
      <w:pPr>
        <w:rPr>
          <w:color w:val="000000" w:themeColor="text1"/>
          <w:sz w:val="40"/>
          <w:szCs w:val="40"/>
          <w:lang w:bidi="ar-EG"/>
        </w:rPr>
      </w:pPr>
      <w:r w:rsidRPr="00802D50">
        <w:rPr>
          <w:color w:val="000000" w:themeColor="text1"/>
          <w:sz w:val="40"/>
          <w:szCs w:val="40"/>
          <w:lang w:bidi="ar-EG"/>
        </w:rPr>
        <w:t>MySQL is a free, open-source Relational Database Management System (RDBMS). It is one of the most popular database systems in the world, renowned for its speed, reliability, and ease of use.</w:t>
      </w:r>
    </w:p>
    <w:p w14:paraId="74DDD607" w14:textId="77777777" w:rsidR="00802D50" w:rsidRPr="00802D50" w:rsidRDefault="00802D50" w:rsidP="00802D50">
      <w:pPr>
        <w:numPr>
          <w:ilvl w:val="0"/>
          <w:numId w:val="65"/>
        </w:numPr>
        <w:rPr>
          <w:color w:val="000000" w:themeColor="text1"/>
          <w:sz w:val="40"/>
          <w:szCs w:val="40"/>
          <w:lang w:bidi="ar-EG"/>
        </w:rPr>
      </w:pPr>
      <w:r w:rsidRPr="00802D50">
        <w:rPr>
          <w:b/>
          <w:bCs/>
          <w:color w:val="000000" w:themeColor="text1"/>
          <w:sz w:val="40"/>
          <w:szCs w:val="40"/>
          <w:lang w:bidi="ar-EG"/>
        </w:rPr>
        <w:t>Database Management System (DBMS):</w:t>
      </w:r>
      <w:r w:rsidRPr="00802D50">
        <w:rPr>
          <w:color w:val="000000" w:themeColor="text1"/>
          <w:sz w:val="40"/>
          <w:szCs w:val="40"/>
          <w:lang w:bidi="ar-EG"/>
        </w:rPr>
        <w:t xml:space="preserve"> It's software that allows you to store, organize, retrieve, and manage large amounts of data efficiently.</w:t>
      </w:r>
    </w:p>
    <w:p w14:paraId="7D68B96F" w14:textId="4E0808A0" w:rsidR="00802D50" w:rsidRPr="00802D50" w:rsidRDefault="00802D50" w:rsidP="00802D50">
      <w:pPr>
        <w:numPr>
          <w:ilvl w:val="0"/>
          <w:numId w:val="65"/>
        </w:numPr>
        <w:rPr>
          <w:color w:val="000000" w:themeColor="text1"/>
          <w:sz w:val="40"/>
          <w:szCs w:val="40"/>
          <w:lang w:bidi="ar-EG"/>
        </w:rPr>
      </w:pPr>
      <w:r w:rsidRPr="00802D50">
        <w:rPr>
          <w:b/>
          <w:bCs/>
          <w:color w:val="000000" w:themeColor="text1"/>
          <w:sz w:val="40"/>
          <w:szCs w:val="40"/>
          <w:lang w:bidi="ar-EG"/>
        </w:rPr>
        <w:t>Relational Database:</w:t>
      </w:r>
      <w:r w:rsidRPr="00802D50">
        <w:rPr>
          <w:color w:val="000000" w:themeColor="text1"/>
          <w:sz w:val="40"/>
          <w:szCs w:val="40"/>
          <w:lang w:bidi="ar-EG"/>
        </w:rPr>
        <w:t xml:space="preserve"> Data in MySQL is stored in structured tables, like a spreadsheet. These tables consist of rows (records) and columns (fields). Relationships can be defined between these tables based on common columns, allowing for complex data organization and retrieval.</w:t>
      </w:r>
    </w:p>
    <w:p w14:paraId="359ED0EF" w14:textId="77777777" w:rsidR="00802D50" w:rsidRPr="00802D50" w:rsidRDefault="00802D50" w:rsidP="00802D50">
      <w:pPr>
        <w:numPr>
          <w:ilvl w:val="0"/>
          <w:numId w:val="65"/>
        </w:numPr>
        <w:rPr>
          <w:color w:val="000000" w:themeColor="text1"/>
          <w:sz w:val="40"/>
          <w:szCs w:val="40"/>
          <w:lang w:bidi="ar-EG"/>
        </w:rPr>
      </w:pPr>
      <w:r w:rsidRPr="00802D50">
        <w:rPr>
          <w:b/>
          <w:bCs/>
          <w:color w:val="000000" w:themeColor="text1"/>
          <w:sz w:val="40"/>
          <w:szCs w:val="40"/>
          <w:lang w:bidi="ar-EG"/>
        </w:rPr>
        <w:t>SQL (Structured Query Language):</w:t>
      </w:r>
      <w:r w:rsidRPr="00802D50">
        <w:rPr>
          <w:color w:val="000000" w:themeColor="text1"/>
          <w:sz w:val="40"/>
          <w:szCs w:val="40"/>
          <w:lang w:bidi="ar-EG"/>
        </w:rPr>
        <w:t xml:space="preserve"> MySQL uses SQL as its standard language for interacting with the database. SQL commands are used to: </w:t>
      </w:r>
    </w:p>
    <w:p w14:paraId="28C2332C" w14:textId="77777777" w:rsidR="00802D50" w:rsidRPr="00802D50" w:rsidRDefault="00802D50" w:rsidP="00802D50">
      <w:pPr>
        <w:numPr>
          <w:ilvl w:val="1"/>
          <w:numId w:val="65"/>
        </w:numPr>
        <w:rPr>
          <w:color w:val="000000" w:themeColor="text1"/>
          <w:sz w:val="40"/>
          <w:szCs w:val="40"/>
          <w:lang w:bidi="ar-EG"/>
        </w:rPr>
      </w:pPr>
      <w:r w:rsidRPr="00802D50">
        <w:rPr>
          <w:b/>
          <w:bCs/>
          <w:color w:val="000000" w:themeColor="text1"/>
          <w:sz w:val="40"/>
          <w:szCs w:val="40"/>
          <w:lang w:bidi="ar-EG"/>
        </w:rPr>
        <w:lastRenderedPageBreak/>
        <w:t>CREATE</w:t>
      </w:r>
      <w:r w:rsidRPr="00802D50">
        <w:rPr>
          <w:color w:val="000000" w:themeColor="text1"/>
          <w:sz w:val="40"/>
          <w:szCs w:val="40"/>
          <w:lang w:bidi="ar-EG"/>
        </w:rPr>
        <w:t xml:space="preserve"> databases and tables.</w:t>
      </w:r>
    </w:p>
    <w:p w14:paraId="3D31EA5D" w14:textId="77777777" w:rsidR="00802D50" w:rsidRPr="00802D50" w:rsidRDefault="00802D50" w:rsidP="00802D50">
      <w:pPr>
        <w:numPr>
          <w:ilvl w:val="1"/>
          <w:numId w:val="65"/>
        </w:numPr>
        <w:rPr>
          <w:color w:val="000000" w:themeColor="text1"/>
          <w:sz w:val="40"/>
          <w:szCs w:val="40"/>
          <w:lang w:bidi="ar-EG"/>
        </w:rPr>
      </w:pPr>
      <w:r w:rsidRPr="00802D50">
        <w:rPr>
          <w:b/>
          <w:bCs/>
          <w:color w:val="000000" w:themeColor="text1"/>
          <w:sz w:val="40"/>
          <w:szCs w:val="40"/>
          <w:lang w:bidi="ar-EG"/>
        </w:rPr>
        <w:t>INSERT</w:t>
      </w:r>
      <w:r w:rsidRPr="00802D50">
        <w:rPr>
          <w:color w:val="000000" w:themeColor="text1"/>
          <w:sz w:val="40"/>
          <w:szCs w:val="40"/>
          <w:lang w:bidi="ar-EG"/>
        </w:rPr>
        <w:t xml:space="preserve"> new data into tables.</w:t>
      </w:r>
    </w:p>
    <w:p w14:paraId="3EF8C149" w14:textId="77777777" w:rsidR="00802D50" w:rsidRPr="00802D50" w:rsidRDefault="00802D50" w:rsidP="00802D50">
      <w:pPr>
        <w:numPr>
          <w:ilvl w:val="1"/>
          <w:numId w:val="65"/>
        </w:numPr>
        <w:rPr>
          <w:color w:val="000000" w:themeColor="text1"/>
          <w:sz w:val="40"/>
          <w:szCs w:val="40"/>
          <w:lang w:bidi="ar-EG"/>
        </w:rPr>
      </w:pPr>
      <w:r w:rsidRPr="00802D50">
        <w:rPr>
          <w:b/>
          <w:bCs/>
          <w:color w:val="000000" w:themeColor="text1"/>
          <w:sz w:val="40"/>
          <w:szCs w:val="40"/>
          <w:lang w:bidi="ar-EG"/>
        </w:rPr>
        <w:t>SELECT</w:t>
      </w:r>
      <w:r w:rsidRPr="00802D50">
        <w:rPr>
          <w:color w:val="000000" w:themeColor="text1"/>
          <w:sz w:val="40"/>
          <w:szCs w:val="40"/>
          <w:lang w:bidi="ar-EG"/>
        </w:rPr>
        <w:t xml:space="preserve"> data from tables (querying).</w:t>
      </w:r>
    </w:p>
    <w:p w14:paraId="681BDCA4" w14:textId="77777777" w:rsidR="00802D50" w:rsidRPr="00802D50" w:rsidRDefault="00802D50" w:rsidP="00802D50">
      <w:pPr>
        <w:numPr>
          <w:ilvl w:val="1"/>
          <w:numId w:val="65"/>
        </w:numPr>
        <w:rPr>
          <w:color w:val="000000" w:themeColor="text1"/>
          <w:sz w:val="40"/>
          <w:szCs w:val="40"/>
          <w:lang w:bidi="ar-EG"/>
        </w:rPr>
      </w:pPr>
      <w:r w:rsidRPr="00802D50">
        <w:rPr>
          <w:b/>
          <w:bCs/>
          <w:color w:val="000000" w:themeColor="text1"/>
          <w:sz w:val="40"/>
          <w:szCs w:val="40"/>
          <w:lang w:bidi="ar-EG"/>
        </w:rPr>
        <w:t>UPDATE</w:t>
      </w:r>
      <w:r w:rsidRPr="00802D50">
        <w:rPr>
          <w:color w:val="000000" w:themeColor="text1"/>
          <w:sz w:val="40"/>
          <w:szCs w:val="40"/>
          <w:lang w:bidi="ar-EG"/>
        </w:rPr>
        <w:t xml:space="preserve"> existing data.</w:t>
      </w:r>
    </w:p>
    <w:p w14:paraId="0FEC7897" w14:textId="77777777" w:rsidR="00802D50" w:rsidRPr="00802D50" w:rsidRDefault="00802D50" w:rsidP="00802D50">
      <w:pPr>
        <w:numPr>
          <w:ilvl w:val="1"/>
          <w:numId w:val="65"/>
        </w:numPr>
        <w:rPr>
          <w:color w:val="000000" w:themeColor="text1"/>
          <w:sz w:val="40"/>
          <w:szCs w:val="40"/>
          <w:lang w:bidi="ar-EG"/>
        </w:rPr>
      </w:pPr>
      <w:r w:rsidRPr="00802D50">
        <w:rPr>
          <w:b/>
          <w:bCs/>
          <w:color w:val="000000" w:themeColor="text1"/>
          <w:sz w:val="40"/>
          <w:szCs w:val="40"/>
          <w:lang w:bidi="ar-EG"/>
        </w:rPr>
        <w:t>DELETE</w:t>
      </w:r>
      <w:r w:rsidRPr="00802D50">
        <w:rPr>
          <w:color w:val="000000" w:themeColor="text1"/>
          <w:sz w:val="40"/>
          <w:szCs w:val="40"/>
          <w:lang w:bidi="ar-EG"/>
        </w:rPr>
        <w:t xml:space="preserve"> data.</w:t>
      </w:r>
    </w:p>
    <w:p w14:paraId="7DDAF9BD" w14:textId="77777777" w:rsidR="00802D50" w:rsidRPr="00802D50" w:rsidRDefault="00802D50" w:rsidP="00802D50">
      <w:pPr>
        <w:numPr>
          <w:ilvl w:val="0"/>
          <w:numId w:val="65"/>
        </w:numPr>
        <w:rPr>
          <w:color w:val="000000" w:themeColor="text1"/>
          <w:sz w:val="40"/>
          <w:szCs w:val="40"/>
          <w:lang w:bidi="ar-EG"/>
        </w:rPr>
      </w:pPr>
      <w:r w:rsidRPr="00802D50">
        <w:rPr>
          <w:b/>
          <w:bCs/>
          <w:color w:val="000000" w:themeColor="text1"/>
          <w:sz w:val="40"/>
          <w:szCs w:val="40"/>
          <w:lang w:bidi="ar-EG"/>
        </w:rPr>
        <w:t>Server-Based:</w:t>
      </w:r>
      <w:r w:rsidRPr="00802D50">
        <w:rPr>
          <w:color w:val="000000" w:themeColor="text1"/>
          <w:sz w:val="40"/>
          <w:szCs w:val="40"/>
          <w:lang w:bidi="ar-EG"/>
        </w:rPr>
        <w:t xml:space="preserve"> MySQL runs as a server, and applications (like PHP) connect to it to perform database operations.</w:t>
      </w:r>
    </w:p>
    <w:p w14:paraId="54ABD367" w14:textId="0852EA85" w:rsidR="00802D50" w:rsidRPr="00802D50" w:rsidRDefault="00802D50" w:rsidP="00802D50">
      <w:pPr>
        <w:rPr>
          <w:color w:val="000000" w:themeColor="text1"/>
          <w:sz w:val="40"/>
          <w:szCs w:val="40"/>
          <w:lang w:bidi="ar-EG"/>
        </w:rPr>
      </w:pPr>
      <w:r w:rsidRPr="00802D50">
        <w:rPr>
          <w:b/>
          <w:bCs/>
          <w:color w:val="000000" w:themeColor="text1"/>
          <w:sz w:val="40"/>
          <w:szCs w:val="40"/>
          <w:lang w:bidi="ar-EG"/>
        </w:rPr>
        <w:t>How MySQL Works :</w:t>
      </w:r>
    </w:p>
    <w:p w14:paraId="5ED9E71D" w14:textId="77777777" w:rsidR="00802D50" w:rsidRPr="00802D50" w:rsidRDefault="00802D50" w:rsidP="00802D50">
      <w:pPr>
        <w:numPr>
          <w:ilvl w:val="0"/>
          <w:numId w:val="66"/>
        </w:numPr>
        <w:rPr>
          <w:color w:val="000000" w:themeColor="text1"/>
          <w:sz w:val="40"/>
          <w:szCs w:val="40"/>
          <w:lang w:bidi="ar-EG"/>
        </w:rPr>
      </w:pPr>
      <w:r w:rsidRPr="00802D50">
        <w:rPr>
          <w:color w:val="000000" w:themeColor="text1"/>
          <w:sz w:val="40"/>
          <w:szCs w:val="40"/>
          <w:lang w:bidi="ar-EG"/>
        </w:rPr>
        <w:t xml:space="preserve">Data is organized into tables (e.g., </w:t>
      </w:r>
      <w:proofErr w:type="spellStart"/>
      <w:r w:rsidRPr="00802D50">
        <w:rPr>
          <w:color w:val="000000" w:themeColor="text1"/>
          <w:sz w:val="40"/>
          <w:szCs w:val="40"/>
          <w:lang w:bidi="ar-EG"/>
        </w:rPr>
        <w:t>a users</w:t>
      </w:r>
      <w:proofErr w:type="spellEnd"/>
      <w:r w:rsidRPr="00802D50">
        <w:rPr>
          <w:color w:val="000000" w:themeColor="text1"/>
          <w:sz w:val="40"/>
          <w:szCs w:val="40"/>
          <w:lang w:bidi="ar-EG"/>
        </w:rPr>
        <w:t xml:space="preserve"> table, a products table).</w:t>
      </w:r>
    </w:p>
    <w:p w14:paraId="6884356D" w14:textId="77777777" w:rsidR="00802D50" w:rsidRPr="00802D50" w:rsidRDefault="00802D50" w:rsidP="00802D50">
      <w:pPr>
        <w:numPr>
          <w:ilvl w:val="0"/>
          <w:numId w:val="66"/>
        </w:numPr>
        <w:rPr>
          <w:color w:val="000000" w:themeColor="text1"/>
          <w:sz w:val="40"/>
          <w:szCs w:val="40"/>
          <w:lang w:bidi="ar-EG"/>
        </w:rPr>
      </w:pPr>
      <w:r w:rsidRPr="00802D50">
        <w:rPr>
          <w:color w:val="000000" w:themeColor="text1"/>
          <w:sz w:val="40"/>
          <w:szCs w:val="40"/>
          <w:lang w:bidi="ar-EG"/>
        </w:rPr>
        <w:t>Each table has defined columns (e.g., id, name, email for the users table).</w:t>
      </w:r>
    </w:p>
    <w:p w14:paraId="33027409" w14:textId="77777777" w:rsidR="00802D50" w:rsidRPr="00802D50" w:rsidRDefault="00802D50" w:rsidP="00802D50">
      <w:pPr>
        <w:numPr>
          <w:ilvl w:val="0"/>
          <w:numId w:val="66"/>
        </w:numPr>
        <w:rPr>
          <w:color w:val="000000" w:themeColor="text1"/>
          <w:sz w:val="40"/>
          <w:szCs w:val="40"/>
          <w:lang w:bidi="ar-EG"/>
        </w:rPr>
      </w:pPr>
      <w:r w:rsidRPr="00802D50">
        <w:rPr>
          <w:color w:val="000000" w:themeColor="text1"/>
          <w:sz w:val="40"/>
          <w:szCs w:val="40"/>
          <w:lang w:bidi="ar-EG"/>
        </w:rPr>
        <w:t>Rows represent individual records within the table.</w:t>
      </w:r>
    </w:p>
    <w:p w14:paraId="002A4428" w14:textId="77777777" w:rsidR="00802D50" w:rsidRPr="00802D50" w:rsidRDefault="00802D50" w:rsidP="00802D50">
      <w:pPr>
        <w:numPr>
          <w:ilvl w:val="0"/>
          <w:numId w:val="66"/>
        </w:numPr>
        <w:rPr>
          <w:color w:val="000000" w:themeColor="text1"/>
          <w:sz w:val="40"/>
          <w:szCs w:val="40"/>
          <w:lang w:bidi="ar-EG"/>
        </w:rPr>
      </w:pPr>
      <w:r w:rsidRPr="00802D50">
        <w:rPr>
          <w:color w:val="000000" w:themeColor="text1"/>
          <w:sz w:val="40"/>
          <w:szCs w:val="40"/>
          <w:lang w:bidi="ar-EG"/>
        </w:rPr>
        <w:t>Applications send SQL queries to the MySQL server to manipulate or retrieve data.</w:t>
      </w:r>
    </w:p>
    <w:p w14:paraId="47AFF786" w14:textId="15137ADB" w:rsidR="00802D50" w:rsidRPr="00802D50" w:rsidRDefault="00802D50" w:rsidP="00802D50">
      <w:pPr>
        <w:numPr>
          <w:ilvl w:val="0"/>
          <w:numId w:val="66"/>
        </w:numPr>
        <w:rPr>
          <w:color w:val="000000" w:themeColor="text1"/>
          <w:sz w:val="40"/>
          <w:szCs w:val="40"/>
          <w:lang w:bidi="ar-EG"/>
        </w:rPr>
      </w:pPr>
      <w:r w:rsidRPr="00802D50">
        <w:rPr>
          <w:color w:val="000000" w:themeColor="text1"/>
          <w:sz w:val="40"/>
          <w:szCs w:val="40"/>
          <w:lang w:bidi="ar-EG"/>
        </w:rPr>
        <w:t>The MySQL server processes the query and returns the results.</w:t>
      </w:r>
    </w:p>
    <w:p w14:paraId="44B79A3C" w14:textId="275CD144" w:rsidR="00802D50" w:rsidRPr="00802D50" w:rsidRDefault="00802D50" w:rsidP="00802D50">
      <w:pPr>
        <w:rPr>
          <w:b/>
          <w:bCs/>
          <w:color w:val="000000" w:themeColor="text1"/>
          <w:sz w:val="40"/>
          <w:szCs w:val="40"/>
          <w:lang w:bidi="ar-EG"/>
        </w:rPr>
      </w:pPr>
      <w:bookmarkStart w:id="8" w:name="_Hlk200139072"/>
      <w:r w:rsidRPr="00802D50">
        <w:rPr>
          <w:b/>
          <w:bCs/>
          <w:color w:val="000000" w:themeColor="text1"/>
          <w:sz w:val="40"/>
          <w:szCs w:val="40"/>
          <w:lang w:bidi="ar-EG"/>
        </w:rPr>
        <w:lastRenderedPageBreak/>
        <w:t>PHP &amp; MySQL Together</w:t>
      </w:r>
    </w:p>
    <w:bookmarkEnd w:id="8"/>
    <w:p w14:paraId="52A4BF5F" w14:textId="77777777" w:rsidR="00802D50" w:rsidRPr="00802D50" w:rsidRDefault="00802D50" w:rsidP="00802D50">
      <w:pPr>
        <w:rPr>
          <w:color w:val="000000" w:themeColor="text1"/>
          <w:sz w:val="40"/>
          <w:szCs w:val="40"/>
          <w:lang w:bidi="ar-EG"/>
        </w:rPr>
      </w:pPr>
      <w:r w:rsidRPr="00802D50">
        <w:rPr>
          <w:color w:val="000000" w:themeColor="text1"/>
          <w:sz w:val="40"/>
          <w:szCs w:val="40"/>
          <w:lang w:bidi="ar-EG"/>
        </w:rPr>
        <w:t>The power of PHP and MySQL lies in their symbiotic relationship, allowing for the creation of dynamic and interactive web applications.</w:t>
      </w:r>
    </w:p>
    <w:p w14:paraId="154E759B" w14:textId="77777777" w:rsidR="00802D50" w:rsidRPr="00802D50" w:rsidRDefault="00802D50" w:rsidP="00802D50">
      <w:pPr>
        <w:numPr>
          <w:ilvl w:val="0"/>
          <w:numId w:val="67"/>
        </w:numPr>
        <w:rPr>
          <w:color w:val="000000" w:themeColor="text1"/>
          <w:sz w:val="40"/>
          <w:szCs w:val="40"/>
          <w:lang w:bidi="ar-EG"/>
        </w:rPr>
      </w:pPr>
      <w:r w:rsidRPr="00802D50">
        <w:rPr>
          <w:b/>
          <w:bCs/>
          <w:color w:val="000000" w:themeColor="text1"/>
          <w:sz w:val="40"/>
          <w:szCs w:val="40"/>
          <w:lang w:bidi="ar-EG"/>
        </w:rPr>
        <w:t>PHP for Logic, MySQL for Data:</w:t>
      </w:r>
      <w:r w:rsidRPr="00802D50">
        <w:rPr>
          <w:color w:val="000000" w:themeColor="text1"/>
          <w:sz w:val="40"/>
          <w:szCs w:val="40"/>
          <w:lang w:bidi="ar-EG"/>
        </w:rPr>
        <w:t xml:space="preserve"> </w:t>
      </w:r>
    </w:p>
    <w:p w14:paraId="7E0289D4" w14:textId="77777777" w:rsidR="00802D50" w:rsidRPr="00802D50" w:rsidRDefault="00802D50" w:rsidP="00802D50">
      <w:pPr>
        <w:numPr>
          <w:ilvl w:val="1"/>
          <w:numId w:val="67"/>
        </w:numPr>
        <w:rPr>
          <w:color w:val="000000" w:themeColor="text1"/>
          <w:sz w:val="40"/>
          <w:szCs w:val="40"/>
          <w:lang w:bidi="ar-EG"/>
        </w:rPr>
      </w:pPr>
      <w:r w:rsidRPr="00802D50">
        <w:rPr>
          <w:color w:val="000000" w:themeColor="text1"/>
          <w:sz w:val="40"/>
          <w:szCs w:val="40"/>
          <w:lang w:bidi="ar-EG"/>
        </w:rPr>
        <w:t xml:space="preserve">PHP handles </w:t>
      </w:r>
      <w:proofErr w:type="gramStart"/>
      <w:r w:rsidRPr="00802D50">
        <w:rPr>
          <w:color w:val="000000" w:themeColor="text1"/>
          <w:sz w:val="40"/>
          <w:szCs w:val="40"/>
          <w:lang w:bidi="ar-EG"/>
        </w:rPr>
        <w:t>the application</w:t>
      </w:r>
      <w:proofErr w:type="gramEnd"/>
      <w:r w:rsidRPr="00802D50">
        <w:rPr>
          <w:color w:val="000000" w:themeColor="text1"/>
          <w:sz w:val="40"/>
          <w:szCs w:val="40"/>
          <w:lang w:bidi="ar-EG"/>
        </w:rPr>
        <w:t xml:space="preserve"> logic: user authentication, form processing, dynamic content generation, sending emails, etc.</w:t>
      </w:r>
    </w:p>
    <w:p w14:paraId="426E9801" w14:textId="77777777" w:rsidR="00802D50" w:rsidRPr="00802D50" w:rsidRDefault="00802D50" w:rsidP="00802D50">
      <w:pPr>
        <w:numPr>
          <w:ilvl w:val="1"/>
          <w:numId w:val="67"/>
        </w:numPr>
        <w:rPr>
          <w:color w:val="000000" w:themeColor="text1"/>
          <w:sz w:val="40"/>
          <w:szCs w:val="40"/>
          <w:lang w:bidi="ar-EG"/>
        </w:rPr>
      </w:pPr>
      <w:r w:rsidRPr="00802D50">
        <w:rPr>
          <w:color w:val="000000" w:themeColor="text1"/>
          <w:sz w:val="40"/>
          <w:szCs w:val="40"/>
          <w:lang w:bidi="ar-EG"/>
        </w:rPr>
        <w:t>MySQL stores and manages all the persistent data: user accounts, product inventories, blog posts, comments, etc.</w:t>
      </w:r>
    </w:p>
    <w:p w14:paraId="15116699" w14:textId="77777777" w:rsidR="00802D50" w:rsidRPr="00802D50" w:rsidRDefault="00802D50" w:rsidP="00802D50">
      <w:pPr>
        <w:numPr>
          <w:ilvl w:val="0"/>
          <w:numId w:val="67"/>
        </w:numPr>
        <w:rPr>
          <w:color w:val="000000" w:themeColor="text1"/>
          <w:sz w:val="40"/>
          <w:szCs w:val="40"/>
          <w:lang w:bidi="ar-EG"/>
        </w:rPr>
      </w:pPr>
      <w:r w:rsidRPr="00802D50">
        <w:rPr>
          <w:b/>
          <w:bCs/>
          <w:color w:val="000000" w:themeColor="text1"/>
          <w:sz w:val="40"/>
          <w:szCs w:val="40"/>
          <w:lang w:bidi="ar-EG"/>
        </w:rPr>
        <w:t>Dynamic Content:</w:t>
      </w:r>
      <w:r w:rsidRPr="00802D50">
        <w:rPr>
          <w:color w:val="000000" w:themeColor="text1"/>
          <w:sz w:val="40"/>
          <w:szCs w:val="40"/>
          <w:lang w:bidi="ar-EG"/>
        </w:rPr>
        <w:t xml:space="preserve"> Instead of static HTML pages, PHP fetches data from MySQL and dynamically inserts it into HTML templates. For example: </w:t>
      </w:r>
    </w:p>
    <w:p w14:paraId="5799BDE4" w14:textId="77777777" w:rsidR="00802D50" w:rsidRPr="00802D50" w:rsidRDefault="00802D50" w:rsidP="00802D50">
      <w:pPr>
        <w:numPr>
          <w:ilvl w:val="1"/>
          <w:numId w:val="67"/>
        </w:numPr>
        <w:rPr>
          <w:color w:val="000000" w:themeColor="text1"/>
          <w:sz w:val="40"/>
          <w:szCs w:val="40"/>
          <w:lang w:bidi="ar-EG"/>
        </w:rPr>
      </w:pPr>
      <w:r w:rsidRPr="00802D50">
        <w:rPr>
          <w:color w:val="000000" w:themeColor="text1"/>
          <w:sz w:val="40"/>
          <w:szCs w:val="40"/>
          <w:lang w:bidi="ar-EG"/>
        </w:rPr>
        <w:t>A blog website uses PHP to fetch article content from a MySQL database and display it on the page.</w:t>
      </w:r>
    </w:p>
    <w:p w14:paraId="4016CA84" w14:textId="77777777" w:rsidR="00802D50" w:rsidRPr="00802D50" w:rsidRDefault="00802D50" w:rsidP="00802D50">
      <w:pPr>
        <w:numPr>
          <w:ilvl w:val="1"/>
          <w:numId w:val="67"/>
        </w:numPr>
        <w:rPr>
          <w:color w:val="000000" w:themeColor="text1"/>
          <w:sz w:val="40"/>
          <w:szCs w:val="40"/>
          <w:lang w:bidi="ar-EG"/>
        </w:rPr>
      </w:pPr>
      <w:r w:rsidRPr="00802D50">
        <w:rPr>
          <w:color w:val="000000" w:themeColor="text1"/>
          <w:sz w:val="40"/>
          <w:szCs w:val="40"/>
          <w:lang w:bidi="ar-EG"/>
        </w:rPr>
        <w:t>An e-commerce site uses PHP to retrieve product details and prices from MySQL based on user searches or categories.</w:t>
      </w:r>
    </w:p>
    <w:p w14:paraId="4563F901" w14:textId="77777777" w:rsidR="00802D50" w:rsidRPr="00802D50" w:rsidRDefault="00802D50" w:rsidP="00802D50">
      <w:pPr>
        <w:numPr>
          <w:ilvl w:val="1"/>
          <w:numId w:val="67"/>
        </w:numPr>
        <w:rPr>
          <w:color w:val="000000" w:themeColor="text1"/>
          <w:sz w:val="40"/>
          <w:szCs w:val="40"/>
          <w:lang w:bidi="ar-EG"/>
        </w:rPr>
      </w:pPr>
      <w:r w:rsidRPr="00802D50">
        <w:rPr>
          <w:color w:val="000000" w:themeColor="text1"/>
          <w:sz w:val="40"/>
          <w:szCs w:val="40"/>
          <w:lang w:bidi="ar-EG"/>
        </w:rPr>
        <w:lastRenderedPageBreak/>
        <w:t>A social media site uses PHP to pull user profiles, posts, and comments from MySQL to build personalized feeds.</w:t>
      </w:r>
    </w:p>
    <w:p w14:paraId="2754670B" w14:textId="77777777" w:rsidR="00802D50" w:rsidRPr="00802D50" w:rsidRDefault="00802D50" w:rsidP="00802D50">
      <w:pPr>
        <w:numPr>
          <w:ilvl w:val="0"/>
          <w:numId w:val="67"/>
        </w:numPr>
        <w:rPr>
          <w:color w:val="000000" w:themeColor="text1"/>
          <w:sz w:val="40"/>
          <w:szCs w:val="40"/>
          <w:lang w:bidi="ar-EG"/>
        </w:rPr>
      </w:pPr>
      <w:r w:rsidRPr="00802D50">
        <w:rPr>
          <w:b/>
          <w:bCs/>
          <w:color w:val="000000" w:themeColor="text1"/>
          <w:sz w:val="40"/>
          <w:szCs w:val="40"/>
          <w:lang w:bidi="ar-EG"/>
        </w:rPr>
        <w:t>User Interaction:</w:t>
      </w:r>
      <w:r w:rsidRPr="00802D50">
        <w:rPr>
          <w:color w:val="000000" w:themeColor="text1"/>
          <w:sz w:val="40"/>
          <w:szCs w:val="40"/>
          <w:lang w:bidi="ar-EG"/>
        </w:rPr>
        <w:t xml:space="preserve"> When a user submits a form (e.g., registration, comment submission), PHP receives the data, validates it, and then uses MySQL to store it in the database.</w:t>
      </w:r>
    </w:p>
    <w:p w14:paraId="6C01D601" w14:textId="2ED4EFE7" w:rsidR="00802D50" w:rsidRDefault="00802D50" w:rsidP="00802D50">
      <w:pPr>
        <w:rPr>
          <w:color w:val="000000" w:themeColor="text1"/>
          <w:sz w:val="40"/>
          <w:szCs w:val="40"/>
          <w:lang w:bidi="ar-EG"/>
        </w:rPr>
      </w:pPr>
    </w:p>
    <w:p w14:paraId="4D73572A" w14:textId="77777777" w:rsidR="00802D50" w:rsidRDefault="00802D50" w:rsidP="00802D50">
      <w:pPr>
        <w:rPr>
          <w:color w:val="000000" w:themeColor="text1"/>
          <w:sz w:val="40"/>
          <w:szCs w:val="40"/>
          <w:lang w:bidi="ar-EG"/>
        </w:rPr>
      </w:pPr>
    </w:p>
    <w:p w14:paraId="2695848B" w14:textId="77777777" w:rsidR="00802D50" w:rsidRDefault="00802D50" w:rsidP="00802D50">
      <w:pPr>
        <w:rPr>
          <w:color w:val="000000" w:themeColor="text1"/>
          <w:sz w:val="40"/>
          <w:szCs w:val="40"/>
          <w:lang w:bidi="ar-EG"/>
        </w:rPr>
      </w:pPr>
    </w:p>
    <w:p w14:paraId="1CB29511" w14:textId="77777777" w:rsidR="00802D50" w:rsidRDefault="00802D50" w:rsidP="00802D50">
      <w:pPr>
        <w:rPr>
          <w:color w:val="000000" w:themeColor="text1"/>
          <w:sz w:val="40"/>
          <w:szCs w:val="40"/>
          <w:lang w:bidi="ar-EG"/>
        </w:rPr>
      </w:pPr>
    </w:p>
    <w:p w14:paraId="42272B77" w14:textId="77777777" w:rsidR="00802D50" w:rsidRDefault="00802D50" w:rsidP="00802D50">
      <w:pPr>
        <w:rPr>
          <w:color w:val="000000" w:themeColor="text1"/>
          <w:sz w:val="40"/>
          <w:szCs w:val="40"/>
          <w:lang w:bidi="ar-EG"/>
        </w:rPr>
      </w:pPr>
    </w:p>
    <w:p w14:paraId="72084D38" w14:textId="77777777" w:rsidR="00802D50" w:rsidRDefault="00802D50" w:rsidP="00802D50">
      <w:pPr>
        <w:rPr>
          <w:color w:val="000000" w:themeColor="text1"/>
          <w:sz w:val="40"/>
          <w:szCs w:val="40"/>
          <w:lang w:bidi="ar-EG"/>
        </w:rPr>
      </w:pPr>
    </w:p>
    <w:p w14:paraId="39DAA417" w14:textId="77777777" w:rsidR="00802D50" w:rsidRDefault="00802D50" w:rsidP="00802D50">
      <w:pPr>
        <w:rPr>
          <w:color w:val="000000" w:themeColor="text1"/>
          <w:sz w:val="40"/>
          <w:szCs w:val="40"/>
          <w:lang w:bidi="ar-EG"/>
        </w:rPr>
      </w:pPr>
    </w:p>
    <w:p w14:paraId="102EC285" w14:textId="77777777" w:rsidR="00802D50" w:rsidRDefault="00802D50" w:rsidP="00802D50">
      <w:pPr>
        <w:rPr>
          <w:color w:val="000000" w:themeColor="text1"/>
          <w:sz w:val="40"/>
          <w:szCs w:val="40"/>
          <w:lang w:bidi="ar-EG"/>
        </w:rPr>
      </w:pPr>
    </w:p>
    <w:p w14:paraId="456BF176" w14:textId="77777777" w:rsidR="00802D50" w:rsidRDefault="00802D50" w:rsidP="00802D50">
      <w:pPr>
        <w:rPr>
          <w:color w:val="000000" w:themeColor="text1"/>
          <w:sz w:val="40"/>
          <w:szCs w:val="40"/>
          <w:lang w:bidi="ar-EG"/>
        </w:rPr>
      </w:pPr>
    </w:p>
    <w:p w14:paraId="00250688" w14:textId="77777777" w:rsidR="00802D50" w:rsidRDefault="00802D50" w:rsidP="00802D50">
      <w:pPr>
        <w:rPr>
          <w:color w:val="000000" w:themeColor="text1"/>
          <w:sz w:val="40"/>
          <w:szCs w:val="40"/>
          <w:lang w:bidi="ar-EG"/>
        </w:rPr>
      </w:pPr>
    </w:p>
    <w:p w14:paraId="4C45E2CA" w14:textId="77777777" w:rsidR="00802D50" w:rsidRDefault="00802D50" w:rsidP="00802D50">
      <w:pPr>
        <w:rPr>
          <w:color w:val="000000" w:themeColor="text1"/>
          <w:sz w:val="40"/>
          <w:szCs w:val="40"/>
          <w:lang w:bidi="ar-EG"/>
        </w:rPr>
      </w:pPr>
    </w:p>
    <w:p w14:paraId="7C4DEC21" w14:textId="77777777" w:rsidR="00802D50" w:rsidRPr="00802D50" w:rsidRDefault="00802D50" w:rsidP="00802D50">
      <w:pPr>
        <w:rPr>
          <w:color w:val="000000" w:themeColor="text1"/>
          <w:sz w:val="40"/>
          <w:szCs w:val="40"/>
          <w:lang w:bidi="ar-EG"/>
        </w:rPr>
      </w:pPr>
    </w:p>
    <w:p w14:paraId="1D7BC95E" w14:textId="7440ECB7" w:rsidR="00802D50" w:rsidRPr="00802D50" w:rsidRDefault="00802D50" w:rsidP="00802D50">
      <w:pPr>
        <w:rPr>
          <w:b/>
          <w:bCs/>
          <w:color w:val="000000" w:themeColor="text1"/>
          <w:sz w:val="40"/>
          <w:szCs w:val="40"/>
          <w:lang w:bidi="ar-EG"/>
        </w:rPr>
      </w:pPr>
      <w:bookmarkStart w:id="9" w:name="_Hlk200139254"/>
      <w:r w:rsidRPr="00802D50">
        <w:rPr>
          <w:b/>
          <w:bCs/>
          <w:color w:val="000000" w:themeColor="text1"/>
          <w:sz w:val="40"/>
          <w:szCs w:val="40"/>
          <w:lang w:bidi="ar-EG"/>
        </w:rPr>
        <w:lastRenderedPageBreak/>
        <w:t xml:space="preserve">Advantages of the PHP &amp; MySQL </w:t>
      </w:r>
      <w:bookmarkEnd w:id="9"/>
    </w:p>
    <w:p w14:paraId="30E8EF4B" w14:textId="77777777" w:rsidR="00802D50" w:rsidRPr="00802D50" w:rsidRDefault="00802D50" w:rsidP="00802D50">
      <w:pPr>
        <w:numPr>
          <w:ilvl w:val="0"/>
          <w:numId w:val="68"/>
        </w:numPr>
        <w:rPr>
          <w:color w:val="000000" w:themeColor="text1"/>
          <w:sz w:val="40"/>
          <w:szCs w:val="40"/>
          <w:lang w:bidi="ar-EG"/>
        </w:rPr>
      </w:pPr>
      <w:r w:rsidRPr="00802D50">
        <w:rPr>
          <w:b/>
          <w:bCs/>
          <w:color w:val="000000" w:themeColor="text1"/>
          <w:sz w:val="40"/>
          <w:szCs w:val="40"/>
          <w:lang w:bidi="ar-EG"/>
        </w:rPr>
        <w:t>Open Source &amp; Cost-Effective:</w:t>
      </w:r>
      <w:r w:rsidRPr="00802D50">
        <w:rPr>
          <w:color w:val="000000" w:themeColor="text1"/>
          <w:sz w:val="40"/>
          <w:szCs w:val="40"/>
          <w:lang w:bidi="ar-EG"/>
        </w:rPr>
        <w:t xml:space="preserve"> Both PHP and MySQL are free to use, modify, and distribute. This significantly reduces development costs, making them ideal for startups, small businesses, and large enterprises alike.</w:t>
      </w:r>
    </w:p>
    <w:p w14:paraId="7330E968" w14:textId="77777777" w:rsidR="00802D50" w:rsidRPr="00802D50" w:rsidRDefault="00802D50" w:rsidP="00802D50">
      <w:pPr>
        <w:numPr>
          <w:ilvl w:val="0"/>
          <w:numId w:val="68"/>
        </w:numPr>
        <w:rPr>
          <w:color w:val="000000" w:themeColor="text1"/>
          <w:sz w:val="40"/>
          <w:szCs w:val="40"/>
          <w:lang w:bidi="ar-EG"/>
        </w:rPr>
      </w:pPr>
      <w:r w:rsidRPr="00802D50">
        <w:rPr>
          <w:b/>
          <w:bCs/>
          <w:color w:val="000000" w:themeColor="text1"/>
          <w:sz w:val="40"/>
          <w:szCs w:val="40"/>
          <w:lang w:bidi="ar-EG"/>
        </w:rPr>
        <w:t>Ease of Learning &amp; Use:</w:t>
      </w:r>
      <w:r w:rsidRPr="00802D50">
        <w:rPr>
          <w:color w:val="000000" w:themeColor="text1"/>
          <w:sz w:val="40"/>
          <w:szCs w:val="40"/>
          <w:lang w:bidi="ar-EG"/>
        </w:rPr>
        <w:t xml:space="preserve"> </w:t>
      </w:r>
    </w:p>
    <w:p w14:paraId="367740D4" w14:textId="77777777" w:rsidR="00802D50" w:rsidRPr="00802D50" w:rsidRDefault="00802D50" w:rsidP="00802D50">
      <w:pPr>
        <w:numPr>
          <w:ilvl w:val="1"/>
          <w:numId w:val="68"/>
        </w:numPr>
        <w:rPr>
          <w:color w:val="000000" w:themeColor="text1"/>
          <w:sz w:val="40"/>
          <w:szCs w:val="40"/>
          <w:lang w:bidi="ar-EG"/>
        </w:rPr>
      </w:pPr>
      <w:r w:rsidRPr="00802D50">
        <w:rPr>
          <w:color w:val="000000" w:themeColor="text1"/>
          <w:sz w:val="40"/>
          <w:szCs w:val="40"/>
          <w:lang w:bidi="ar-EG"/>
        </w:rPr>
        <w:t>PHP has a relatively simple syntax and a forgiving learning curve, especially for beginners. It integrates seamlessly with HTML.</w:t>
      </w:r>
    </w:p>
    <w:p w14:paraId="17FEDD36" w14:textId="77777777" w:rsidR="00802D50" w:rsidRPr="00802D50" w:rsidRDefault="00802D50" w:rsidP="00802D50">
      <w:pPr>
        <w:numPr>
          <w:ilvl w:val="1"/>
          <w:numId w:val="68"/>
        </w:numPr>
        <w:rPr>
          <w:color w:val="000000" w:themeColor="text1"/>
          <w:sz w:val="40"/>
          <w:szCs w:val="40"/>
          <w:lang w:bidi="ar-EG"/>
        </w:rPr>
      </w:pPr>
      <w:r w:rsidRPr="00802D50">
        <w:rPr>
          <w:color w:val="000000" w:themeColor="text1"/>
          <w:sz w:val="40"/>
          <w:szCs w:val="40"/>
          <w:lang w:bidi="ar-EG"/>
        </w:rPr>
        <w:t>MySQL is straightforward to install and manage, and SQL (the language for databases) is quite intuitive.</w:t>
      </w:r>
    </w:p>
    <w:p w14:paraId="27790C14" w14:textId="77777777" w:rsidR="00802D50" w:rsidRPr="00802D50" w:rsidRDefault="00802D50" w:rsidP="00802D50">
      <w:pPr>
        <w:numPr>
          <w:ilvl w:val="0"/>
          <w:numId w:val="68"/>
        </w:numPr>
        <w:rPr>
          <w:color w:val="000000" w:themeColor="text1"/>
          <w:sz w:val="40"/>
          <w:szCs w:val="40"/>
          <w:lang w:bidi="ar-EG"/>
        </w:rPr>
      </w:pPr>
      <w:r w:rsidRPr="00802D50">
        <w:rPr>
          <w:b/>
          <w:bCs/>
          <w:color w:val="000000" w:themeColor="text1"/>
          <w:sz w:val="40"/>
          <w:szCs w:val="40"/>
          <w:lang w:bidi="ar-EG"/>
        </w:rPr>
        <w:t>High Performance &amp; Scalability:</w:t>
      </w:r>
      <w:r w:rsidRPr="00802D50">
        <w:rPr>
          <w:color w:val="000000" w:themeColor="text1"/>
          <w:sz w:val="40"/>
          <w:szCs w:val="40"/>
          <w:lang w:bidi="ar-EG"/>
        </w:rPr>
        <w:t xml:space="preserve"> </w:t>
      </w:r>
    </w:p>
    <w:p w14:paraId="69D11C3A" w14:textId="77777777" w:rsidR="00802D50" w:rsidRPr="00802D50" w:rsidRDefault="00802D50" w:rsidP="00802D50">
      <w:pPr>
        <w:numPr>
          <w:ilvl w:val="1"/>
          <w:numId w:val="68"/>
        </w:numPr>
        <w:rPr>
          <w:color w:val="000000" w:themeColor="text1"/>
          <w:sz w:val="40"/>
          <w:szCs w:val="40"/>
          <w:lang w:bidi="ar-EG"/>
        </w:rPr>
      </w:pPr>
      <w:r w:rsidRPr="00802D50">
        <w:rPr>
          <w:color w:val="000000" w:themeColor="text1"/>
          <w:sz w:val="40"/>
          <w:szCs w:val="40"/>
          <w:lang w:bidi="ar-EG"/>
        </w:rPr>
        <w:t>Both technologies are optimized for speed. PHP is fast at processing server-side scripts, and MySQL is known for its quick data retrieval and ability to handle large amounts of data and high traffic.</w:t>
      </w:r>
    </w:p>
    <w:p w14:paraId="1634C96B" w14:textId="77777777" w:rsidR="00802D50" w:rsidRPr="00802D50" w:rsidRDefault="00802D50" w:rsidP="00802D50">
      <w:pPr>
        <w:numPr>
          <w:ilvl w:val="1"/>
          <w:numId w:val="68"/>
        </w:numPr>
        <w:rPr>
          <w:color w:val="000000" w:themeColor="text1"/>
          <w:sz w:val="40"/>
          <w:szCs w:val="40"/>
          <w:lang w:bidi="ar-EG"/>
        </w:rPr>
      </w:pPr>
      <w:r w:rsidRPr="00802D50">
        <w:rPr>
          <w:color w:val="000000" w:themeColor="text1"/>
          <w:sz w:val="40"/>
          <w:szCs w:val="40"/>
          <w:lang w:bidi="ar-EG"/>
        </w:rPr>
        <w:lastRenderedPageBreak/>
        <w:t>They are highly scalable, capable of supporting everything from small personal blogs to large-scale, high-traffic applications (like Facebook, which historically relied heavily on PHP and MySQL).</w:t>
      </w:r>
    </w:p>
    <w:p w14:paraId="021FDA61" w14:textId="77777777" w:rsidR="00802D50" w:rsidRPr="00802D50" w:rsidRDefault="00802D50" w:rsidP="00802D50">
      <w:pPr>
        <w:numPr>
          <w:ilvl w:val="0"/>
          <w:numId w:val="68"/>
        </w:numPr>
        <w:rPr>
          <w:color w:val="000000" w:themeColor="text1"/>
          <w:sz w:val="40"/>
          <w:szCs w:val="40"/>
          <w:lang w:bidi="ar-EG"/>
        </w:rPr>
      </w:pPr>
      <w:r w:rsidRPr="00802D50">
        <w:rPr>
          <w:b/>
          <w:bCs/>
          <w:color w:val="000000" w:themeColor="text1"/>
          <w:sz w:val="40"/>
          <w:szCs w:val="40"/>
          <w:lang w:bidi="ar-EG"/>
        </w:rPr>
        <w:t>Platform Independence (Cross-Platform):</w:t>
      </w:r>
      <w:r w:rsidRPr="00802D50">
        <w:rPr>
          <w:color w:val="000000" w:themeColor="text1"/>
          <w:sz w:val="40"/>
          <w:szCs w:val="40"/>
          <w:lang w:bidi="ar-EG"/>
        </w:rPr>
        <w:t xml:space="preserve"> </w:t>
      </w:r>
    </w:p>
    <w:p w14:paraId="1B0959D0" w14:textId="77777777" w:rsidR="00802D50" w:rsidRPr="00802D50" w:rsidRDefault="00802D50" w:rsidP="00802D50">
      <w:pPr>
        <w:numPr>
          <w:ilvl w:val="1"/>
          <w:numId w:val="68"/>
        </w:numPr>
        <w:rPr>
          <w:color w:val="000000" w:themeColor="text1"/>
          <w:sz w:val="40"/>
          <w:szCs w:val="40"/>
          <w:lang w:bidi="ar-EG"/>
        </w:rPr>
      </w:pPr>
      <w:r w:rsidRPr="00802D50">
        <w:rPr>
          <w:color w:val="000000" w:themeColor="text1"/>
          <w:sz w:val="40"/>
          <w:szCs w:val="40"/>
          <w:lang w:bidi="ar-EG"/>
        </w:rPr>
        <w:t>PHP can run on various operating systems (Windows, Linux, macOS) and web servers (Apache, Nginx, IIS).</w:t>
      </w:r>
    </w:p>
    <w:p w14:paraId="50C7383C" w14:textId="77777777" w:rsidR="00802D50" w:rsidRPr="00802D50" w:rsidRDefault="00802D50" w:rsidP="00802D50">
      <w:pPr>
        <w:numPr>
          <w:ilvl w:val="1"/>
          <w:numId w:val="68"/>
        </w:numPr>
        <w:rPr>
          <w:color w:val="000000" w:themeColor="text1"/>
          <w:sz w:val="40"/>
          <w:szCs w:val="40"/>
          <w:lang w:bidi="ar-EG"/>
        </w:rPr>
      </w:pPr>
      <w:r w:rsidRPr="00802D50">
        <w:rPr>
          <w:color w:val="000000" w:themeColor="text1"/>
          <w:sz w:val="40"/>
          <w:szCs w:val="40"/>
          <w:lang w:bidi="ar-EG"/>
        </w:rPr>
        <w:t>MySQL is also compatible with multiple operating systems.</w:t>
      </w:r>
    </w:p>
    <w:p w14:paraId="05C54512" w14:textId="77777777" w:rsidR="00802D50" w:rsidRPr="00802D50" w:rsidRDefault="00802D50" w:rsidP="00802D50">
      <w:pPr>
        <w:numPr>
          <w:ilvl w:val="1"/>
          <w:numId w:val="68"/>
        </w:numPr>
        <w:rPr>
          <w:color w:val="000000" w:themeColor="text1"/>
          <w:sz w:val="40"/>
          <w:szCs w:val="40"/>
          <w:lang w:bidi="ar-EG"/>
        </w:rPr>
      </w:pPr>
      <w:r w:rsidRPr="00802D50">
        <w:rPr>
          <w:color w:val="000000" w:themeColor="text1"/>
          <w:sz w:val="40"/>
          <w:szCs w:val="40"/>
          <w:lang w:bidi="ar-EG"/>
        </w:rPr>
        <w:t>This flexibility means developers can work in their preferred environment without compatibility issues.</w:t>
      </w:r>
    </w:p>
    <w:p w14:paraId="7BF76CE5" w14:textId="77777777" w:rsidR="00802D50" w:rsidRPr="00802D50" w:rsidRDefault="00802D50" w:rsidP="00802D50">
      <w:pPr>
        <w:numPr>
          <w:ilvl w:val="0"/>
          <w:numId w:val="68"/>
        </w:numPr>
        <w:rPr>
          <w:color w:val="000000" w:themeColor="text1"/>
          <w:sz w:val="40"/>
          <w:szCs w:val="40"/>
          <w:lang w:bidi="ar-EG"/>
        </w:rPr>
      </w:pPr>
      <w:r w:rsidRPr="00802D50">
        <w:rPr>
          <w:b/>
          <w:bCs/>
          <w:color w:val="000000" w:themeColor="text1"/>
          <w:sz w:val="40"/>
          <w:szCs w:val="40"/>
          <w:lang w:bidi="ar-EG"/>
        </w:rPr>
        <w:t>Vast Community Support &amp; Resources:</w:t>
      </w:r>
      <w:r w:rsidRPr="00802D50">
        <w:rPr>
          <w:color w:val="000000" w:themeColor="text1"/>
          <w:sz w:val="40"/>
          <w:szCs w:val="40"/>
          <w:lang w:bidi="ar-EG"/>
        </w:rPr>
        <w:t xml:space="preserve"> </w:t>
      </w:r>
    </w:p>
    <w:p w14:paraId="5E199795" w14:textId="77777777" w:rsidR="00802D50" w:rsidRPr="00802D50" w:rsidRDefault="00802D50" w:rsidP="00802D50">
      <w:pPr>
        <w:numPr>
          <w:ilvl w:val="1"/>
          <w:numId w:val="68"/>
        </w:numPr>
        <w:rPr>
          <w:color w:val="000000" w:themeColor="text1"/>
          <w:sz w:val="40"/>
          <w:szCs w:val="40"/>
          <w:lang w:bidi="ar-EG"/>
        </w:rPr>
      </w:pPr>
      <w:r w:rsidRPr="00802D50">
        <w:rPr>
          <w:color w:val="000000" w:themeColor="text1"/>
          <w:sz w:val="40"/>
          <w:szCs w:val="40"/>
          <w:lang w:bidi="ar-EG"/>
        </w:rPr>
        <w:t>Both PHP and MySQL have enormous, active developer communities worldwide.</w:t>
      </w:r>
    </w:p>
    <w:p w14:paraId="16D91BDA" w14:textId="77777777" w:rsidR="00802D50" w:rsidRPr="00802D50" w:rsidRDefault="00802D50" w:rsidP="00802D50">
      <w:pPr>
        <w:numPr>
          <w:ilvl w:val="1"/>
          <w:numId w:val="68"/>
        </w:numPr>
        <w:rPr>
          <w:color w:val="000000" w:themeColor="text1"/>
          <w:sz w:val="40"/>
          <w:szCs w:val="40"/>
          <w:lang w:bidi="ar-EG"/>
        </w:rPr>
      </w:pPr>
      <w:r w:rsidRPr="00802D50">
        <w:rPr>
          <w:color w:val="000000" w:themeColor="text1"/>
          <w:sz w:val="40"/>
          <w:szCs w:val="40"/>
          <w:lang w:bidi="ar-EG"/>
        </w:rPr>
        <w:t xml:space="preserve">This means a wealth of documentation, tutorials, forums, libraries, frameworks, and tools are readily available for </w:t>
      </w:r>
      <w:r w:rsidRPr="00802D50">
        <w:rPr>
          <w:color w:val="000000" w:themeColor="text1"/>
          <w:sz w:val="40"/>
          <w:szCs w:val="40"/>
          <w:lang w:bidi="ar-EG"/>
        </w:rPr>
        <w:lastRenderedPageBreak/>
        <w:t>troubleshooting, learning, and extending functionality.</w:t>
      </w:r>
    </w:p>
    <w:p w14:paraId="220E432D" w14:textId="77777777" w:rsidR="00802D50" w:rsidRPr="00802D50" w:rsidRDefault="00802D50" w:rsidP="00802D50">
      <w:pPr>
        <w:numPr>
          <w:ilvl w:val="0"/>
          <w:numId w:val="68"/>
        </w:numPr>
        <w:rPr>
          <w:color w:val="000000" w:themeColor="text1"/>
          <w:sz w:val="40"/>
          <w:szCs w:val="40"/>
          <w:lang w:bidi="ar-EG"/>
        </w:rPr>
      </w:pPr>
      <w:r w:rsidRPr="00802D50">
        <w:rPr>
          <w:b/>
          <w:bCs/>
          <w:color w:val="000000" w:themeColor="text1"/>
          <w:sz w:val="40"/>
          <w:szCs w:val="40"/>
          <w:lang w:bidi="ar-EG"/>
        </w:rPr>
        <w:t>Extensive Compatibility &amp; Integration:</w:t>
      </w:r>
      <w:r w:rsidRPr="00802D50">
        <w:rPr>
          <w:color w:val="000000" w:themeColor="text1"/>
          <w:sz w:val="40"/>
          <w:szCs w:val="40"/>
          <w:lang w:bidi="ar-EG"/>
        </w:rPr>
        <w:t xml:space="preserve"> </w:t>
      </w:r>
    </w:p>
    <w:p w14:paraId="1833EC0B" w14:textId="77777777" w:rsidR="00802D50" w:rsidRPr="00802D50" w:rsidRDefault="00802D50" w:rsidP="00802D50">
      <w:pPr>
        <w:numPr>
          <w:ilvl w:val="1"/>
          <w:numId w:val="68"/>
        </w:numPr>
        <w:rPr>
          <w:color w:val="000000" w:themeColor="text1"/>
          <w:sz w:val="40"/>
          <w:szCs w:val="40"/>
          <w:lang w:bidi="ar-EG"/>
        </w:rPr>
      </w:pPr>
      <w:r w:rsidRPr="00802D50">
        <w:rPr>
          <w:color w:val="000000" w:themeColor="text1"/>
          <w:sz w:val="40"/>
          <w:szCs w:val="40"/>
          <w:lang w:bidi="ar-EG"/>
        </w:rPr>
        <w:t>PHP can connect to virtually all database software, though MySQL is the most common.</w:t>
      </w:r>
    </w:p>
    <w:p w14:paraId="1AF31B8B" w14:textId="77777777" w:rsidR="00802D50" w:rsidRPr="00802D50" w:rsidRDefault="00802D50" w:rsidP="00802D50">
      <w:pPr>
        <w:numPr>
          <w:ilvl w:val="1"/>
          <w:numId w:val="68"/>
        </w:numPr>
        <w:rPr>
          <w:color w:val="000000" w:themeColor="text1"/>
          <w:sz w:val="40"/>
          <w:szCs w:val="40"/>
          <w:lang w:bidi="ar-EG"/>
        </w:rPr>
      </w:pPr>
      <w:r w:rsidRPr="00802D50">
        <w:rPr>
          <w:color w:val="000000" w:themeColor="text1"/>
          <w:sz w:val="40"/>
          <w:szCs w:val="40"/>
          <w:lang w:bidi="ar-EG"/>
        </w:rPr>
        <w:t>It integrates well with various web servers, caching systems, and other web technologies.</w:t>
      </w:r>
    </w:p>
    <w:p w14:paraId="7B746A26" w14:textId="77777777" w:rsidR="00802D50" w:rsidRPr="00802D50" w:rsidRDefault="00802D50" w:rsidP="00802D50">
      <w:pPr>
        <w:numPr>
          <w:ilvl w:val="1"/>
          <w:numId w:val="68"/>
        </w:numPr>
        <w:rPr>
          <w:color w:val="000000" w:themeColor="text1"/>
          <w:sz w:val="40"/>
          <w:szCs w:val="40"/>
          <w:lang w:bidi="ar-EG"/>
        </w:rPr>
      </w:pPr>
      <w:r w:rsidRPr="00802D50">
        <w:rPr>
          <w:color w:val="000000" w:themeColor="text1"/>
          <w:sz w:val="40"/>
          <w:szCs w:val="40"/>
          <w:lang w:bidi="ar-EG"/>
        </w:rPr>
        <w:t>Powers popular Content Management Systems (CMS) like WordPress, Joomla, and Drupal, and e-commerce platforms like Magento.</w:t>
      </w:r>
    </w:p>
    <w:p w14:paraId="3C193F06" w14:textId="77777777" w:rsidR="00802D50" w:rsidRPr="00802D50" w:rsidRDefault="00802D50" w:rsidP="00802D50">
      <w:pPr>
        <w:numPr>
          <w:ilvl w:val="0"/>
          <w:numId w:val="68"/>
        </w:numPr>
        <w:rPr>
          <w:color w:val="000000" w:themeColor="text1"/>
          <w:sz w:val="40"/>
          <w:szCs w:val="40"/>
          <w:lang w:bidi="ar-EG"/>
        </w:rPr>
      </w:pPr>
      <w:r w:rsidRPr="00802D50">
        <w:rPr>
          <w:b/>
          <w:bCs/>
          <w:color w:val="000000" w:themeColor="text1"/>
          <w:sz w:val="40"/>
          <w:szCs w:val="40"/>
          <w:lang w:bidi="ar-EG"/>
        </w:rPr>
        <w:t>Security Features:</w:t>
      </w:r>
      <w:r w:rsidRPr="00802D50">
        <w:rPr>
          <w:color w:val="000000" w:themeColor="text1"/>
          <w:sz w:val="40"/>
          <w:szCs w:val="40"/>
          <w:lang w:bidi="ar-EG"/>
        </w:rPr>
        <w:t xml:space="preserve"> </w:t>
      </w:r>
    </w:p>
    <w:p w14:paraId="2F938F8A" w14:textId="77777777" w:rsidR="00802D50" w:rsidRPr="00802D50" w:rsidRDefault="00802D50" w:rsidP="00802D50">
      <w:pPr>
        <w:numPr>
          <w:ilvl w:val="1"/>
          <w:numId w:val="68"/>
        </w:numPr>
        <w:rPr>
          <w:color w:val="000000" w:themeColor="text1"/>
          <w:sz w:val="40"/>
          <w:szCs w:val="40"/>
          <w:lang w:bidi="ar-EG"/>
        </w:rPr>
      </w:pPr>
      <w:r w:rsidRPr="00802D50">
        <w:rPr>
          <w:color w:val="000000" w:themeColor="text1"/>
          <w:sz w:val="40"/>
          <w:szCs w:val="40"/>
          <w:lang w:bidi="ar-EG"/>
        </w:rPr>
        <w:t xml:space="preserve">While security always requires careful coding practices, both PHP and MySQL offer robust features. PHP provides mechanisms to prevent common web vulnerabilities (like SQL injection and cross-site scripting when properly implemented). MySQL includes user </w:t>
      </w:r>
      <w:r w:rsidRPr="00802D50">
        <w:rPr>
          <w:color w:val="000000" w:themeColor="text1"/>
          <w:sz w:val="40"/>
          <w:szCs w:val="40"/>
          <w:lang w:bidi="ar-EG"/>
        </w:rPr>
        <w:lastRenderedPageBreak/>
        <w:t>authentication, authorization, and encryption.</w:t>
      </w:r>
    </w:p>
    <w:p w14:paraId="4AF66A1D" w14:textId="77777777" w:rsidR="00802D50" w:rsidRPr="00802D50" w:rsidRDefault="00802D50" w:rsidP="00802D50">
      <w:pPr>
        <w:numPr>
          <w:ilvl w:val="0"/>
          <w:numId w:val="68"/>
        </w:numPr>
        <w:rPr>
          <w:color w:val="000000" w:themeColor="text1"/>
          <w:sz w:val="40"/>
          <w:szCs w:val="40"/>
          <w:lang w:bidi="ar-EG"/>
        </w:rPr>
      </w:pPr>
      <w:r w:rsidRPr="00802D50">
        <w:rPr>
          <w:b/>
          <w:bCs/>
          <w:color w:val="000000" w:themeColor="text1"/>
          <w:sz w:val="40"/>
          <w:szCs w:val="40"/>
          <w:lang w:bidi="ar-EG"/>
        </w:rPr>
        <w:t>Flexibility and Versatility:</w:t>
      </w:r>
      <w:r w:rsidRPr="00802D50">
        <w:rPr>
          <w:color w:val="000000" w:themeColor="text1"/>
          <w:sz w:val="40"/>
          <w:szCs w:val="40"/>
          <w:lang w:bidi="ar-EG"/>
        </w:rPr>
        <w:t xml:space="preserve"> </w:t>
      </w:r>
    </w:p>
    <w:p w14:paraId="6A51B13A" w14:textId="77777777" w:rsidR="00802D50" w:rsidRPr="00802D50" w:rsidRDefault="00802D50" w:rsidP="00802D50">
      <w:pPr>
        <w:numPr>
          <w:ilvl w:val="1"/>
          <w:numId w:val="68"/>
        </w:numPr>
        <w:rPr>
          <w:color w:val="000000" w:themeColor="text1"/>
          <w:sz w:val="40"/>
          <w:szCs w:val="40"/>
          <w:lang w:bidi="ar-EG"/>
        </w:rPr>
      </w:pPr>
      <w:r w:rsidRPr="00802D50">
        <w:rPr>
          <w:color w:val="000000" w:themeColor="text1"/>
          <w:sz w:val="40"/>
          <w:szCs w:val="40"/>
          <w:lang w:bidi="ar-EG"/>
        </w:rPr>
        <w:t xml:space="preserve">This combination can be used to build almost any type of web application: </w:t>
      </w:r>
    </w:p>
    <w:p w14:paraId="5B08DDFA" w14:textId="77777777" w:rsidR="00802D50" w:rsidRPr="00802D50" w:rsidRDefault="00802D50" w:rsidP="00802D50">
      <w:pPr>
        <w:numPr>
          <w:ilvl w:val="2"/>
          <w:numId w:val="68"/>
        </w:numPr>
        <w:rPr>
          <w:color w:val="000000" w:themeColor="text1"/>
          <w:sz w:val="40"/>
          <w:szCs w:val="40"/>
          <w:lang w:bidi="ar-EG"/>
        </w:rPr>
      </w:pPr>
      <w:r w:rsidRPr="00802D50">
        <w:rPr>
          <w:color w:val="000000" w:themeColor="text1"/>
          <w:sz w:val="40"/>
          <w:szCs w:val="40"/>
          <w:lang w:bidi="ar-EG"/>
        </w:rPr>
        <w:t>Blogs and News Sites</w:t>
      </w:r>
    </w:p>
    <w:p w14:paraId="7E38ACD6" w14:textId="77777777" w:rsidR="00802D50" w:rsidRPr="00802D50" w:rsidRDefault="00802D50" w:rsidP="00802D50">
      <w:pPr>
        <w:numPr>
          <w:ilvl w:val="2"/>
          <w:numId w:val="68"/>
        </w:numPr>
        <w:rPr>
          <w:color w:val="000000" w:themeColor="text1"/>
          <w:sz w:val="40"/>
          <w:szCs w:val="40"/>
          <w:lang w:bidi="ar-EG"/>
        </w:rPr>
      </w:pPr>
      <w:r w:rsidRPr="00802D50">
        <w:rPr>
          <w:color w:val="000000" w:themeColor="text1"/>
          <w:sz w:val="40"/>
          <w:szCs w:val="40"/>
          <w:lang w:bidi="ar-EG"/>
        </w:rPr>
        <w:t>E-commerce Platforms</w:t>
      </w:r>
    </w:p>
    <w:p w14:paraId="5F4B98F5" w14:textId="77777777" w:rsidR="00802D50" w:rsidRPr="00802D50" w:rsidRDefault="00802D50" w:rsidP="00802D50">
      <w:pPr>
        <w:numPr>
          <w:ilvl w:val="2"/>
          <w:numId w:val="68"/>
        </w:numPr>
        <w:rPr>
          <w:color w:val="000000" w:themeColor="text1"/>
          <w:sz w:val="40"/>
          <w:szCs w:val="40"/>
          <w:lang w:bidi="ar-EG"/>
        </w:rPr>
      </w:pPr>
      <w:r w:rsidRPr="00802D50">
        <w:rPr>
          <w:color w:val="000000" w:themeColor="text1"/>
          <w:sz w:val="40"/>
          <w:szCs w:val="40"/>
          <w:lang w:bidi="ar-EG"/>
        </w:rPr>
        <w:t>Social Networking Sites</w:t>
      </w:r>
    </w:p>
    <w:p w14:paraId="7237DBB9" w14:textId="77777777" w:rsidR="00802D50" w:rsidRPr="00802D50" w:rsidRDefault="00802D50" w:rsidP="00802D50">
      <w:pPr>
        <w:numPr>
          <w:ilvl w:val="2"/>
          <w:numId w:val="68"/>
        </w:numPr>
        <w:rPr>
          <w:color w:val="000000" w:themeColor="text1"/>
          <w:sz w:val="40"/>
          <w:szCs w:val="40"/>
          <w:lang w:bidi="ar-EG"/>
        </w:rPr>
      </w:pPr>
      <w:r w:rsidRPr="00802D50">
        <w:rPr>
          <w:color w:val="000000" w:themeColor="text1"/>
          <w:sz w:val="40"/>
          <w:szCs w:val="40"/>
          <w:lang w:bidi="ar-EG"/>
        </w:rPr>
        <w:t>Content Management Systems (CMS)</w:t>
      </w:r>
    </w:p>
    <w:p w14:paraId="63F5378C" w14:textId="77777777" w:rsidR="00802D50" w:rsidRPr="00802D50" w:rsidRDefault="00802D50" w:rsidP="00802D50">
      <w:pPr>
        <w:numPr>
          <w:ilvl w:val="2"/>
          <w:numId w:val="68"/>
        </w:numPr>
        <w:rPr>
          <w:color w:val="000000" w:themeColor="text1"/>
          <w:sz w:val="40"/>
          <w:szCs w:val="40"/>
          <w:lang w:bidi="ar-EG"/>
        </w:rPr>
      </w:pPr>
      <w:r w:rsidRPr="00802D50">
        <w:rPr>
          <w:color w:val="000000" w:themeColor="text1"/>
          <w:sz w:val="40"/>
          <w:szCs w:val="40"/>
          <w:lang w:bidi="ar-EG"/>
        </w:rPr>
        <w:t>Forums and Discussion Boards</w:t>
      </w:r>
    </w:p>
    <w:p w14:paraId="5160F310" w14:textId="77777777" w:rsidR="00802D50" w:rsidRPr="00802D50" w:rsidRDefault="00802D50" w:rsidP="00802D50">
      <w:pPr>
        <w:numPr>
          <w:ilvl w:val="2"/>
          <w:numId w:val="68"/>
        </w:numPr>
        <w:rPr>
          <w:color w:val="000000" w:themeColor="text1"/>
          <w:sz w:val="40"/>
          <w:szCs w:val="40"/>
          <w:lang w:bidi="ar-EG"/>
        </w:rPr>
      </w:pPr>
      <w:r w:rsidRPr="00802D50">
        <w:rPr>
          <w:color w:val="000000" w:themeColor="text1"/>
          <w:sz w:val="40"/>
          <w:szCs w:val="40"/>
          <w:lang w:bidi="ar-EG"/>
        </w:rPr>
        <w:t>Customer Relationship Management (CRM) systems</w:t>
      </w:r>
    </w:p>
    <w:p w14:paraId="0F599AA9" w14:textId="77777777" w:rsidR="00802D50" w:rsidRPr="00802D50" w:rsidRDefault="00802D50" w:rsidP="00802D50">
      <w:pPr>
        <w:numPr>
          <w:ilvl w:val="2"/>
          <w:numId w:val="68"/>
        </w:numPr>
        <w:rPr>
          <w:color w:val="000000" w:themeColor="text1"/>
          <w:sz w:val="40"/>
          <w:szCs w:val="40"/>
          <w:lang w:bidi="ar-EG"/>
        </w:rPr>
      </w:pPr>
      <w:r w:rsidRPr="00802D50">
        <w:rPr>
          <w:color w:val="000000" w:themeColor="text1"/>
          <w:sz w:val="40"/>
          <w:szCs w:val="40"/>
          <w:lang w:bidi="ar-EG"/>
        </w:rPr>
        <w:t>And many more data-driven applications.</w:t>
      </w:r>
    </w:p>
    <w:p w14:paraId="1D4320D4" w14:textId="77777777" w:rsidR="00802D50" w:rsidRPr="00802D50" w:rsidRDefault="00802D50" w:rsidP="006C0563">
      <w:pPr>
        <w:rPr>
          <w:color w:val="000000" w:themeColor="text1"/>
          <w:sz w:val="40"/>
          <w:szCs w:val="40"/>
          <w:lang w:bidi="ar-EG"/>
        </w:rPr>
      </w:pPr>
    </w:p>
    <w:p w14:paraId="1438AA6B" w14:textId="77777777" w:rsidR="00802D50" w:rsidRDefault="00802D50" w:rsidP="006C0563">
      <w:pPr>
        <w:rPr>
          <w:b/>
          <w:bCs/>
          <w:color w:val="000000" w:themeColor="text1"/>
          <w:sz w:val="48"/>
          <w:szCs w:val="48"/>
          <w:lang w:bidi="ar-EG"/>
        </w:rPr>
      </w:pPr>
    </w:p>
    <w:p w14:paraId="3A64C9E8" w14:textId="77777777" w:rsidR="006C0563" w:rsidRDefault="006C0563" w:rsidP="006C0563">
      <w:pPr>
        <w:rPr>
          <w:b/>
          <w:bCs/>
          <w:color w:val="000000" w:themeColor="text1"/>
          <w:sz w:val="48"/>
          <w:szCs w:val="48"/>
          <w:lang w:bidi="ar-EG"/>
        </w:rPr>
      </w:pPr>
    </w:p>
    <w:p w14:paraId="429E2D5C" w14:textId="77777777" w:rsidR="006C0563" w:rsidRDefault="006C0563" w:rsidP="006C0563">
      <w:pPr>
        <w:rPr>
          <w:b/>
          <w:bCs/>
          <w:color w:val="000000" w:themeColor="text1"/>
          <w:sz w:val="48"/>
          <w:szCs w:val="48"/>
          <w:lang w:bidi="ar-EG"/>
        </w:rPr>
      </w:pPr>
    </w:p>
    <w:p w14:paraId="11BA35CB" w14:textId="77777777" w:rsidR="008A2073" w:rsidRDefault="008A2073" w:rsidP="008A2073">
      <w:pPr>
        <w:rPr>
          <w:b/>
          <w:bCs/>
          <w:color w:val="000000" w:themeColor="text1"/>
          <w:sz w:val="48"/>
          <w:szCs w:val="48"/>
          <w:lang w:bidi="ar-EG"/>
        </w:rPr>
      </w:pPr>
      <w:bookmarkStart w:id="10" w:name="_Hlk200139268"/>
      <w:r w:rsidRPr="008A2073">
        <w:rPr>
          <w:b/>
          <w:bCs/>
          <w:color w:val="000000" w:themeColor="text1"/>
          <w:sz w:val="48"/>
          <w:szCs w:val="48"/>
          <w:lang w:bidi="ar-EG"/>
        </w:rPr>
        <w:lastRenderedPageBreak/>
        <w:t>Bootstrap</w:t>
      </w:r>
    </w:p>
    <w:bookmarkEnd w:id="10"/>
    <w:p w14:paraId="67587991" w14:textId="77777777" w:rsidR="008A2073" w:rsidRDefault="008A2073" w:rsidP="008A2073">
      <w:pPr>
        <w:rPr>
          <w:b/>
          <w:bCs/>
          <w:color w:val="000000" w:themeColor="text1"/>
          <w:sz w:val="48"/>
          <w:szCs w:val="48"/>
          <w:lang w:bidi="ar-EG"/>
        </w:rPr>
      </w:pPr>
    </w:p>
    <w:p w14:paraId="7F81E0AB" w14:textId="3494FFE0" w:rsidR="008A2073" w:rsidRDefault="008A2073" w:rsidP="008A2073">
      <w:pPr>
        <w:rPr>
          <w:color w:val="000000" w:themeColor="text1"/>
          <w:sz w:val="40"/>
          <w:szCs w:val="40"/>
          <w:lang w:bidi="ar-EG"/>
        </w:rPr>
      </w:pPr>
      <w:r w:rsidRPr="008A2073">
        <w:rPr>
          <w:b/>
          <w:bCs/>
          <w:color w:val="000000" w:themeColor="text1"/>
          <w:sz w:val="40"/>
          <w:szCs w:val="40"/>
          <w:lang w:bidi="ar-EG"/>
        </w:rPr>
        <w:t>Introduction</w:t>
      </w:r>
    </w:p>
    <w:p w14:paraId="0890284C" w14:textId="10CC8941" w:rsidR="008A2073" w:rsidRPr="008A2073" w:rsidRDefault="008A2073" w:rsidP="008A2073">
      <w:pPr>
        <w:rPr>
          <w:color w:val="000000" w:themeColor="text1"/>
          <w:sz w:val="40"/>
          <w:szCs w:val="40"/>
          <w:lang w:bidi="ar-EG"/>
        </w:rPr>
      </w:pPr>
      <w:r w:rsidRPr="008A2073">
        <w:rPr>
          <w:color w:val="000000" w:themeColor="text1"/>
          <w:sz w:val="40"/>
          <w:szCs w:val="40"/>
          <w:lang w:bidi="ar-EG"/>
        </w:rPr>
        <w:t xml:space="preserve"> is one of the most popular and widely used front-end frameworks for web development. It's a comprehensive toolkit that helps developers build responsive, mobile-first, and visually appealing websites quickly and efficiently.</w:t>
      </w:r>
    </w:p>
    <w:p w14:paraId="1D66A84E" w14:textId="77777777" w:rsidR="008A2073" w:rsidRDefault="008A2073" w:rsidP="008A2073">
      <w:pPr>
        <w:rPr>
          <w:color w:val="000000" w:themeColor="text1"/>
          <w:sz w:val="40"/>
          <w:szCs w:val="40"/>
          <w:lang w:bidi="ar-EG"/>
        </w:rPr>
      </w:pPr>
      <w:r w:rsidRPr="008A2073">
        <w:rPr>
          <w:color w:val="000000" w:themeColor="text1"/>
          <w:sz w:val="40"/>
          <w:szCs w:val="40"/>
          <w:lang w:bidi="ar-EG"/>
        </w:rPr>
        <w:t>Essentially, Bootstrap provides a collection of pre-written HTML, CSS, and JavaScript components and utilities that developers can readily use and customize, eliminating the need to write every bit of code from scratch.</w:t>
      </w:r>
    </w:p>
    <w:p w14:paraId="58823B72" w14:textId="77777777" w:rsidR="008A2073" w:rsidRDefault="008A2073" w:rsidP="008A2073">
      <w:pPr>
        <w:rPr>
          <w:color w:val="000000" w:themeColor="text1"/>
          <w:sz w:val="40"/>
          <w:szCs w:val="40"/>
          <w:lang w:bidi="ar-EG"/>
        </w:rPr>
      </w:pPr>
    </w:p>
    <w:p w14:paraId="13AC4255" w14:textId="77777777" w:rsidR="008A2073" w:rsidRDefault="008A2073" w:rsidP="008A2073">
      <w:pPr>
        <w:rPr>
          <w:color w:val="000000" w:themeColor="text1"/>
          <w:sz w:val="40"/>
          <w:szCs w:val="40"/>
          <w:lang w:bidi="ar-EG"/>
        </w:rPr>
      </w:pPr>
    </w:p>
    <w:p w14:paraId="1AC34AC3" w14:textId="77777777" w:rsidR="008A2073" w:rsidRDefault="008A2073" w:rsidP="008A2073">
      <w:pPr>
        <w:rPr>
          <w:color w:val="000000" w:themeColor="text1"/>
          <w:sz w:val="40"/>
          <w:szCs w:val="40"/>
          <w:lang w:bidi="ar-EG"/>
        </w:rPr>
      </w:pPr>
    </w:p>
    <w:p w14:paraId="1BFEEC52" w14:textId="77777777" w:rsidR="008A2073" w:rsidRDefault="008A2073" w:rsidP="008A2073">
      <w:pPr>
        <w:rPr>
          <w:color w:val="000000" w:themeColor="text1"/>
          <w:sz w:val="40"/>
          <w:szCs w:val="40"/>
          <w:lang w:bidi="ar-EG"/>
        </w:rPr>
      </w:pPr>
    </w:p>
    <w:p w14:paraId="6E891B70" w14:textId="77777777" w:rsidR="008A2073" w:rsidRDefault="008A2073" w:rsidP="008A2073">
      <w:pPr>
        <w:rPr>
          <w:color w:val="000000" w:themeColor="text1"/>
          <w:sz w:val="40"/>
          <w:szCs w:val="40"/>
          <w:lang w:bidi="ar-EG"/>
        </w:rPr>
      </w:pPr>
    </w:p>
    <w:p w14:paraId="0709A5CE" w14:textId="77777777" w:rsidR="008A2073" w:rsidRPr="008A2073" w:rsidRDefault="008A2073" w:rsidP="008A2073">
      <w:pPr>
        <w:rPr>
          <w:color w:val="000000" w:themeColor="text1"/>
          <w:sz w:val="40"/>
          <w:szCs w:val="40"/>
          <w:lang w:bidi="ar-EG"/>
        </w:rPr>
      </w:pPr>
    </w:p>
    <w:p w14:paraId="065370C3" w14:textId="44D6013D" w:rsidR="008A2073" w:rsidRPr="008A2073" w:rsidRDefault="008A2073" w:rsidP="008A2073">
      <w:pPr>
        <w:rPr>
          <w:b/>
          <w:bCs/>
          <w:color w:val="000000" w:themeColor="text1"/>
          <w:sz w:val="40"/>
          <w:szCs w:val="40"/>
          <w:lang w:bidi="ar-EG"/>
        </w:rPr>
      </w:pPr>
      <w:r w:rsidRPr="008A2073">
        <w:rPr>
          <w:b/>
          <w:bCs/>
          <w:color w:val="000000" w:themeColor="text1"/>
          <w:sz w:val="40"/>
          <w:szCs w:val="40"/>
          <w:lang w:bidi="ar-EG"/>
        </w:rPr>
        <w:lastRenderedPageBreak/>
        <w:t>Overview</w:t>
      </w:r>
    </w:p>
    <w:p w14:paraId="4A1993B3" w14:textId="77777777" w:rsidR="008A2073" w:rsidRPr="008A2073" w:rsidRDefault="008A2073" w:rsidP="008A2073">
      <w:pPr>
        <w:numPr>
          <w:ilvl w:val="0"/>
          <w:numId w:val="69"/>
        </w:numPr>
        <w:rPr>
          <w:color w:val="000000" w:themeColor="text1"/>
          <w:sz w:val="40"/>
          <w:szCs w:val="40"/>
          <w:lang w:bidi="ar-EG"/>
        </w:rPr>
      </w:pPr>
      <w:r w:rsidRPr="008A2073">
        <w:rPr>
          <w:b/>
          <w:bCs/>
          <w:color w:val="000000" w:themeColor="text1"/>
          <w:sz w:val="40"/>
          <w:szCs w:val="40"/>
          <w:lang w:bidi="ar-EG"/>
        </w:rPr>
        <w:t>Origin:</w:t>
      </w:r>
      <w:r w:rsidRPr="008A2073">
        <w:rPr>
          <w:color w:val="000000" w:themeColor="text1"/>
          <w:sz w:val="40"/>
          <w:szCs w:val="40"/>
          <w:lang w:bidi="ar-EG"/>
        </w:rPr>
        <w:t xml:space="preserve"> Bootstrap was originally developed by Mark Otto and Jacob Thornton at Twitter as an internal tool to promote consistency across their various development projects. It was later </w:t>
      </w:r>
      <w:proofErr w:type="gramStart"/>
      <w:r w:rsidRPr="008A2073">
        <w:rPr>
          <w:color w:val="000000" w:themeColor="text1"/>
          <w:sz w:val="40"/>
          <w:szCs w:val="40"/>
          <w:lang w:bidi="ar-EG"/>
        </w:rPr>
        <w:t>open-sourced</w:t>
      </w:r>
      <w:proofErr w:type="gramEnd"/>
      <w:r w:rsidRPr="008A2073">
        <w:rPr>
          <w:color w:val="000000" w:themeColor="text1"/>
          <w:sz w:val="40"/>
          <w:szCs w:val="40"/>
          <w:lang w:bidi="ar-EG"/>
        </w:rPr>
        <w:t xml:space="preserve"> in 2011 and has since grown into the most popular front-end framework.</w:t>
      </w:r>
    </w:p>
    <w:p w14:paraId="52440FF8" w14:textId="77777777" w:rsidR="008A2073" w:rsidRPr="008A2073" w:rsidRDefault="008A2073" w:rsidP="008A2073">
      <w:pPr>
        <w:numPr>
          <w:ilvl w:val="0"/>
          <w:numId w:val="69"/>
        </w:numPr>
        <w:rPr>
          <w:color w:val="000000" w:themeColor="text1"/>
          <w:sz w:val="40"/>
          <w:szCs w:val="40"/>
          <w:lang w:bidi="ar-EG"/>
        </w:rPr>
      </w:pPr>
      <w:r w:rsidRPr="008A2073">
        <w:rPr>
          <w:b/>
          <w:bCs/>
          <w:color w:val="000000" w:themeColor="text1"/>
          <w:sz w:val="40"/>
          <w:szCs w:val="40"/>
          <w:lang w:bidi="ar-EG"/>
        </w:rPr>
        <w:t>Purpose:</w:t>
      </w:r>
      <w:r w:rsidRPr="008A2073">
        <w:rPr>
          <w:color w:val="000000" w:themeColor="text1"/>
          <w:sz w:val="40"/>
          <w:szCs w:val="40"/>
          <w:lang w:bidi="ar-EG"/>
        </w:rPr>
        <w:t xml:space="preserve"> Its primary goal is to simplify and accelerate the process of web development, particularly focusing on </w:t>
      </w:r>
      <w:r w:rsidRPr="008A2073">
        <w:rPr>
          <w:b/>
          <w:bCs/>
          <w:color w:val="000000" w:themeColor="text1"/>
          <w:sz w:val="40"/>
          <w:szCs w:val="40"/>
          <w:lang w:bidi="ar-EG"/>
        </w:rPr>
        <w:t>responsive and mobile-first design</w:t>
      </w:r>
      <w:r w:rsidRPr="008A2073">
        <w:rPr>
          <w:color w:val="000000" w:themeColor="text1"/>
          <w:sz w:val="40"/>
          <w:szCs w:val="40"/>
          <w:lang w:bidi="ar-EG"/>
        </w:rPr>
        <w:t>. This means websites built with Bootstrap are designed to look and function well on any device, from large desktop monitors to tablets and small smartphones, without requiring separate designs for each.</w:t>
      </w:r>
    </w:p>
    <w:p w14:paraId="1825840C" w14:textId="77777777" w:rsidR="008A2073" w:rsidRPr="008A2073" w:rsidRDefault="008A2073" w:rsidP="008A2073">
      <w:pPr>
        <w:numPr>
          <w:ilvl w:val="0"/>
          <w:numId w:val="69"/>
        </w:numPr>
        <w:rPr>
          <w:color w:val="000000" w:themeColor="text1"/>
          <w:sz w:val="40"/>
          <w:szCs w:val="40"/>
          <w:lang w:bidi="ar-EG"/>
        </w:rPr>
      </w:pPr>
      <w:r w:rsidRPr="008A2073">
        <w:rPr>
          <w:b/>
          <w:bCs/>
          <w:color w:val="000000" w:themeColor="text1"/>
          <w:sz w:val="40"/>
          <w:szCs w:val="40"/>
          <w:lang w:bidi="ar-EG"/>
        </w:rPr>
        <w:t>Components:</w:t>
      </w:r>
      <w:r w:rsidRPr="008A2073">
        <w:rPr>
          <w:color w:val="000000" w:themeColor="text1"/>
          <w:sz w:val="40"/>
          <w:szCs w:val="40"/>
          <w:lang w:bidi="ar-EG"/>
        </w:rPr>
        <w:t xml:space="preserve"> Bootstrap is a cohesive package consisting of: </w:t>
      </w:r>
    </w:p>
    <w:p w14:paraId="724789DC" w14:textId="77777777" w:rsidR="008A2073" w:rsidRPr="008A2073" w:rsidRDefault="008A2073" w:rsidP="008A2073">
      <w:pPr>
        <w:numPr>
          <w:ilvl w:val="1"/>
          <w:numId w:val="69"/>
        </w:numPr>
        <w:rPr>
          <w:color w:val="000000" w:themeColor="text1"/>
          <w:sz w:val="40"/>
          <w:szCs w:val="40"/>
          <w:lang w:bidi="ar-EG"/>
        </w:rPr>
      </w:pPr>
      <w:r w:rsidRPr="008A2073">
        <w:rPr>
          <w:b/>
          <w:bCs/>
          <w:color w:val="000000" w:themeColor="text1"/>
          <w:sz w:val="40"/>
          <w:szCs w:val="40"/>
          <w:lang w:bidi="ar-EG"/>
        </w:rPr>
        <w:t>HTML Structure:</w:t>
      </w:r>
      <w:r w:rsidRPr="008A2073">
        <w:rPr>
          <w:color w:val="000000" w:themeColor="text1"/>
          <w:sz w:val="40"/>
          <w:szCs w:val="40"/>
          <w:lang w:bidi="ar-EG"/>
        </w:rPr>
        <w:t xml:space="preserve"> Pre-designed templates and semantic HTML elements.</w:t>
      </w:r>
    </w:p>
    <w:p w14:paraId="3D80C465" w14:textId="77777777" w:rsidR="008A2073" w:rsidRPr="008A2073" w:rsidRDefault="008A2073" w:rsidP="008A2073">
      <w:pPr>
        <w:numPr>
          <w:ilvl w:val="1"/>
          <w:numId w:val="69"/>
        </w:numPr>
        <w:rPr>
          <w:color w:val="000000" w:themeColor="text1"/>
          <w:sz w:val="40"/>
          <w:szCs w:val="40"/>
          <w:lang w:bidi="ar-EG"/>
        </w:rPr>
      </w:pPr>
      <w:r w:rsidRPr="008A2073">
        <w:rPr>
          <w:b/>
          <w:bCs/>
          <w:color w:val="000000" w:themeColor="text1"/>
          <w:sz w:val="40"/>
          <w:szCs w:val="40"/>
          <w:lang w:bidi="ar-EG"/>
        </w:rPr>
        <w:lastRenderedPageBreak/>
        <w:t>CSS Styles:</w:t>
      </w:r>
      <w:r w:rsidRPr="008A2073">
        <w:rPr>
          <w:color w:val="000000" w:themeColor="text1"/>
          <w:sz w:val="40"/>
          <w:szCs w:val="40"/>
          <w:lang w:bidi="ar-EG"/>
        </w:rPr>
        <w:t xml:space="preserve"> A vast library of CSS classes for typography, forms, buttons, navigation, alerts, cards, and a powerful grid system.</w:t>
      </w:r>
    </w:p>
    <w:p w14:paraId="0FFB19C1" w14:textId="77777777" w:rsidR="008A2073" w:rsidRDefault="008A2073" w:rsidP="008A2073">
      <w:pPr>
        <w:numPr>
          <w:ilvl w:val="1"/>
          <w:numId w:val="69"/>
        </w:numPr>
        <w:rPr>
          <w:color w:val="000000" w:themeColor="text1"/>
          <w:sz w:val="40"/>
          <w:szCs w:val="40"/>
          <w:lang w:bidi="ar-EG"/>
        </w:rPr>
      </w:pPr>
      <w:r w:rsidRPr="008A2073">
        <w:rPr>
          <w:b/>
          <w:bCs/>
          <w:color w:val="000000" w:themeColor="text1"/>
          <w:sz w:val="40"/>
          <w:szCs w:val="40"/>
          <w:lang w:bidi="ar-EG"/>
        </w:rPr>
        <w:t>JavaScript Components (Optional):</w:t>
      </w:r>
      <w:r w:rsidRPr="008A2073">
        <w:rPr>
          <w:color w:val="000000" w:themeColor="text1"/>
          <w:sz w:val="40"/>
          <w:szCs w:val="40"/>
          <w:lang w:bidi="ar-EG"/>
        </w:rPr>
        <w:t xml:space="preserve"> Interactive elements like carousels, modals, dropdowns, tooltips, and collapse functionality, often built with or integrated with vanilla JavaScript (and historically jQuery, though newer versions are reducing this dependency).</w:t>
      </w:r>
    </w:p>
    <w:p w14:paraId="31E846A4" w14:textId="77777777" w:rsidR="008A2073" w:rsidRDefault="008A2073" w:rsidP="008A2073">
      <w:pPr>
        <w:rPr>
          <w:color w:val="000000" w:themeColor="text1"/>
          <w:sz w:val="40"/>
          <w:szCs w:val="40"/>
          <w:lang w:bidi="ar-EG"/>
        </w:rPr>
      </w:pPr>
    </w:p>
    <w:p w14:paraId="69721ABE" w14:textId="77777777" w:rsidR="008A2073" w:rsidRDefault="008A2073" w:rsidP="008A2073">
      <w:pPr>
        <w:rPr>
          <w:color w:val="000000" w:themeColor="text1"/>
          <w:sz w:val="40"/>
          <w:szCs w:val="40"/>
          <w:lang w:bidi="ar-EG"/>
        </w:rPr>
      </w:pPr>
    </w:p>
    <w:p w14:paraId="0ABA71BA" w14:textId="77777777" w:rsidR="008A2073" w:rsidRDefault="008A2073" w:rsidP="008A2073">
      <w:pPr>
        <w:rPr>
          <w:color w:val="000000" w:themeColor="text1"/>
          <w:sz w:val="40"/>
          <w:szCs w:val="40"/>
          <w:lang w:bidi="ar-EG"/>
        </w:rPr>
      </w:pPr>
    </w:p>
    <w:p w14:paraId="5E84E881" w14:textId="77777777" w:rsidR="008A2073" w:rsidRDefault="008A2073" w:rsidP="008A2073">
      <w:pPr>
        <w:rPr>
          <w:color w:val="000000" w:themeColor="text1"/>
          <w:sz w:val="40"/>
          <w:szCs w:val="40"/>
          <w:lang w:bidi="ar-EG"/>
        </w:rPr>
      </w:pPr>
    </w:p>
    <w:p w14:paraId="2E455B69" w14:textId="77777777" w:rsidR="008A2073" w:rsidRDefault="008A2073" w:rsidP="008A2073">
      <w:pPr>
        <w:rPr>
          <w:color w:val="000000" w:themeColor="text1"/>
          <w:sz w:val="40"/>
          <w:szCs w:val="40"/>
          <w:lang w:bidi="ar-EG"/>
        </w:rPr>
      </w:pPr>
    </w:p>
    <w:p w14:paraId="20BAC4B2" w14:textId="77777777" w:rsidR="008A2073" w:rsidRDefault="008A2073" w:rsidP="008A2073">
      <w:pPr>
        <w:rPr>
          <w:color w:val="000000" w:themeColor="text1"/>
          <w:sz w:val="40"/>
          <w:szCs w:val="40"/>
          <w:lang w:bidi="ar-EG"/>
        </w:rPr>
      </w:pPr>
    </w:p>
    <w:p w14:paraId="23484B9F" w14:textId="77777777" w:rsidR="008A2073" w:rsidRDefault="008A2073" w:rsidP="008A2073">
      <w:pPr>
        <w:rPr>
          <w:color w:val="000000" w:themeColor="text1"/>
          <w:sz w:val="40"/>
          <w:szCs w:val="40"/>
          <w:lang w:bidi="ar-EG"/>
        </w:rPr>
      </w:pPr>
    </w:p>
    <w:p w14:paraId="6DF0E806" w14:textId="77777777" w:rsidR="008A2073" w:rsidRDefault="008A2073" w:rsidP="008A2073">
      <w:pPr>
        <w:rPr>
          <w:color w:val="000000" w:themeColor="text1"/>
          <w:sz w:val="40"/>
          <w:szCs w:val="40"/>
          <w:lang w:bidi="ar-EG"/>
        </w:rPr>
      </w:pPr>
    </w:p>
    <w:p w14:paraId="441C1E63" w14:textId="77777777" w:rsidR="008A2073" w:rsidRPr="008A2073" w:rsidRDefault="008A2073" w:rsidP="008A2073">
      <w:pPr>
        <w:rPr>
          <w:color w:val="000000" w:themeColor="text1"/>
          <w:sz w:val="40"/>
          <w:szCs w:val="40"/>
          <w:lang w:bidi="ar-EG"/>
        </w:rPr>
      </w:pPr>
    </w:p>
    <w:p w14:paraId="12F4CA91" w14:textId="77777777" w:rsidR="008A2073" w:rsidRPr="008A2073" w:rsidRDefault="008A2073" w:rsidP="008A2073">
      <w:pPr>
        <w:rPr>
          <w:b/>
          <w:bCs/>
          <w:color w:val="000000" w:themeColor="text1"/>
          <w:sz w:val="40"/>
          <w:szCs w:val="40"/>
          <w:lang w:bidi="ar-EG"/>
        </w:rPr>
      </w:pPr>
      <w:bookmarkStart w:id="11" w:name="_Hlk200139281"/>
      <w:r w:rsidRPr="008A2073">
        <w:rPr>
          <w:b/>
          <w:bCs/>
          <w:color w:val="000000" w:themeColor="text1"/>
          <w:sz w:val="40"/>
          <w:szCs w:val="40"/>
          <w:lang w:bidi="ar-EG"/>
        </w:rPr>
        <w:lastRenderedPageBreak/>
        <w:t>Advantages of Using Bootstrap</w:t>
      </w:r>
    </w:p>
    <w:bookmarkEnd w:id="11"/>
    <w:p w14:paraId="540BD7B8" w14:textId="77777777" w:rsidR="008A2073" w:rsidRPr="008A2073" w:rsidRDefault="008A2073" w:rsidP="008A2073">
      <w:pPr>
        <w:numPr>
          <w:ilvl w:val="0"/>
          <w:numId w:val="71"/>
        </w:numPr>
        <w:rPr>
          <w:color w:val="000000" w:themeColor="text1"/>
          <w:sz w:val="40"/>
          <w:szCs w:val="40"/>
          <w:lang w:bidi="ar-EG"/>
        </w:rPr>
      </w:pPr>
      <w:r w:rsidRPr="008A2073">
        <w:rPr>
          <w:b/>
          <w:bCs/>
          <w:color w:val="000000" w:themeColor="text1"/>
          <w:sz w:val="40"/>
          <w:szCs w:val="40"/>
          <w:lang w:bidi="ar-EG"/>
        </w:rPr>
        <w:t>Rapid Development:</w:t>
      </w:r>
    </w:p>
    <w:p w14:paraId="655F8CC7" w14:textId="77777777" w:rsidR="008A2073" w:rsidRPr="008A2073" w:rsidRDefault="008A2073" w:rsidP="008A2073">
      <w:pPr>
        <w:numPr>
          <w:ilvl w:val="1"/>
          <w:numId w:val="71"/>
        </w:numPr>
        <w:rPr>
          <w:color w:val="000000" w:themeColor="text1"/>
          <w:sz w:val="40"/>
          <w:szCs w:val="40"/>
          <w:lang w:bidi="ar-EG"/>
        </w:rPr>
      </w:pPr>
      <w:r w:rsidRPr="008A2073">
        <w:rPr>
          <w:b/>
          <w:bCs/>
          <w:color w:val="000000" w:themeColor="text1"/>
          <w:sz w:val="40"/>
          <w:szCs w:val="40"/>
          <w:lang w:bidi="ar-EG"/>
        </w:rPr>
        <w:t>Speed:</w:t>
      </w:r>
      <w:r w:rsidRPr="008A2073">
        <w:rPr>
          <w:color w:val="000000" w:themeColor="text1"/>
          <w:sz w:val="40"/>
          <w:szCs w:val="40"/>
          <w:lang w:bidi="ar-EG"/>
        </w:rPr>
        <w:t xml:space="preserve"> By providing pre-built components and a robust grid system, Bootstrap drastically reduces the amount of time and effort required to develop a website from scratch. Developers can assemble pages rapidly.</w:t>
      </w:r>
    </w:p>
    <w:p w14:paraId="1DA88D74" w14:textId="77777777" w:rsidR="008A2073" w:rsidRPr="008A2073" w:rsidRDefault="008A2073" w:rsidP="008A2073">
      <w:pPr>
        <w:numPr>
          <w:ilvl w:val="1"/>
          <w:numId w:val="71"/>
        </w:numPr>
        <w:rPr>
          <w:color w:val="000000" w:themeColor="text1"/>
          <w:sz w:val="40"/>
          <w:szCs w:val="40"/>
          <w:lang w:bidi="ar-EG"/>
        </w:rPr>
      </w:pPr>
      <w:r w:rsidRPr="008A2073">
        <w:rPr>
          <w:b/>
          <w:bCs/>
          <w:color w:val="000000" w:themeColor="text1"/>
          <w:sz w:val="40"/>
          <w:szCs w:val="40"/>
          <w:lang w:bidi="ar-EG"/>
        </w:rPr>
        <w:t>Prototyping:</w:t>
      </w:r>
      <w:r w:rsidRPr="008A2073">
        <w:rPr>
          <w:color w:val="000000" w:themeColor="text1"/>
          <w:sz w:val="40"/>
          <w:szCs w:val="40"/>
          <w:lang w:bidi="ar-EG"/>
        </w:rPr>
        <w:t xml:space="preserve"> It's excellent for quickly building functional prototypes or mockups to test ideas or </w:t>
      </w:r>
      <w:proofErr w:type="gramStart"/>
      <w:r w:rsidRPr="008A2073">
        <w:rPr>
          <w:color w:val="000000" w:themeColor="text1"/>
          <w:sz w:val="40"/>
          <w:szCs w:val="40"/>
          <w:lang w:bidi="ar-EG"/>
        </w:rPr>
        <w:t>present</w:t>
      </w:r>
      <w:proofErr w:type="gramEnd"/>
      <w:r w:rsidRPr="008A2073">
        <w:rPr>
          <w:color w:val="000000" w:themeColor="text1"/>
          <w:sz w:val="40"/>
          <w:szCs w:val="40"/>
          <w:lang w:bidi="ar-EG"/>
        </w:rPr>
        <w:t xml:space="preserve"> to clients.</w:t>
      </w:r>
    </w:p>
    <w:p w14:paraId="664768D7" w14:textId="77777777" w:rsidR="008A2073" w:rsidRPr="008A2073" w:rsidRDefault="008A2073" w:rsidP="008A2073">
      <w:pPr>
        <w:numPr>
          <w:ilvl w:val="0"/>
          <w:numId w:val="71"/>
        </w:numPr>
        <w:rPr>
          <w:color w:val="000000" w:themeColor="text1"/>
          <w:sz w:val="40"/>
          <w:szCs w:val="40"/>
          <w:lang w:bidi="ar-EG"/>
        </w:rPr>
      </w:pPr>
      <w:r w:rsidRPr="008A2073">
        <w:rPr>
          <w:b/>
          <w:bCs/>
          <w:color w:val="000000" w:themeColor="text1"/>
          <w:sz w:val="40"/>
          <w:szCs w:val="40"/>
          <w:lang w:bidi="ar-EG"/>
        </w:rPr>
        <w:t>Responsive Design Out-of-the-Box:</w:t>
      </w:r>
    </w:p>
    <w:p w14:paraId="5C8DE7CE" w14:textId="77777777" w:rsidR="008A2073" w:rsidRPr="008A2073" w:rsidRDefault="008A2073" w:rsidP="008A2073">
      <w:pPr>
        <w:numPr>
          <w:ilvl w:val="1"/>
          <w:numId w:val="71"/>
        </w:numPr>
        <w:rPr>
          <w:color w:val="000000" w:themeColor="text1"/>
          <w:sz w:val="40"/>
          <w:szCs w:val="40"/>
          <w:lang w:bidi="ar-EG"/>
        </w:rPr>
      </w:pPr>
      <w:r w:rsidRPr="008A2073">
        <w:rPr>
          <w:b/>
          <w:bCs/>
          <w:color w:val="000000" w:themeColor="text1"/>
          <w:sz w:val="40"/>
          <w:szCs w:val="40"/>
          <w:lang w:bidi="ar-EG"/>
        </w:rPr>
        <w:t>Mobile-First:</w:t>
      </w:r>
      <w:r w:rsidRPr="008A2073">
        <w:rPr>
          <w:color w:val="000000" w:themeColor="text1"/>
          <w:sz w:val="40"/>
          <w:szCs w:val="40"/>
          <w:lang w:bidi="ar-EG"/>
        </w:rPr>
        <w:t xml:space="preserve"> Bootstrap is built with a mobile-first philosophy, ensuring websites adapt seamlessly to various screen sizes and devices. This is crucial in today's mobile-dominated world.</w:t>
      </w:r>
    </w:p>
    <w:p w14:paraId="4B02B2A9" w14:textId="77777777" w:rsidR="008A2073" w:rsidRPr="008A2073" w:rsidRDefault="008A2073" w:rsidP="008A2073">
      <w:pPr>
        <w:numPr>
          <w:ilvl w:val="1"/>
          <w:numId w:val="71"/>
        </w:numPr>
        <w:rPr>
          <w:color w:val="000000" w:themeColor="text1"/>
          <w:sz w:val="40"/>
          <w:szCs w:val="40"/>
          <w:lang w:bidi="ar-EG"/>
        </w:rPr>
      </w:pPr>
      <w:r w:rsidRPr="008A2073">
        <w:rPr>
          <w:b/>
          <w:bCs/>
          <w:color w:val="000000" w:themeColor="text1"/>
          <w:sz w:val="40"/>
          <w:szCs w:val="40"/>
          <w:lang w:bidi="ar-EG"/>
        </w:rPr>
        <w:t>Less Custom Media Queries:</w:t>
      </w:r>
      <w:r w:rsidRPr="008A2073">
        <w:rPr>
          <w:color w:val="000000" w:themeColor="text1"/>
          <w:sz w:val="40"/>
          <w:szCs w:val="40"/>
          <w:lang w:bidi="ar-EG"/>
        </w:rPr>
        <w:t xml:space="preserve"> Its intelligent grid system and responsive utilities mean developers write fewer </w:t>
      </w:r>
      <w:r w:rsidRPr="008A2073">
        <w:rPr>
          <w:color w:val="000000" w:themeColor="text1"/>
          <w:sz w:val="40"/>
          <w:szCs w:val="40"/>
          <w:lang w:bidi="ar-EG"/>
        </w:rPr>
        <w:lastRenderedPageBreak/>
        <w:t>custom media queries, saving time and reducing complexity.</w:t>
      </w:r>
    </w:p>
    <w:p w14:paraId="418CDBA8" w14:textId="77777777" w:rsidR="008A2073" w:rsidRPr="008A2073" w:rsidRDefault="008A2073" w:rsidP="008A2073">
      <w:pPr>
        <w:numPr>
          <w:ilvl w:val="0"/>
          <w:numId w:val="71"/>
        </w:numPr>
        <w:rPr>
          <w:color w:val="000000" w:themeColor="text1"/>
          <w:sz w:val="40"/>
          <w:szCs w:val="40"/>
          <w:lang w:bidi="ar-EG"/>
        </w:rPr>
      </w:pPr>
      <w:r w:rsidRPr="008A2073">
        <w:rPr>
          <w:b/>
          <w:bCs/>
          <w:color w:val="000000" w:themeColor="text1"/>
          <w:sz w:val="40"/>
          <w:szCs w:val="40"/>
          <w:lang w:bidi="ar-EG"/>
        </w:rPr>
        <w:t>Consistency and Uniformity:</w:t>
      </w:r>
    </w:p>
    <w:p w14:paraId="53D382D6" w14:textId="77777777" w:rsidR="008A2073" w:rsidRPr="008A2073" w:rsidRDefault="008A2073" w:rsidP="008A2073">
      <w:pPr>
        <w:numPr>
          <w:ilvl w:val="1"/>
          <w:numId w:val="71"/>
        </w:numPr>
        <w:rPr>
          <w:color w:val="000000" w:themeColor="text1"/>
          <w:sz w:val="40"/>
          <w:szCs w:val="40"/>
          <w:lang w:bidi="ar-EG"/>
        </w:rPr>
      </w:pPr>
      <w:r w:rsidRPr="008A2073">
        <w:rPr>
          <w:b/>
          <w:bCs/>
          <w:color w:val="000000" w:themeColor="text1"/>
          <w:sz w:val="40"/>
          <w:szCs w:val="40"/>
          <w:lang w:bidi="ar-EG"/>
        </w:rPr>
        <w:t>Standardized Design:</w:t>
      </w:r>
      <w:r w:rsidRPr="008A2073">
        <w:rPr>
          <w:color w:val="000000" w:themeColor="text1"/>
          <w:sz w:val="40"/>
          <w:szCs w:val="40"/>
          <w:lang w:bidi="ar-EG"/>
        </w:rPr>
        <w:t xml:space="preserve"> Bootstrap promotes a consistent look and feel across all pages of a website. This is especially beneficial for large projects or teams, as it ensures all elements adhere to a common design language.</w:t>
      </w:r>
    </w:p>
    <w:p w14:paraId="744F3E88" w14:textId="77777777" w:rsidR="008A2073" w:rsidRPr="008A2073" w:rsidRDefault="008A2073" w:rsidP="008A2073">
      <w:pPr>
        <w:numPr>
          <w:ilvl w:val="1"/>
          <w:numId w:val="71"/>
        </w:numPr>
        <w:rPr>
          <w:color w:val="000000" w:themeColor="text1"/>
          <w:sz w:val="40"/>
          <w:szCs w:val="40"/>
          <w:lang w:bidi="ar-EG"/>
        </w:rPr>
      </w:pPr>
      <w:r w:rsidRPr="008A2073">
        <w:rPr>
          <w:b/>
          <w:bCs/>
          <w:color w:val="000000" w:themeColor="text1"/>
          <w:sz w:val="40"/>
          <w:szCs w:val="40"/>
          <w:lang w:bidi="ar-EG"/>
        </w:rPr>
        <w:t>Cross-Browser Compatibility:</w:t>
      </w:r>
      <w:r w:rsidRPr="008A2073">
        <w:rPr>
          <w:color w:val="000000" w:themeColor="text1"/>
          <w:sz w:val="40"/>
          <w:szCs w:val="40"/>
          <w:lang w:bidi="ar-EG"/>
        </w:rPr>
        <w:t xml:space="preserve"> Bootstrap components are rigorously tested across major web browsers, minimizing cross-browser compatibility issues and ensuring </w:t>
      </w:r>
      <w:proofErr w:type="gramStart"/>
      <w:r w:rsidRPr="008A2073">
        <w:rPr>
          <w:color w:val="000000" w:themeColor="text1"/>
          <w:sz w:val="40"/>
          <w:szCs w:val="40"/>
          <w:lang w:bidi="ar-EG"/>
        </w:rPr>
        <w:t>a consistent</w:t>
      </w:r>
      <w:proofErr w:type="gramEnd"/>
      <w:r w:rsidRPr="008A2073">
        <w:rPr>
          <w:color w:val="000000" w:themeColor="text1"/>
          <w:sz w:val="40"/>
          <w:szCs w:val="40"/>
          <w:lang w:bidi="ar-EG"/>
        </w:rPr>
        <w:t xml:space="preserve"> user experience.</w:t>
      </w:r>
    </w:p>
    <w:p w14:paraId="1F1ECBBD" w14:textId="77777777" w:rsidR="008A2073" w:rsidRPr="008A2073" w:rsidRDefault="008A2073" w:rsidP="008A2073">
      <w:pPr>
        <w:numPr>
          <w:ilvl w:val="0"/>
          <w:numId w:val="71"/>
        </w:numPr>
        <w:rPr>
          <w:color w:val="000000" w:themeColor="text1"/>
          <w:sz w:val="40"/>
          <w:szCs w:val="40"/>
          <w:lang w:bidi="ar-EG"/>
        </w:rPr>
      </w:pPr>
      <w:r w:rsidRPr="008A2073">
        <w:rPr>
          <w:b/>
          <w:bCs/>
          <w:color w:val="000000" w:themeColor="text1"/>
          <w:sz w:val="40"/>
          <w:szCs w:val="40"/>
          <w:lang w:bidi="ar-EG"/>
        </w:rPr>
        <w:t>Ease of Use (for Beginners and Pros):</w:t>
      </w:r>
    </w:p>
    <w:p w14:paraId="7B7ACD86" w14:textId="77777777" w:rsidR="008A2073" w:rsidRPr="008A2073" w:rsidRDefault="008A2073" w:rsidP="008A2073">
      <w:pPr>
        <w:numPr>
          <w:ilvl w:val="1"/>
          <w:numId w:val="71"/>
        </w:numPr>
        <w:rPr>
          <w:color w:val="000000" w:themeColor="text1"/>
          <w:sz w:val="40"/>
          <w:szCs w:val="40"/>
          <w:lang w:bidi="ar-EG"/>
        </w:rPr>
      </w:pPr>
      <w:r w:rsidRPr="008A2073">
        <w:rPr>
          <w:b/>
          <w:bCs/>
          <w:color w:val="000000" w:themeColor="text1"/>
          <w:sz w:val="40"/>
          <w:szCs w:val="40"/>
          <w:lang w:bidi="ar-EG"/>
        </w:rPr>
        <w:t>Lower Barrier to Entry:</w:t>
      </w:r>
      <w:r w:rsidRPr="008A2073">
        <w:rPr>
          <w:color w:val="000000" w:themeColor="text1"/>
          <w:sz w:val="40"/>
          <w:szCs w:val="40"/>
          <w:lang w:bidi="ar-EG"/>
        </w:rPr>
        <w:t xml:space="preserve"> Even those with a basic understanding of HTML and CSS can quickly start building good-looking, responsive websites using Bootstrap's predefined classes.</w:t>
      </w:r>
    </w:p>
    <w:p w14:paraId="312B92E7" w14:textId="77777777" w:rsidR="008A2073" w:rsidRPr="008A2073" w:rsidRDefault="008A2073" w:rsidP="008A2073">
      <w:pPr>
        <w:numPr>
          <w:ilvl w:val="1"/>
          <w:numId w:val="71"/>
        </w:numPr>
        <w:rPr>
          <w:color w:val="000000" w:themeColor="text1"/>
          <w:sz w:val="40"/>
          <w:szCs w:val="40"/>
          <w:lang w:bidi="ar-EG"/>
        </w:rPr>
      </w:pPr>
      <w:r w:rsidRPr="008A2073">
        <w:rPr>
          <w:b/>
          <w:bCs/>
          <w:color w:val="000000" w:themeColor="text1"/>
          <w:sz w:val="40"/>
          <w:szCs w:val="40"/>
          <w:lang w:bidi="ar-EG"/>
        </w:rPr>
        <w:lastRenderedPageBreak/>
        <w:t>Simplifies Complex Layouts:</w:t>
      </w:r>
      <w:r w:rsidRPr="008A2073">
        <w:rPr>
          <w:color w:val="000000" w:themeColor="text1"/>
          <w:sz w:val="40"/>
          <w:szCs w:val="40"/>
          <w:lang w:bidi="ar-EG"/>
        </w:rPr>
        <w:t xml:space="preserve"> For experienced developers, it abstracts away much of the repetitive CSS coding for common UI patterns and responsive layouts.</w:t>
      </w:r>
    </w:p>
    <w:p w14:paraId="6FAF8041" w14:textId="77777777" w:rsidR="008A2073" w:rsidRPr="008A2073" w:rsidRDefault="008A2073" w:rsidP="008A2073">
      <w:pPr>
        <w:numPr>
          <w:ilvl w:val="0"/>
          <w:numId w:val="71"/>
        </w:numPr>
        <w:rPr>
          <w:color w:val="000000" w:themeColor="text1"/>
          <w:sz w:val="40"/>
          <w:szCs w:val="40"/>
          <w:lang w:bidi="ar-EG"/>
        </w:rPr>
      </w:pPr>
      <w:r w:rsidRPr="008A2073">
        <w:rPr>
          <w:b/>
          <w:bCs/>
          <w:color w:val="000000" w:themeColor="text1"/>
          <w:sz w:val="40"/>
          <w:szCs w:val="40"/>
          <w:lang w:bidi="ar-EG"/>
        </w:rPr>
        <w:t>Large Community and Rich Documentation:</w:t>
      </w:r>
    </w:p>
    <w:p w14:paraId="3AD843BC" w14:textId="77777777" w:rsidR="008A2073" w:rsidRPr="008A2073" w:rsidRDefault="008A2073" w:rsidP="008A2073">
      <w:pPr>
        <w:numPr>
          <w:ilvl w:val="1"/>
          <w:numId w:val="71"/>
        </w:numPr>
        <w:rPr>
          <w:color w:val="000000" w:themeColor="text1"/>
          <w:sz w:val="40"/>
          <w:szCs w:val="40"/>
          <w:lang w:bidi="ar-EG"/>
        </w:rPr>
      </w:pPr>
      <w:r w:rsidRPr="008A2073">
        <w:rPr>
          <w:b/>
          <w:bCs/>
          <w:color w:val="000000" w:themeColor="text1"/>
          <w:sz w:val="40"/>
          <w:szCs w:val="40"/>
          <w:lang w:bidi="ar-EG"/>
        </w:rPr>
        <w:t>Support:</w:t>
      </w:r>
      <w:r w:rsidRPr="008A2073">
        <w:rPr>
          <w:color w:val="000000" w:themeColor="text1"/>
          <w:sz w:val="40"/>
          <w:szCs w:val="40"/>
          <w:lang w:bidi="ar-EG"/>
        </w:rPr>
        <w:t xml:space="preserve"> Being open-source and widely adopted, Bootstrap has a massive and active community. This means abundant resources, tutorials, forums, and prompt support are available for troubleshooting or learning.</w:t>
      </w:r>
    </w:p>
    <w:p w14:paraId="15AB6289" w14:textId="77777777" w:rsidR="008A2073" w:rsidRPr="008A2073" w:rsidRDefault="008A2073" w:rsidP="008A2073">
      <w:pPr>
        <w:numPr>
          <w:ilvl w:val="1"/>
          <w:numId w:val="71"/>
        </w:numPr>
        <w:rPr>
          <w:color w:val="000000" w:themeColor="text1"/>
          <w:sz w:val="40"/>
          <w:szCs w:val="40"/>
          <w:lang w:bidi="ar-EG"/>
        </w:rPr>
      </w:pPr>
      <w:r w:rsidRPr="008A2073">
        <w:rPr>
          <w:b/>
          <w:bCs/>
          <w:color w:val="000000" w:themeColor="text1"/>
          <w:sz w:val="40"/>
          <w:szCs w:val="40"/>
          <w:lang w:bidi="ar-EG"/>
        </w:rPr>
        <w:t>Documentation:</w:t>
      </w:r>
      <w:r w:rsidRPr="008A2073">
        <w:rPr>
          <w:color w:val="000000" w:themeColor="text1"/>
          <w:sz w:val="40"/>
          <w:szCs w:val="40"/>
          <w:lang w:bidi="ar-EG"/>
        </w:rPr>
        <w:t xml:space="preserve"> Its official documentation is comprehensive, clear, and easy to navigate, making it simple to find information on any component or utility.</w:t>
      </w:r>
    </w:p>
    <w:p w14:paraId="6AEFD013" w14:textId="77777777" w:rsidR="008A2073" w:rsidRPr="008A2073" w:rsidRDefault="008A2073" w:rsidP="008A2073">
      <w:pPr>
        <w:numPr>
          <w:ilvl w:val="0"/>
          <w:numId w:val="71"/>
        </w:numPr>
        <w:rPr>
          <w:color w:val="000000" w:themeColor="text1"/>
          <w:sz w:val="40"/>
          <w:szCs w:val="40"/>
          <w:lang w:bidi="ar-EG"/>
        </w:rPr>
      </w:pPr>
      <w:r w:rsidRPr="008A2073">
        <w:rPr>
          <w:b/>
          <w:bCs/>
          <w:color w:val="000000" w:themeColor="text1"/>
          <w:sz w:val="40"/>
          <w:szCs w:val="40"/>
          <w:lang w:bidi="ar-EG"/>
        </w:rPr>
        <w:t>Extensive Component Library:</w:t>
      </w:r>
    </w:p>
    <w:p w14:paraId="0D0E4C7C" w14:textId="77777777" w:rsidR="008A2073" w:rsidRPr="008A2073" w:rsidRDefault="008A2073" w:rsidP="008A2073">
      <w:pPr>
        <w:numPr>
          <w:ilvl w:val="1"/>
          <w:numId w:val="71"/>
        </w:numPr>
        <w:rPr>
          <w:color w:val="000000" w:themeColor="text1"/>
          <w:sz w:val="40"/>
          <w:szCs w:val="40"/>
          <w:lang w:bidi="ar-EG"/>
        </w:rPr>
      </w:pPr>
      <w:r w:rsidRPr="008A2073">
        <w:rPr>
          <w:color w:val="000000" w:themeColor="text1"/>
          <w:sz w:val="40"/>
          <w:szCs w:val="40"/>
          <w:lang w:bidi="ar-EG"/>
        </w:rPr>
        <w:t xml:space="preserve">Offers a vast array of common UI elements, saving developers the time of </w:t>
      </w:r>
      <w:r w:rsidRPr="008A2073">
        <w:rPr>
          <w:color w:val="000000" w:themeColor="text1"/>
          <w:sz w:val="40"/>
          <w:szCs w:val="40"/>
          <w:lang w:bidi="ar-EG"/>
        </w:rPr>
        <w:lastRenderedPageBreak/>
        <w:t>designing and coding these elements from scratch.</w:t>
      </w:r>
    </w:p>
    <w:p w14:paraId="7898F3F4" w14:textId="77777777" w:rsidR="008A2073" w:rsidRPr="008A2073" w:rsidRDefault="008A2073" w:rsidP="008A2073">
      <w:pPr>
        <w:numPr>
          <w:ilvl w:val="0"/>
          <w:numId w:val="71"/>
        </w:numPr>
        <w:rPr>
          <w:color w:val="000000" w:themeColor="text1"/>
          <w:sz w:val="40"/>
          <w:szCs w:val="40"/>
          <w:lang w:bidi="ar-EG"/>
        </w:rPr>
      </w:pPr>
      <w:r w:rsidRPr="008A2073">
        <w:rPr>
          <w:b/>
          <w:bCs/>
          <w:color w:val="000000" w:themeColor="text1"/>
          <w:sz w:val="40"/>
          <w:szCs w:val="40"/>
          <w:lang w:bidi="ar-EG"/>
        </w:rPr>
        <w:t>Flexibility and Customization:</w:t>
      </w:r>
    </w:p>
    <w:p w14:paraId="1ED3DFB6" w14:textId="77777777" w:rsidR="008A2073" w:rsidRDefault="008A2073" w:rsidP="008A2073">
      <w:pPr>
        <w:numPr>
          <w:ilvl w:val="1"/>
          <w:numId w:val="71"/>
        </w:numPr>
        <w:rPr>
          <w:color w:val="000000" w:themeColor="text1"/>
          <w:sz w:val="40"/>
          <w:szCs w:val="40"/>
          <w:lang w:bidi="ar-EG"/>
        </w:rPr>
      </w:pPr>
      <w:r w:rsidRPr="008A2073">
        <w:rPr>
          <w:color w:val="000000" w:themeColor="text1"/>
          <w:sz w:val="40"/>
          <w:szCs w:val="40"/>
          <w:lang w:bidi="ar-EG"/>
        </w:rPr>
        <w:t>Despite providing pre-built styles, Bootstrap is highly flexible. You can easily override default styles with your own CSS, or customize it more deeply using Sass, allowing for unique designs without sacrificing the framework's benefits.</w:t>
      </w:r>
    </w:p>
    <w:p w14:paraId="71775568" w14:textId="77777777" w:rsidR="008A2073" w:rsidRDefault="008A2073" w:rsidP="008A2073">
      <w:pPr>
        <w:rPr>
          <w:color w:val="000000" w:themeColor="text1"/>
          <w:sz w:val="40"/>
          <w:szCs w:val="40"/>
          <w:lang w:bidi="ar-EG"/>
        </w:rPr>
      </w:pPr>
    </w:p>
    <w:p w14:paraId="4F2DE765" w14:textId="77777777" w:rsidR="008A2073" w:rsidRDefault="008A2073" w:rsidP="008A2073">
      <w:pPr>
        <w:rPr>
          <w:color w:val="000000" w:themeColor="text1"/>
          <w:sz w:val="40"/>
          <w:szCs w:val="40"/>
          <w:lang w:bidi="ar-EG"/>
        </w:rPr>
      </w:pPr>
    </w:p>
    <w:p w14:paraId="04EFAB12" w14:textId="77777777" w:rsidR="008A2073" w:rsidRDefault="008A2073" w:rsidP="008A2073">
      <w:pPr>
        <w:rPr>
          <w:color w:val="000000" w:themeColor="text1"/>
          <w:sz w:val="40"/>
          <w:szCs w:val="40"/>
          <w:lang w:bidi="ar-EG"/>
        </w:rPr>
      </w:pPr>
    </w:p>
    <w:p w14:paraId="20580F11" w14:textId="77777777" w:rsidR="008A2073" w:rsidRDefault="008A2073" w:rsidP="008A2073">
      <w:pPr>
        <w:rPr>
          <w:color w:val="000000" w:themeColor="text1"/>
          <w:sz w:val="40"/>
          <w:szCs w:val="40"/>
          <w:lang w:bidi="ar-EG"/>
        </w:rPr>
      </w:pPr>
    </w:p>
    <w:p w14:paraId="4D0F7907" w14:textId="77777777" w:rsidR="008A2073" w:rsidRDefault="008A2073" w:rsidP="008A2073">
      <w:pPr>
        <w:rPr>
          <w:color w:val="000000" w:themeColor="text1"/>
          <w:sz w:val="40"/>
          <w:szCs w:val="40"/>
          <w:lang w:bidi="ar-EG"/>
        </w:rPr>
      </w:pPr>
    </w:p>
    <w:p w14:paraId="35427F34" w14:textId="77777777" w:rsidR="008A2073" w:rsidRDefault="008A2073" w:rsidP="008A2073">
      <w:pPr>
        <w:rPr>
          <w:color w:val="000000" w:themeColor="text1"/>
          <w:sz w:val="40"/>
          <w:szCs w:val="40"/>
          <w:lang w:bidi="ar-EG"/>
        </w:rPr>
      </w:pPr>
    </w:p>
    <w:p w14:paraId="2ADF6F48" w14:textId="77777777" w:rsidR="008A2073" w:rsidRDefault="008A2073" w:rsidP="008A2073">
      <w:pPr>
        <w:rPr>
          <w:color w:val="000000" w:themeColor="text1"/>
          <w:sz w:val="40"/>
          <w:szCs w:val="40"/>
          <w:lang w:bidi="ar-EG"/>
        </w:rPr>
      </w:pPr>
    </w:p>
    <w:p w14:paraId="61938661" w14:textId="77777777" w:rsidR="008A2073" w:rsidRDefault="008A2073" w:rsidP="008A2073">
      <w:pPr>
        <w:rPr>
          <w:color w:val="000000" w:themeColor="text1"/>
          <w:sz w:val="40"/>
          <w:szCs w:val="40"/>
          <w:lang w:bidi="ar-EG"/>
        </w:rPr>
      </w:pPr>
    </w:p>
    <w:p w14:paraId="0914944C" w14:textId="77777777" w:rsidR="008A2073" w:rsidRDefault="008A2073" w:rsidP="008A2073">
      <w:pPr>
        <w:rPr>
          <w:color w:val="000000" w:themeColor="text1"/>
          <w:sz w:val="40"/>
          <w:szCs w:val="40"/>
          <w:lang w:bidi="ar-EG"/>
        </w:rPr>
      </w:pPr>
    </w:p>
    <w:p w14:paraId="46F11248" w14:textId="77777777" w:rsidR="008A2073" w:rsidRDefault="008A2073" w:rsidP="008A2073">
      <w:pPr>
        <w:rPr>
          <w:color w:val="000000" w:themeColor="text1"/>
          <w:sz w:val="40"/>
          <w:szCs w:val="40"/>
          <w:lang w:bidi="ar-EG"/>
        </w:rPr>
      </w:pPr>
    </w:p>
    <w:p w14:paraId="6B45A2A0" w14:textId="77777777" w:rsidR="008A2073" w:rsidRDefault="008A2073" w:rsidP="008A2073">
      <w:pPr>
        <w:rPr>
          <w:color w:val="000000" w:themeColor="text1"/>
          <w:sz w:val="40"/>
          <w:szCs w:val="40"/>
          <w:lang w:bidi="ar-EG"/>
        </w:rPr>
      </w:pPr>
      <w:bookmarkStart w:id="12" w:name="_Hlk200139294"/>
      <w:r w:rsidRPr="008A2073">
        <w:rPr>
          <w:b/>
          <w:bCs/>
          <w:color w:val="000000" w:themeColor="text1"/>
          <w:sz w:val="48"/>
          <w:szCs w:val="48"/>
          <w:lang w:bidi="ar-EG"/>
        </w:rPr>
        <w:lastRenderedPageBreak/>
        <w:t>JavaScript</w:t>
      </w:r>
      <w:bookmarkEnd w:id="12"/>
      <w:r w:rsidRPr="008A2073">
        <w:rPr>
          <w:color w:val="000000" w:themeColor="text1"/>
          <w:sz w:val="40"/>
          <w:szCs w:val="40"/>
          <w:lang w:bidi="ar-EG"/>
        </w:rPr>
        <w:t xml:space="preserve"> </w:t>
      </w:r>
    </w:p>
    <w:p w14:paraId="37535EC6" w14:textId="77777777" w:rsidR="008A2073" w:rsidRDefault="008A2073" w:rsidP="008A2073">
      <w:pPr>
        <w:rPr>
          <w:color w:val="000000" w:themeColor="text1"/>
          <w:sz w:val="40"/>
          <w:szCs w:val="40"/>
          <w:lang w:bidi="ar-EG"/>
        </w:rPr>
      </w:pPr>
    </w:p>
    <w:p w14:paraId="3B53B58F" w14:textId="15690C03" w:rsidR="008A2073" w:rsidRDefault="008A2073" w:rsidP="008A2073">
      <w:pPr>
        <w:rPr>
          <w:color w:val="000000" w:themeColor="text1"/>
          <w:sz w:val="40"/>
          <w:szCs w:val="40"/>
          <w:lang w:bidi="ar-EG"/>
        </w:rPr>
      </w:pPr>
      <w:r w:rsidRPr="008A2073">
        <w:rPr>
          <w:b/>
          <w:bCs/>
          <w:color w:val="000000" w:themeColor="text1"/>
          <w:sz w:val="40"/>
          <w:szCs w:val="40"/>
          <w:lang w:bidi="ar-EG"/>
        </w:rPr>
        <w:t>Introduction</w:t>
      </w:r>
    </w:p>
    <w:p w14:paraId="2235A497" w14:textId="2876A932" w:rsidR="008A2073" w:rsidRPr="008A2073" w:rsidRDefault="008A2073" w:rsidP="008A2073">
      <w:pPr>
        <w:rPr>
          <w:color w:val="000000" w:themeColor="text1"/>
          <w:sz w:val="40"/>
          <w:szCs w:val="40"/>
          <w:lang w:bidi="ar-EG"/>
        </w:rPr>
      </w:pPr>
      <w:r w:rsidRPr="008A2073">
        <w:rPr>
          <w:color w:val="000000" w:themeColor="text1"/>
          <w:sz w:val="40"/>
          <w:szCs w:val="40"/>
          <w:lang w:bidi="ar-EG"/>
        </w:rPr>
        <w:t>(often abbreviated as JS) is a high-level, interpreted (or just-in-time compiled), multi-paradigm programming language. It is one of the three core technologies of the World Wide Web, alongside HTML and CSS.</w:t>
      </w:r>
    </w:p>
    <w:p w14:paraId="7EF80433" w14:textId="1467B044" w:rsidR="008A2073" w:rsidRPr="008A2073" w:rsidRDefault="008A2073" w:rsidP="008A2073">
      <w:pPr>
        <w:rPr>
          <w:b/>
          <w:bCs/>
          <w:color w:val="000000" w:themeColor="text1"/>
          <w:sz w:val="40"/>
          <w:szCs w:val="40"/>
          <w:lang w:bidi="ar-EG"/>
        </w:rPr>
      </w:pPr>
      <w:r w:rsidRPr="008A2073">
        <w:rPr>
          <w:b/>
          <w:bCs/>
          <w:color w:val="000000" w:themeColor="text1"/>
          <w:sz w:val="40"/>
          <w:szCs w:val="40"/>
          <w:lang w:bidi="ar-EG"/>
        </w:rPr>
        <w:t>Overview</w:t>
      </w:r>
    </w:p>
    <w:p w14:paraId="0BC62672" w14:textId="77777777" w:rsidR="008A2073" w:rsidRPr="008A2073" w:rsidRDefault="008A2073" w:rsidP="008A2073">
      <w:pPr>
        <w:numPr>
          <w:ilvl w:val="0"/>
          <w:numId w:val="72"/>
        </w:numPr>
        <w:rPr>
          <w:color w:val="000000" w:themeColor="text1"/>
          <w:sz w:val="40"/>
          <w:szCs w:val="40"/>
          <w:lang w:bidi="ar-EG"/>
        </w:rPr>
      </w:pPr>
      <w:r w:rsidRPr="008A2073">
        <w:rPr>
          <w:b/>
          <w:bCs/>
          <w:color w:val="000000" w:themeColor="text1"/>
          <w:sz w:val="40"/>
          <w:szCs w:val="40"/>
          <w:lang w:bidi="ar-EG"/>
        </w:rPr>
        <w:t>Primary Role:</w:t>
      </w:r>
      <w:r w:rsidRPr="008A2073">
        <w:rPr>
          <w:color w:val="000000" w:themeColor="text1"/>
          <w:sz w:val="40"/>
          <w:szCs w:val="40"/>
          <w:lang w:bidi="ar-EG"/>
        </w:rPr>
        <w:t xml:space="preserve"> Historically, JavaScript's main role was to bring </w:t>
      </w:r>
      <w:r w:rsidRPr="008A2073">
        <w:rPr>
          <w:b/>
          <w:bCs/>
          <w:color w:val="000000" w:themeColor="text1"/>
          <w:sz w:val="40"/>
          <w:szCs w:val="40"/>
          <w:lang w:bidi="ar-EG"/>
        </w:rPr>
        <w:t>interactivity</w:t>
      </w:r>
      <w:r w:rsidRPr="008A2073">
        <w:rPr>
          <w:color w:val="000000" w:themeColor="text1"/>
          <w:sz w:val="40"/>
          <w:szCs w:val="40"/>
          <w:lang w:bidi="ar-EG"/>
        </w:rPr>
        <w:t xml:space="preserve"> to web pages. HTML provides the structure, CSS provides the styling, and JavaScript provides the dynamic behavior. Without JavaScript, web pages would be static documents, like pages in a book.</w:t>
      </w:r>
    </w:p>
    <w:p w14:paraId="4BBD9817" w14:textId="77777777" w:rsidR="008A2073" w:rsidRPr="008A2073" w:rsidRDefault="008A2073" w:rsidP="008A2073">
      <w:pPr>
        <w:numPr>
          <w:ilvl w:val="0"/>
          <w:numId w:val="72"/>
        </w:numPr>
        <w:rPr>
          <w:color w:val="000000" w:themeColor="text1"/>
          <w:sz w:val="40"/>
          <w:szCs w:val="40"/>
          <w:lang w:bidi="ar-EG"/>
        </w:rPr>
      </w:pPr>
      <w:r w:rsidRPr="008A2073">
        <w:rPr>
          <w:b/>
          <w:bCs/>
          <w:color w:val="000000" w:themeColor="text1"/>
          <w:sz w:val="40"/>
          <w:szCs w:val="40"/>
          <w:lang w:bidi="ar-EG"/>
        </w:rPr>
        <w:t>Client-Side Scripting:</w:t>
      </w:r>
      <w:r w:rsidRPr="008A2073">
        <w:rPr>
          <w:color w:val="000000" w:themeColor="text1"/>
          <w:sz w:val="40"/>
          <w:szCs w:val="40"/>
          <w:lang w:bidi="ar-EG"/>
        </w:rPr>
        <w:t xml:space="preserve"> For a long time, JavaScript was primarily a </w:t>
      </w:r>
      <w:r w:rsidRPr="008A2073">
        <w:rPr>
          <w:b/>
          <w:bCs/>
          <w:color w:val="000000" w:themeColor="text1"/>
          <w:sz w:val="40"/>
          <w:szCs w:val="40"/>
          <w:lang w:bidi="ar-EG"/>
        </w:rPr>
        <w:t>client-side scripting language</w:t>
      </w:r>
      <w:r w:rsidRPr="008A2073">
        <w:rPr>
          <w:color w:val="000000" w:themeColor="text1"/>
          <w:sz w:val="40"/>
          <w:szCs w:val="40"/>
          <w:lang w:bidi="ar-EG"/>
        </w:rPr>
        <w:t xml:space="preserve">, meaning its code runs directly within the user's web browser. When you visit a website, your browser downloads </w:t>
      </w:r>
      <w:proofErr w:type="gramStart"/>
      <w:r w:rsidRPr="008A2073">
        <w:rPr>
          <w:color w:val="000000" w:themeColor="text1"/>
          <w:sz w:val="40"/>
          <w:szCs w:val="40"/>
          <w:lang w:bidi="ar-EG"/>
        </w:rPr>
        <w:lastRenderedPageBreak/>
        <w:t>the HTML</w:t>
      </w:r>
      <w:proofErr w:type="gramEnd"/>
      <w:r w:rsidRPr="008A2073">
        <w:rPr>
          <w:color w:val="000000" w:themeColor="text1"/>
          <w:sz w:val="40"/>
          <w:szCs w:val="40"/>
          <w:lang w:bidi="ar-EG"/>
        </w:rPr>
        <w:t>, CSS, and JavaScript. The browser's built-in JavaScript engine then executes the JS code on your local machine. This allows for immediate responses to user actions without needing to send requests back to a server.</w:t>
      </w:r>
    </w:p>
    <w:p w14:paraId="4380786E" w14:textId="77777777" w:rsidR="008A2073" w:rsidRDefault="008A2073" w:rsidP="008A2073">
      <w:pPr>
        <w:numPr>
          <w:ilvl w:val="0"/>
          <w:numId w:val="72"/>
        </w:numPr>
        <w:rPr>
          <w:color w:val="000000" w:themeColor="text1"/>
          <w:sz w:val="40"/>
          <w:szCs w:val="40"/>
          <w:lang w:bidi="ar-EG"/>
        </w:rPr>
      </w:pPr>
      <w:r w:rsidRPr="008A2073">
        <w:rPr>
          <w:b/>
          <w:bCs/>
          <w:color w:val="000000" w:themeColor="text1"/>
          <w:sz w:val="40"/>
          <w:szCs w:val="40"/>
          <w:lang w:bidi="ar-EG"/>
        </w:rPr>
        <w:t>Beyond the Browser (Node.js):</w:t>
      </w:r>
      <w:r w:rsidRPr="008A2073">
        <w:rPr>
          <w:color w:val="000000" w:themeColor="text1"/>
          <w:sz w:val="40"/>
          <w:szCs w:val="40"/>
          <w:lang w:bidi="ar-EG"/>
        </w:rPr>
        <w:t xml:space="preserve"> With the advent of </w:t>
      </w:r>
      <w:r w:rsidRPr="008A2073">
        <w:rPr>
          <w:b/>
          <w:bCs/>
          <w:color w:val="000000" w:themeColor="text1"/>
          <w:sz w:val="40"/>
          <w:szCs w:val="40"/>
          <w:lang w:bidi="ar-EG"/>
        </w:rPr>
        <w:t>Node.js</w:t>
      </w:r>
      <w:r w:rsidRPr="008A2073">
        <w:rPr>
          <w:color w:val="000000" w:themeColor="text1"/>
          <w:sz w:val="40"/>
          <w:szCs w:val="40"/>
          <w:lang w:bidi="ar-EG"/>
        </w:rPr>
        <w:t xml:space="preserve"> (a JavaScript runtime environment), JavaScript's capabilities expanded dramatically. Node.js allows JavaScript to run </w:t>
      </w:r>
      <w:r w:rsidRPr="008A2073">
        <w:rPr>
          <w:b/>
          <w:bCs/>
          <w:color w:val="000000" w:themeColor="text1"/>
          <w:sz w:val="40"/>
          <w:szCs w:val="40"/>
          <w:lang w:bidi="ar-EG"/>
        </w:rPr>
        <w:t>server-side</w:t>
      </w:r>
      <w:r w:rsidRPr="008A2073">
        <w:rPr>
          <w:color w:val="000000" w:themeColor="text1"/>
          <w:sz w:val="40"/>
          <w:szCs w:val="40"/>
          <w:lang w:bidi="ar-EG"/>
        </w:rPr>
        <w:t>, meaning it can be used to build back-end applications, APIs, command-line tools, and more. This "</w:t>
      </w:r>
      <w:proofErr w:type="gramStart"/>
      <w:r w:rsidRPr="008A2073">
        <w:rPr>
          <w:color w:val="000000" w:themeColor="text1"/>
          <w:sz w:val="40"/>
          <w:szCs w:val="40"/>
          <w:lang w:bidi="ar-EG"/>
        </w:rPr>
        <w:t>full-stack</w:t>
      </w:r>
      <w:proofErr w:type="gramEnd"/>
      <w:r w:rsidRPr="008A2073">
        <w:rPr>
          <w:color w:val="000000" w:themeColor="text1"/>
          <w:sz w:val="40"/>
          <w:szCs w:val="40"/>
          <w:lang w:bidi="ar-EG"/>
        </w:rPr>
        <w:t>" capability has made JavaScript incredibly versatile.</w:t>
      </w:r>
    </w:p>
    <w:p w14:paraId="3E86ACFD" w14:textId="77777777" w:rsidR="008A2073" w:rsidRDefault="008A2073" w:rsidP="008A2073">
      <w:pPr>
        <w:rPr>
          <w:color w:val="000000" w:themeColor="text1"/>
          <w:sz w:val="40"/>
          <w:szCs w:val="40"/>
          <w:lang w:bidi="ar-EG"/>
        </w:rPr>
      </w:pPr>
    </w:p>
    <w:p w14:paraId="5FE647AB" w14:textId="77777777" w:rsidR="008A2073" w:rsidRDefault="008A2073" w:rsidP="008A2073">
      <w:pPr>
        <w:rPr>
          <w:color w:val="000000" w:themeColor="text1"/>
          <w:sz w:val="40"/>
          <w:szCs w:val="40"/>
          <w:lang w:bidi="ar-EG"/>
        </w:rPr>
      </w:pPr>
    </w:p>
    <w:p w14:paraId="77B8E7C0" w14:textId="77777777" w:rsidR="008A2073" w:rsidRDefault="008A2073" w:rsidP="008A2073">
      <w:pPr>
        <w:rPr>
          <w:color w:val="000000" w:themeColor="text1"/>
          <w:sz w:val="40"/>
          <w:szCs w:val="40"/>
          <w:lang w:bidi="ar-EG"/>
        </w:rPr>
      </w:pPr>
    </w:p>
    <w:p w14:paraId="046EDF31" w14:textId="77777777" w:rsidR="008A2073" w:rsidRDefault="008A2073" w:rsidP="008A2073">
      <w:pPr>
        <w:rPr>
          <w:color w:val="000000" w:themeColor="text1"/>
          <w:sz w:val="40"/>
          <w:szCs w:val="40"/>
          <w:lang w:bidi="ar-EG"/>
        </w:rPr>
      </w:pPr>
    </w:p>
    <w:p w14:paraId="23359A02" w14:textId="77777777" w:rsidR="008A2073" w:rsidRDefault="008A2073" w:rsidP="008A2073">
      <w:pPr>
        <w:rPr>
          <w:color w:val="000000" w:themeColor="text1"/>
          <w:sz w:val="40"/>
          <w:szCs w:val="40"/>
          <w:lang w:bidi="ar-EG"/>
        </w:rPr>
      </w:pPr>
    </w:p>
    <w:p w14:paraId="7D61465B" w14:textId="77777777" w:rsidR="008A2073" w:rsidRPr="008A2073" w:rsidRDefault="008A2073" w:rsidP="008A2073">
      <w:pPr>
        <w:rPr>
          <w:color w:val="000000" w:themeColor="text1"/>
          <w:sz w:val="40"/>
          <w:szCs w:val="40"/>
          <w:lang w:bidi="ar-EG"/>
        </w:rPr>
      </w:pPr>
    </w:p>
    <w:p w14:paraId="3298F824" w14:textId="77777777" w:rsidR="008A2073" w:rsidRPr="008A2073" w:rsidRDefault="008A2073" w:rsidP="008A2073">
      <w:pPr>
        <w:numPr>
          <w:ilvl w:val="0"/>
          <w:numId w:val="72"/>
        </w:numPr>
        <w:rPr>
          <w:color w:val="000000" w:themeColor="text1"/>
          <w:sz w:val="40"/>
          <w:szCs w:val="40"/>
          <w:lang w:bidi="ar-EG"/>
        </w:rPr>
      </w:pPr>
      <w:r w:rsidRPr="008A2073">
        <w:rPr>
          <w:b/>
          <w:bCs/>
          <w:color w:val="000000" w:themeColor="text1"/>
          <w:sz w:val="40"/>
          <w:szCs w:val="40"/>
          <w:lang w:bidi="ar-EG"/>
        </w:rPr>
        <w:lastRenderedPageBreak/>
        <w:t>Dynamic and Interactive:</w:t>
      </w:r>
      <w:r w:rsidRPr="008A2073">
        <w:rPr>
          <w:color w:val="000000" w:themeColor="text1"/>
          <w:sz w:val="40"/>
          <w:szCs w:val="40"/>
          <w:lang w:bidi="ar-EG"/>
        </w:rPr>
        <w:t xml:space="preserve"> JavaScript enables features like: </w:t>
      </w:r>
    </w:p>
    <w:p w14:paraId="3174514C" w14:textId="77777777" w:rsidR="008A2073" w:rsidRPr="008A2073" w:rsidRDefault="008A2073" w:rsidP="008A2073">
      <w:pPr>
        <w:numPr>
          <w:ilvl w:val="1"/>
          <w:numId w:val="72"/>
        </w:numPr>
        <w:rPr>
          <w:color w:val="000000" w:themeColor="text1"/>
          <w:sz w:val="40"/>
          <w:szCs w:val="40"/>
          <w:lang w:bidi="ar-EG"/>
        </w:rPr>
      </w:pPr>
      <w:proofErr w:type="gramStart"/>
      <w:r w:rsidRPr="008A2073">
        <w:rPr>
          <w:color w:val="000000" w:themeColor="text1"/>
          <w:sz w:val="40"/>
          <w:szCs w:val="40"/>
          <w:lang w:bidi="ar-EG"/>
        </w:rPr>
        <w:t>Form</w:t>
      </w:r>
      <w:proofErr w:type="gramEnd"/>
      <w:r w:rsidRPr="008A2073">
        <w:rPr>
          <w:color w:val="000000" w:themeColor="text1"/>
          <w:sz w:val="40"/>
          <w:szCs w:val="40"/>
          <w:lang w:bidi="ar-EG"/>
        </w:rPr>
        <w:t xml:space="preserve"> validation before submission</w:t>
      </w:r>
    </w:p>
    <w:p w14:paraId="565FB0BE" w14:textId="77777777" w:rsidR="008A2073" w:rsidRPr="008A2073" w:rsidRDefault="008A2073" w:rsidP="008A2073">
      <w:pPr>
        <w:numPr>
          <w:ilvl w:val="1"/>
          <w:numId w:val="72"/>
        </w:numPr>
        <w:rPr>
          <w:color w:val="000000" w:themeColor="text1"/>
          <w:sz w:val="40"/>
          <w:szCs w:val="40"/>
          <w:lang w:bidi="ar-EG"/>
        </w:rPr>
      </w:pPr>
      <w:r w:rsidRPr="008A2073">
        <w:rPr>
          <w:color w:val="000000" w:themeColor="text1"/>
          <w:sz w:val="40"/>
          <w:szCs w:val="40"/>
          <w:lang w:bidi="ar-EG"/>
        </w:rPr>
        <w:t>Interactive maps and games</w:t>
      </w:r>
    </w:p>
    <w:p w14:paraId="300C4496" w14:textId="77777777" w:rsidR="008A2073" w:rsidRPr="008A2073" w:rsidRDefault="008A2073" w:rsidP="008A2073">
      <w:pPr>
        <w:numPr>
          <w:ilvl w:val="1"/>
          <w:numId w:val="72"/>
        </w:numPr>
        <w:rPr>
          <w:color w:val="000000" w:themeColor="text1"/>
          <w:sz w:val="40"/>
          <w:szCs w:val="40"/>
          <w:lang w:bidi="ar-EG"/>
        </w:rPr>
      </w:pPr>
      <w:r w:rsidRPr="008A2073">
        <w:rPr>
          <w:color w:val="000000" w:themeColor="text1"/>
          <w:sz w:val="40"/>
          <w:szCs w:val="40"/>
          <w:lang w:bidi="ar-EG"/>
        </w:rPr>
        <w:t xml:space="preserve">Image carousels and </w:t>
      </w:r>
      <w:proofErr w:type="gramStart"/>
      <w:r w:rsidRPr="008A2073">
        <w:rPr>
          <w:color w:val="000000" w:themeColor="text1"/>
          <w:sz w:val="40"/>
          <w:szCs w:val="40"/>
          <w:lang w:bidi="ar-EG"/>
        </w:rPr>
        <w:t>sliders</w:t>
      </w:r>
      <w:proofErr w:type="gramEnd"/>
    </w:p>
    <w:p w14:paraId="61B006FB" w14:textId="77777777" w:rsidR="008A2073" w:rsidRPr="008A2073" w:rsidRDefault="008A2073" w:rsidP="008A2073">
      <w:pPr>
        <w:numPr>
          <w:ilvl w:val="1"/>
          <w:numId w:val="72"/>
        </w:numPr>
        <w:rPr>
          <w:color w:val="000000" w:themeColor="text1"/>
          <w:sz w:val="40"/>
          <w:szCs w:val="40"/>
          <w:lang w:bidi="ar-EG"/>
        </w:rPr>
      </w:pPr>
      <w:r w:rsidRPr="008A2073">
        <w:rPr>
          <w:color w:val="000000" w:themeColor="text1"/>
          <w:sz w:val="40"/>
          <w:szCs w:val="40"/>
          <w:lang w:bidi="ar-EG"/>
        </w:rPr>
        <w:t>Dynamic content loading (e.g., refreshing a social media feed without reloading the page)</w:t>
      </w:r>
    </w:p>
    <w:p w14:paraId="3908B8E1" w14:textId="77777777" w:rsidR="008A2073" w:rsidRPr="008A2073" w:rsidRDefault="008A2073" w:rsidP="008A2073">
      <w:pPr>
        <w:numPr>
          <w:ilvl w:val="1"/>
          <w:numId w:val="72"/>
        </w:numPr>
        <w:rPr>
          <w:color w:val="000000" w:themeColor="text1"/>
          <w:sz w:val="40"/>
          <w:szCs w:val="40"/>
          <w:lang w:bidi="ar-EG"/>
        </w:rPr>
      </w:pPr>
      <w:r w:rsidRPr="008A2073">
        <w:rPr>
          <w:color w:val="000000" w:themeColor="text1"/>
          <w:sz w:val="40"/>
          <w:szCs w:val="40"/>
          <w:lang w:bidi="ar-EG"/>
        </w:rPr>
        <w:t>Animations and visual effects</w:t>
      </w:r>
    </w:p>
    <w:p w14:paraId="1EA96695" w14:textId="77777777" w:rsidR="008A2073" w:rsidRDefault="008A2073" w:rsidP="008A2073">
      <w:pPr>
        <w:numPr>
          <w:ilvl w:val="1"/>
          <w:numId w:val="72"/>
        </w:numPr>
        <w:rPr>
          <w:color w:val="000000" w:themeColor="text1"/>
          <w:sz w:val="40"/>
          <w:szCs w:val="40"/>
          <w:lang w:bidi="ar-EG"/>
        </w:rPr>
      </w:pPr>
      <w:r w:rsidRPr="008A2073">
        <w:rPr>
          <w:color w:val="000000" w:themeColor="text1"/>
          <w:sz w:val="40"/>
          <w:szCs w:val="40"/>
          <w:lang w:bidi="ar-EG"/>
        </w:rPr>
        <w:t>Responding to user clicks, hovers, and keyboard inputs</w:t>
      </w:r>
    </w:p>
    <w:p w14:paraId="65659941" w14:textId="77777777" w:rsidR="008A2073" w:rsidRDefault="008A2073" w:rsidP="008A2073">
      <w:pPr>
        <w:rPr>
          <w:color w:val="000000" w:themeColor="text1"/>
          <w:sz w:val="40"/>
          <w:szCs w:val="40"/>
          <w:lang w:bidi="ar-EG"/>
        </w:rPr>
      </w:pPr>
    </w:p>
    <w:p w14:paraId="134346A2" w14:textId="77777777" w:rsidR="008A2073" w:rsidRDefault="008A2073" w:rsidP="008A2073">
      <w:pPr>
        <w:rPr>
          <w:color w:val="000000" w:themeColor="text1"/>
          <w:sz w:val="40"/>
          <w:szCs w:val="40"/>
          <w:lang w:bidi="ar-EG"/>
        </w:rPr>
      </w:pPr>
    </w:p>
    <w:p w14:paraId="7B37F842" w14:textId="77777777" w:rsidR="008A2073" w:rsidRDefault="008A2073" w:rsidP="008A2073">
      <w:pPr>
        <w:rPr>
          <w:color w:val="000000" w:themeColor="text1"/>
          <w:sz w:val="40"/>
          <w:szCs w:val="40"/>
          <w:lang w:bidi="ar-EG"/>
        </w:rPr>
      </w:pPr>
    </w:p>
    <w:p w14:paraId="71EFDAE6" w14:textId="77777777" w:rsidR="008A2073" w:rsidRDefault="008A2073" w:rsidP="008A2073">
      <w:pPr>
        <w:rPr>
          <w:color w:val="000000" w:themeColor="text1"/>
          <w:sz w:val="40"/>
          <w:szCs w:val="40"/>
          <w:lang w:bidi="ar-EG"/>
        </w:rPr>
      </w:pPr>
    </w:p>
    <w:p w14:paraId="366A6865" w14:textId="77777777" w:rsidR="008A2073" w:rsidRDefault="008A2073" w:rsidP="008A2073">
      <w:pPr>
        <w:rPr>
          <w:color w:val="000000" w:themeColor="text1"/>
          <w:sz w:val="40"/>
          <w:szCs w:val="40"/>
          <w:lang w:bidi="ar-EG"/>
        </w:rPr>
      </w:pPr>
    </w:p>
    <w:p w14:paraId="79BA2196" w14:textId="77777777" w:rsidR="008A2073" w:rsidRDefault="008A2073" w:rsidP="008A2073">
      <w:pPr>
        <w:rPr>
          <w:color w:val="000000" w:themeColor="text1"/>
          <w:sz w:val="40"/>
          <w:szCs w:val="40"/>
          <w:lang w:bidi="ar-EG"/>
        </w:rPr>
      </w:pPr>
    </w:p>
    <w:p w14:paraId="59E85905" w14:textId="77777777" w:rsidR="008A2073" w:rsidRPr="008A2073" w:rsidRDefault="008A2073" w:rsidP="008A2073">
      <w:pPr>
        <w:rPr>
          <w:color w:val="000000" w:themeColor="text1"/>
          <w:sz w:val="40"/>
          <w:szCs w:val="40"/>
          <w:lang w:bidi="ar-EG"/>
        </w:rPr>
      </w:pPr>
    </w:p>
    <w:p w14:paraId="2667DE94" w14:textId="77777777" w:rsidR="008A2073" w:rsidRPr="008A2073" w:rsidRDefault="008A2073" w:rsidP="008A2073">
      <w:pPr>
        <w:rPr>
          <w:b/>
          <w:bCs/>
          <w:color w:val="000000" w:themeColor="text1"/>
          <w:sz w:val="40"/>
          <w:szCs w:val="40"/>
          <w:lang w:bidi="ar-EG"/>
        </w:rPr>
      </w:pPr>
      <w:bookmarkStart w:id="13" w:name="_Hlk200139310"/>
      <w:r w:rsidRPr="008A2073">
        <w:rPr>
          <w:b/>
          <w:bCs/>
          <w:color w:val="000000" w:themeColor="text1"/>
          <w:sz w:val="40"/>
          <w:szCs w:val="40"/>
          <w:lang w:bidi="ar-EG"/>
        </w:rPr>
        <w:lastRenderedPageBreak/>
        <w:t>Advantages of JavaScript</w:t>
      </w:r>
    </w:p>
    <w:bookmarkEnd w:id="13"/>
    <w:p w14:paraId="79D293FA" w14:textId="77777777" w:rsidR="008A2073" w:rsidRPr="008A2073" w:rsidRDefault="008A2073" w:rsidP="008A2073">
      <w:pPr>
        <w:numPr>
          <w:ilvl w:val="0"/>
          <w:numId w:val="75"/>
        </w:numPr>
        <w:rPr>
          <w:color w:val="000000" w:themeColor="text1"/>
          <w:sz w:val="40"/>
          <w:szCs w:val="40"/>
          <w:lang w:bidi="ar-EG"/>
        </w:rPr>
      </w:pPr>
      <w:r w:rsidRPr="008A2073">
        <w:rPr>
          <w:b/>
          <w:bCs/>
          <w:color w:val="000000" w:themeColor="text1"/>
          <w:sz w:val="40"/>
          <w:szCs w:val="40"/>
          <w:lang w:bidi="ar-EG"/>
        </w:rPr>
        <w:t>Ubiquity:</w:t>
      </w:r>
      <w:r w:rsidRPr="008A2073">
        <w:rPr>
          <w:color w:val="000000" w:themeColor="text1"/>
          <w:sz w:val="40"/>
          <w:szCs w:val="40"/>
          <w:lang w:bidi="ar-EG"/>
        </w:rPr>
        <w:t xml:space="preserve"> It runs everywhere – in every major web browser, on servers (Node.js), mobile devices, and even some desktop applications. It's the de facto language of the web.</w:t>
      </w:r>
    </w:p>
    <w:p w14:paraId="1E83D136" w14:textId="77777777" w:rsidR="008A2073" w:rsidRPr="008A2073" w:rsidRDefault="008A2073" w:rsidP="008A2073">
      <w:pPr>
        <w:numPr>
          <w:ilvl w:val="0"/>
          <w:numId w:val="75"/>
        </w:numPr>
        <w:rPr>
          <w:color w:val="000000" w:themeColor="text1"/>
          <w:sz w:val="40"/>
          <w:szCs w:val="40"/>
          <w:lang w:bidi="ar-EG"/>
        </w:rPr>
      </w:pPr>
      <w:r w:rsidRPr="008A2073">
        <w:rPr>
          <w:b/>
          <w:bCs/>
          <w:color w:val="000000" w:themeColor="text1"/>
          <w:sz w:val="40"/>
          <w:szCs w:val="40"/>
          <w:lang w:bidi="ar-EG"/>
        </w:rPr>
        <w:t>Rich Ecosystem:</w:t>
      </w:r>
      <w:r w:rsidRPr="008A2073">
        <w:rPr>
          <w:color w:val="000000" w:themeColor="text1"/>
          <w:sz w:val="40"/>
          <w:szCs w:val="40"/>
          <w:lang w:bidi="ar-EG"/>
        </w:rPr>
        <w:t xml:space="preserve"> A massive and constantly evolving ecosystem of libraries, frameworks (React, Angular, Vue, Express), tools, and pre-built components. This accelerates development significantly.</w:t>
      </w:r>
    </w:p>
    <w:p w14:paraId="41FDD3F7" w14:textId="77777777" w:rsidR="008A2073" w:rsidRPr="008A2073" w:rsidRDefault="008A2073" w:rsidP="008A2073">
      <w:pPr>
        <w:numPr>
          <w:ilvl w:val="0"/>
          <w:numId w:val="75"/>
        </w:numPr>
        <w:rPr>
          <w:color w:val="000000" w:themeColor="text1"/>
          <w:sz w:val="40"/>
          <w:szCs w:val="40"/>
          <w:lang w:bidi="ar-EG"/>
        </w:rPr>
      </w:pPr>
      <w:r w:rsidRPr="008A2073">
        <w:rPr>
          <w:b/>
          <w:bCs/>
          <w:color w:val="000000" w:themeColor="text1"/>
          <w:sz w:val="40"/>
          <w:szCs w:val="40"/>
          <w:lang w:bidi="ar-EG"/>
        </w:rPr>
        <w:t>High Performance:</w:t>
      </w:r>
      <w:r w:rsidRPr="008A2073">
        <w:rPr>
          <w:color w:val="000000" w:themeColor="text1"/>
          <w:sz w:val="40"/>
          <w:szCs w:val="40"/>
          <w:lang w:bidi="ar-EG"/>
        </w:rPr>
        <w:t xml:space="preserve"> Modern JavaScript engines are highly optimized, often using JIT compilation, resulting in very fast execution speeds.</w:t>
      </w:r>
    </w:p>
    <w:p w14:paraId="41B99248" w14:textId="77777777" w:rsidR="008A2073" w:rsidRPr="008A2073" w:rsidRDefault="008A2073" w:rsidP="008A2073">
      <w:pPr>
        <w:numPr>
          <w:ilvl w:val="0"/>
          <w:numId w:val="75"/>
        </w:numPr>
        <w:rPr>
          <w:color w:val="000000" w:themeColor="text1"/>
          <w:sz w:val="40"/>
          <w:szCs w:val="40"/>
          <w:lang w:bidi="ar-EG"/>
        </w:rPr>
      </w:pPr>
      <w:r w:rsidRPr="008A2073">
        <w:rPr>
          <w:b/>
          <w:bCs/>
          <w:color w:val="000000" w:themeColor="text1"/>
          <w:sz w:val="40"/>
          <w:szCs w:val="40"/>
          <w:lang w:bidi="ar-EG"/>
        </w:rPr>
        <w:t>Versatility (Full-Stack Potential):</w:t>
      </w:r>
      <w:r w:rsidRPr="008A2073">
        <w:rPr>
          <w:color w:val="000000" w:themeColor="text1"/>
          <w:sz w:val="40"/>
          <w:szCs w:val="40"/>
          <w:lang w:bidi="ar-EG"/>
        </w:rPr>
        <w:t xml:space="preserve"> The ability to use JavaScript for both client-side and server-side development (with Node.js) allows developers to build entire applications using a single language, streamlining the development process and often making full-stack development more accessible.</w:t>
      </w:r>
    </w:p>
    <w:p w14:paraId="072DAF0C" w14:textId="77777777" w:rsidR="008A2073" w:rsidRPr="008A2073" w:rsidRDefault="008A2073" w:rsidP="008A2073">
      <w:pPr>
        <w:numPr>
          <w:ilvl w:val="0"/>
          <w:numId w:val="75"/>
        </w:numPr>
        <w:rPr>
          <w:color w:val="000000" w:themeColor="text1"/>
          <w:sz w:val="40"/>
          <w:szCs w:val="40"/>
          <w:lang w:bidi="ar-EG"/>
        </w:rPr>
      </w:pPr>
      <w:r w:rsidRPr="008A2073">
        <w:rPr>
          <w:b/>
          <w:bCs/>
          <w:color w:val="000000" w:themeColor="text1"/>
          <w:sz w:val="40"/>
          <w:szCs w:val="40"/>
          <w:lang w:bidi="ar-EG"/>
        </w:rPr>
        <w:lastRenderedPageBreak/>
        <w:t>Large Community and Resources:</w:t>
      </w:r>
      <w:r w:rsidRPr="008A2073">
        <w:rPr>
          <w:color w:val="000000" w:themeColor="text1"/>
          <w:sz w:val="40"/>
          <w:szCs w:val="40"/>
          <w:lang w:bidi="ar-EG"/>
        </w:rPr>
        <w:t xml:space="preserve"> An incredibly active and supportive global community means abundant documentation, tutorials, online courses, forums, and immediate help when needed.</w:t>
      </w:r>
    </w:p>
    <w:p w14:paraId="7EA11F7F" w14:textId="77777777" w:rsidR="008A2073" w:rsidRPr="008A2073" w:rsidRDefault="008A2073" w:rsidP="008A2073">
      <w:pPr>
        <w:numPr>
          <w:ilvl w:val="0"/>
          <w:numId w:val="75"/>
        </w:numPr>
        <w:rPr>
          <w:color w:val="000000" w:themeColor="text1"/>
          <w:sz w:val="40"/>
          <w:szCs w:val="40"/>
          <w:lang w:bidi="ar-EG"/>
        </w:rPr>
      </w:pPr>
      <w:r w:rsidRPr="008A2073">
        <w:rPr>
          <w:b/>
          <w:bCs/>
          <w:color w:val="000000" w:themeColor="text1"/>
          <w:sz w:val="40"/>
          <w:szCs w:val="40"/>
          <w:lang w:bidi="ar-EG"/>
        </w:rPr>
        <w:t>Asynchronous Capabilities:</w:t>
      </w:r>
      <w:r w:rsidRPr="008A2073">
        <w:rPr>
          <w:color w:val="000000" w:themeColor="text1"/>
          <w:sz w:val="40"/>
          <w:szCs w:val="40"/>
          <w:lang w:bidi="ar-EG"/>
        </w:rPr>
        <w:t xml:space="preserve"> Its event-driven, non-blocking I/O model (especially in Node.js) makes it highly efficient for handling concurrent operations and building scalable network applications.</w:t>
      </w:r>
    </w:p>
    <w:p w14:paraId="06423790" w14:textId="77777777" w:rsidR="008A2073" w:rsidRPr="008A2073" w:rsidRDefault="008A2073" w:rsidP="008A2073">
      <w:pPr>
        <w:numPr>
          <w:ilvl w:val="0"/>
          <w:numId w:val="75"/>
        </w:numPr>
        <w:rPr>
          <w:color w:val="000000" w:themeColor="text1"/>
          <w:sz w:val="40"/>
          <w:szCs w:val="40"/>
          <w:lang w:bidi="ar-EG"/>
        </w:rPr>
      </w:pPr>
      <w:r w:rsidRPr="008A2073">
        <w:rPr>
          <w:b/>
          <w:bCs/>
          <w:color w:val="000000" w:themeColor="text1"/>
          <w:sz w:val="40"/>
          <w:szCs w:val="40"/>
          <w:lang w:bidi="ar-EG"/>
        </w:rPr>
        <w:t>Interactivity:</w:t>
      </w:r>
      <w:r w:rsidRPr="008A2073">
        <w:rPr>
          <w:color w:val="000000" w:themeColor="text1"/>
          <w:sz w:val="40"/>
          <w:szCs w:val="40"/>
          <w:lang w:bidi="ar-EG"/>
        </w:rPr>
        <w:t xml:space="preserve"> It's the key to creating engaging, dynamic, and user-friendly web experiences that respond in real-time to user input.</w:t>
      </w:r>
    </w:p>
    <w:p w14:paraId="10FF5C24" w14:textId="77777777" w:rsidR="008A2073" w:rsidRPr="008A2073" w:rsidRDefault="008A2073" w:rsidP="008A2073">
      <w:pPr>
        <w:rPr>
          <w:color w:val="000000" w:themeColor="text1"/>
          <w:sz w:val="40"/>
          <w:szCs w:val="40"/>
          <w:lang w:bidi="ar-EG"/>
        </w:rPr>
      </w:pPr>
    </w:p>
    <w:p w14:paraId="10E781F0" w14:textId="77777777" w:rsidR="006C0563" w:rsidRPr="008A2073" w:rsidRDefault="006C0563" w:rsidP="006C0563">
      <w:pPr>
        <w:rPr>
          <w:color w:val="000000" w:themeColor="text1"/>
          <w:sz w:val="40"/>
          <w:szCs w:val="40"/>
          <w:lang w:bidi="ar-EG"/>
        </w:rPr>
      </w:pPr>
    </w:p>
    <w:p w14:paraId="23B83A71" w14:textId="77777777" w:rsidR="006C0563" w:rsidRDefault="006C0563" w:rsidP="006C0563">
      <w:pPr>
        <w:rPr>
          <w:b/>
          <w:bCs/>
          <w:color w:val="000000" w:themeColor="text1"/>
          <w:sz w:val="48"/>
          <w:szCs w:val="48"/>
          <w:lang w:bidi="ar-EG"/>
        </w:rPr>
      </w:pPr>
    </w:p>
    <w:p w14:paraId="313CFBA3" w14:textId="77777777" w:rsidR="006C0563" w:rsidRDefault="006C0563" w:rsidP="006C0563">
      <w:pPr>
        <w:rPr>
          <w:b/>
          <w:bCs/>
          <w:color w:val="000000" w:themeColor="text1"/>
          <w:sz w:val="48"/>
          <w:szCs w:val="48"/>
          <w:lang w:bidi="ar-EG"/>
        </w:rPr>
      </w:pPr>
    </w:p>
    <w:p w14:paraId="70572B28" w14:textId="77777777" w:rsidR="006C0563" w:rsidRDefault="006C0563" w:rsidP="006C0563">
      <w:pPr>
        <w:rPr>
          <w:b/>
          <w:bCs/>
          <w:color w:val="000000" w:themeColor="text1"/>
          <w:sz w:val="48"/>
          <w:szCs w:val="48"/>
          <w:lang w:bidi="ar-EG"/>
        </w:rPr>
      </w:pPr>
    </w:p>
    <w:p w14:paraId="646F2403" w14:textId="77777777" w:rsidR="006C0563" w:rsidRDefault="006C0563" w:rsidP="006C0563">
      <w:pPr>
        <w:rPr>
          <w:b/>
          <w:bCs/>
          <w:color w:val="000000" w:themeColor="text1"/>
          <w:sz w:val="48"/>
          <w:szCs w:val="48"/>
          <w:lang w:bidi="ar-EG"/>
        </w:rPr>
      </w:pPr>
    </w:p>
    <w:p w14:paraId="2E7A6CBF" w14:textId="0B131945" w:rsidR="006C0563" w:rsidRDefault="006C0563" w:rsidP="006C0563">
      <w:pPr>
        <w:rPr>
          <w:b/>
          <w:bCs/>
          <w:color w:val="000000" w:themeColor="text1"/>
          <w:sz w:val="48"/>
          <w:szCs w:val="48"/>
          <w:lang w:bidi="ar-EG"/>
        </w:rPr>
      </w:pPr>
    </w:p>
    <w:p w14:paraId="10655862" w14:textId="77777777" w:rsidR="006C0563" w:rsidRDefault="006C0563" w:rsidP="006C0563">
      <w:pPr>
        <w:rPr>
          <w:b/>
          <w:bCs/>
          <w:color w:val="000000" w:themeColor="text1"/>
          <w:sz w:val="48"/>
          <w:szCs w:val="48"/>
          <w:lang w:bidi="ar-EG"/>
        </w:rPr>
      </w:pPr>
    </w:p>
    <w:p w14:paraId="5C929335" w14:textId="77777777" w:rsidR="006C0563" w:rsidRDefault="006C0563" w:rsidP="006C0563">
      <w:pPr>
        <w:rPr>
          <w:b/>
          <w:bCs/>
          <w:color w:val="000000" w:themeColor="text1"/>
          <w:sz w:val="48"/>
          <w:szCs w:val="48"/>
          <w:lang w:bidi="ar-EG"/>
        </w:rPr>
      </w:pPr>
    </w:p>
    <w:p w14:paraId="1E508C12" w14:textId="77777777" w:rsidR="006C0563" w:rsidRDefault="006C0563" w:rsidP="00AB1B17">
      <w:pPr>
        <w:rPr>
          <w:b/>
          <w:bCs/>
          <w:color w:val="000000" w:themeColor="text1"/>
          <w:sz w:val="144"/>
          <w:szCs w:val="144"/>
          <w:lang w:bidi="ar-EG"/>
        </w:rPr>
      </w:pPr>
    </w:p>
    <w:p w14:paraId="6879CA30" w14:textId="00BAEE31" w:rsidR="006C0563" w:rsidRDefault="006C0563" w:rsidP="006C0563">
      <w:pPr>
        <w:jc w:val="center"/>
        <w:rPr>
          <w:b/>
          <w:bCs/>
          <w:color w:val="000000" w:themeColor="text1"/>
          <w:sz w:val="144"/>
          <w:szCs w:val="144"/>
          <w:lang w:bidi="ar-EG"/>
        </w:rPr>
      </w:pPr>
      <w:r w:rsidRPr="006C0563">
        <w:rPr>
          <w:b/>
          <w:bCs/>
          <w:color w:val="000000" w:themeColor="text1"/>
          <w:sz w:val="144"/>
          <w:szCs w:val="144"/>
          <w:lang w:bidi="ar-EG"/>
        </w:rPr>
        <w:t>Chapter 3</w:t>
      </w:r>
    </w:p>
    <w:p w14:paraId="202FF471" w14:textId="77777777" w:rsidR="006C0563" w:rsidRDefault="006C0563" w:rsidP="006C0563">
      <w:pPr>
        <w:jc w:val="center"/>
        <w:rPr>
          <w:b/>
          <w:bCs/>
          <w:color w:val="000000" w:themeColor="text1"/>
          <w:sz w:val="144"/>
          <w:szCs w:val="144"/>
          <w:lang w:bidi="ar-EG"/>
        </w:rPr>
      </w:pPr>
    </w:p>
    <w:p w14:paraId="1456B3BC" w14:textId="77777777" w:rsidR="006C0563" w:rsidRDefault="006C0563" w:rsidP="006C0563">
      <w:pPr>
        <w:jc w:val="center"/>
        <w:rPr>
          <w:b/>
          <w:bCs/>
          <w:color w:val="000000" w:themeColor="text1"/>
          <w:sz w:val="144"/>
          <w:szCs w:val="144"/>
          <w:lang w:bidi="ar-EG"/>
        </w:rPr>
      </w:pPr>
    </w:p>
    <w:p w14:paraId="126AFF30" w14:textId="77777777" w:rsidR="006C0563" w:rsidRDefault="006C0563" w:rsidP="006C0563">
      <w:pPr>
        <w:jc w:val="center"/>
        <w:rPr>
          <w:b/>
          <w:bCs/>
          <w:color w:val="000000" w:themeColor="text1"/>
          <w:sz w:val="144"/>
          <w:szCs w:val="144"/>
          <w:lang w:bidi="ar-EG"/>
        </w:rPr>
      </w:pPr>
    </w:p>
    <w:p w14:paraId="76BD169F" w14:textId="77777777" w:rsidR="00AB1B17" w:rsidRDefault="00AB1B17" w:rsidP="00AB1B17">
      <w:pPr>
        <w:rPr>
          <w:b/>
          <w:bCs/>
          <w:color w:val="000000" w:themeColor="text1"/>
          <w:sz w:val="48"/>
          <w:szCs w:val="48"/>
          <w:lang w:bidi="ar-EG"/>
        </w:rPr>
      </w:pPr>
      <w:bookmarkStart w:id="14" w:name="_Hlk200140051"/>
      <w:r>
        <w:rPr>
          <w:b/>
          <w:bCs/>
          <w:color w:val="000000" w:themeColor="text1"/>
          <w:sz w:val="48"/>
          <w:szCs w:val="48"/>
          <w:lang w:bidi="ar-EG"/>
        </w:rPr>
        <w:lastRenderedPageBreak/>
        <w:t xml:space="preserve">Tools </w:t>
      </w:r>
    </w:p>
    <w:p w14:paraId="4F19D88F" w14:textId="77777777" w:rsidR="00AB1B17" w:rsidRPr="008A2073" w:rsidRDefault="00AB1B17" w:rsidP="00AB1B17">
      <w:pPr>
        <w:rPr>
          <w:b/>
          <w:bCs/>
          <w:color w:val="000000" w:themeColor="text1"/>
          <w:sz w:val="48"/>
          <w:szCs w:val="48"/>
          <w:lang w:bidi="ar-EG"/>
        </w:rPr>
      </w:pPr>
      <w:r w:rsidRPr="008A2073">
        <w:rPr>
          <w:b/>
          <w:bCs/>
          <w:color w:val="000000" w:themeColor="text1"/>
          <w:sz w:val="48"/>
          <w:szCs w:val="48"/>
          <w:lang w:bidi="ar-EG"/>
        </w:rPr>
        <w:t>1. XAMPP</w:t>
      </w:r>
    </w:p>
    <w:bookmarkEnd w:id="14"/>
    <w:p w14:paraId="2D95B719" w14:textId="77777777" w:rsidR="00AB1B17" w:rsidRPr="008A2073" w:rsidRDefault="00AB1B17" w:rsidP="00AB1B17">
      <w:pPr>
        <w:rPr>
          <w:color w:val="000000" w:themeColor="text1"/>
          <w:sz w:val="40"/>
          <w:szCs w:val="40"/>
          <w:lang w:bidi="ar-EG"/>
        </w:rPr>
      </w:pPr>
      <w:r w:rsidRPr="008A2073">
        <w:rPr>
          <w:color w:val="000000" w:themeColor="text1"/>
          <w:sz w:val="40"/>
          <w:szCs w:val="40"/>
          <w:lang w:bidi="ar-EG"/>
        </w:rPr>
        <w:t xml:space="preserve">Overview: XAMPP stands for X (cross-platform), Apache, MySQL, PHP, Perl. It's </w:t>
      </w:r>
      <w:proofErr w:type="gramStart"/>
      <w:r w:rsidRPr="008A2073">
        <w:rPr>
          <w:color w:val="000000" w:themeColor="text1"/>
          <w:sz w:val="40"/>
          <w:szCs w:val="40"/>
          <w:lang w:bidi="ar-EG"/>
        </w:rPr>
        <w:t>a free</w:t>
      </w:r>
      <w:proofErr w:type="gramEnd"/>
      <w:r w:rsidRPr="008A2073">
        <w:rPr>
          <w:color w:val="000000" w:themeColor="text1"/>
          <w:sz w:val="40"/>
          <w:szCs w:val="40"/>
          <w:lang w:bidi="ar-EG"/>
        </w:rPr>
        <w:t>, open-source, and easy-to-install Apache distribution containing MySQL, PHP, and Perl. Essentially, XAMPP bundles all the necessary software to set up a local web server environment on your personal computer.</w:t>
      </w:r>
    </w:p>
    <w:p w14:paraId="639E090E" w14:textId="77777777" w:rsidR="00AB1B17" w:rsidRPr="008A2073" w:rsidRDefault="00AB1B17" w:rsidP="00AB1B17">
      <w:pPr>
        <w:rPr>
          <w:b/>
          <w:bCs/>
          <w:color w:val="000000" w:themeColor="text1"/>
          <w:sz w:val="40"/>
          <w:szCs w:val="40"/>
          <w:lang w:bidi="ar-EG"/>
        </w:rPr>
      </w:pPr>
      <w:r w:rsidRPr="008A2073">
        <w:rPr>
          <w:b/>
          <w:bCs/>
          <w:color w:val="000000" w:themeColor="text1"/>
          <w:sz w:val="40"/>
          <w:szCs w:val="40"/>
          <w:lang w:bidi="ar-EG"/>
        </w:rPr>
        <w:t>What it provides:</w:t>
      </w:r>
    </w:p>
    <w:p w14:paraId="40CE4929" w14:textId="77777777" w:rsidR="00AB1B17" w:rsidRPr="008A2073" w:rsidRDefault="00AB1B17" w:rsidP="00AB1B17">
      <w:pPr>
        <w:numPr>
          <w:ilvl w:val="0"/>
          <w:numId w:val="76"/>
        </w:numPr>
        <w:rPr>
          <w:color w:val="000000" w:themeColor="text1"/>
          <w:sz w:val="40"/>
          <w:szCs w:val="40"/>
          <w:lang w:bidi="ar-EG"/>
        </w:rPr>
      </w:pPr>
      <w:r w:rsidRPr="008A2073">
        <w:rPr>
          <w:color w:val="000000" w:themeColor="text1"/>
          <w:sz w:val="40"/>
          <w:szCs w:val="40"/>
          <w:lang w:bidi="ar-EG"/>
        </w:rPr>
        <w:t>Apache: The web server software that handles requests for your web pages.</w:t>
      </w:r>
    </w:p>
    <w:p w14:paraId="44D97306" w14:textId="77777777" w:rsidR="00AB1B17" w:rsidRPr="008A2073" w:rsidRDefault="00AB1B17" w:rsidP="00AB1B17">
      <w:pPr>
        <w:numPr>
          <w:ilvl w:val="0"/>
          <w:numId w:val="76"/>
        </w:numPr>
        <w:rPr>
          <w:color w:val="000000" w:themeColor="text1"/>
          <w:sz w:val="40"/>
          <w:szCs w:val="40"/>
          <w:lang w:bidi="ar-EG"/>
        </w:rPr>
      </w:pPr>
      <w:r w:rsidRPr="008A2073">
        <w:rPr>
          <w:color w:val="000000" w:themeColor="text1"/>
          <w:sz w:val="40"/>
          <w:szCs w:val="40"/>
          <w:lang w:bidi="ar-EG"/>
        </w:rPr>
        <w:t>MySQL (or MariaDB in newer versions): The database management system for storing and managing your data.</w:t>
      </w:r>
    </w:p>
    <w:p w14:paraId="651E91CE" w14:textId="77777777" w:rsidR="00AB1B17" w:rsidRPr="008A2073" w:rsidRDefault="00AB1B17" w:rsidP="00AB1B17">
      <w:pPr>
        <w:numPr>
          <w:ilvl w:val="0"/>
          <w:numId w:val="76"/>
        </w:numPr>
        <w:rPr>
          <w:color w:val="000000" w:themeColor="text1"/>
          <w:sz w:val="40"/>
          <w:szCs w:val="40"/>
          <w:lang w:bidi="ar-EG"/>
        </w:rPr>
      </w:pPr>
      <w:r w:rsidRPr="008A2073">
        <w:rPr>
          <w:color w:val="000000" w:themeColor="text1"/>
          <w:sz w:val="40"/>
          <w:szCs w:val="40"/>
          <w:lang w:bidi="ar-EG"/>
        </w:rPr>
        <w:t>PHP: The server-side scripting language for dynamic web content.</w:t>
      </w:r>
    </w:p>
    <w:p w14:paraId="60CC89DD" w14:textId="77777777" w:rsidR="00AB1B17" w:rsidRPr="008A2073" w:rsidRDefault="00AB1B17" w:rsidP="00AB1B17">
      <w:pPr>
        <w:numPr>
          <w:ilvl w:val="0"/>
          <w:numId w:val="76"/>
        </w:numPr>
        <w:rPr>
          <w:color w:val="000000" w:themeColor="text1"/>
          <w:sz w:val="40"/>
          <w:szCs w:val="40"/>
          <w:lang w:bidi="ar-EG"/>
        </w:rPr>
      </w:pPr>
      <w:r w:rsidRPr="008A2073">
        <w:rPr>
          <w:color w:val="000000" w:themeColor="text1"/>
          <w:sz w:val="40"/>
          <w:szCs w:val="40"/>
          <w:lang w:bidi="ar-EG"/>
        </w:rPr>
        <w:t>Perl: Another scripting language, though less commonly used for web development with XAMPP compared to PHP.</w:t>
      </w:r>
    </w:p>
    <w:p w14:paraId="21D1D10F" w14:textId="77777777" w:rsidR="00AB1B17" w:rsidRPr="008A2073" w:rsidRDefault="00AB1B17" w:rsidP="00AB1B17">
      <w:pPr>
        <w:numPr>
          <w:ilvl w:val="0"/>
          <w:numId w:val="76"/>
        </w:numPr>
        <w:rPr>
          <w:color w:val="000000" w:themeColor="text1"/>
          <w:sz w:val="40"/>
          <w:szCs w:val="40"/>
          <w:lang w:bidi="ar-EG"/>
        </w:rPr>
      </w:pPr>
      <w:r w:rsidRPr="008A2073">
        <w:rPr>
          <w:color w:val="000000" w:themeColor="text1"/>
          <w:sz w:val="40"/>
          <w:szCs w:val="40"/>
          <w:lang w:bidi="ar-EG"/>
        </w:rPr>
        <w:lastRenderedPageBreak/>
        <w:t>phpMyAdmin: A web-based tool for managing your MySQL databases (which we'll discuss next).</w:t>
      </w:r>
    </w:p>
    <w:p w14:paraId="094DE3E6" w14:textId="77777777" w:rsidR="00AB1B17" w:rsidRDefault="00AB1B17" w:rsidP="00AB1B17">
      <w:pPr>
        <w:rPr>
          <w:color w:val="000000" w:themeColor="text1"/>
          <w:sz w:val="40"/>
          <w:szCs w:val="40"/>
          <w:lang w:bidi="ar-EG"/>
        </w:rPr>
      </w:pPr>
      <w:r w:rsidRPr="008A2073">
        <w:rPr>
          <w:b/>
          <w:bCs/>
          <w:color w:val="000000" w:themeColor="text1"/>
          <w:sz w:val="48"/>
          <w:szCs w:val="48"/>
          <w:lang w:bidi="ar-EG"/>
        </w:rPr>
        <w:t>Goal:</w:t>
      </w:r>
      <w:r w:rsidRPr="008A2073">
        <w:rPr>
          <w:color w:val="000000" w:themeColor="text1"/>
          <w:sz w:val="40"/>
          <w:szCs w:val="40"/>
          <w:lang w:bidi="ar-EG"/>
        </w:rPr>
        <w:t xml:space="preserve"> To provide a complete, ready-to-use local server environment that mimics a live web server, allowing developers to build, test, and debug web applications on their own machine without needing to upload files to a remote server.</w:t>
      </w:r>
    </w:p>
    <w:p w14:paraId="0C2CB1EB" w14:textId="77777777" w:rsidR="00AB1B17" w:rsidRDefault="00AB1B17" w:rsidP="00AB1B17">
      <w:pPr>
        <w:rPr>
          <w:color w:val="000000" w:themeColor="text1"/>
          <w:sz w:val="40"/>
          <w:szCs w:val="40"/>
          <w:lang w:bidi="ar-EG"/>
        </w:rPr>
      </w:pPr>
    </w:p>
    <w:p w14:paraId="29B2432A" w14:textId="77777777" w:rsidR="00AB1B17" w:rsidRDefault="00AB1B17" w:rsidP="00AB1B17">
      <w:pPr>
        <w:rPr>
          <w:color w:val="000000" w:themeColor="text1"/>
          <w:sz w:val="40"/>
          <w:szCs w:val="40"/>
          <w:lang w:bidi="ar-EG"/>
        </w:rPr>
      </w:pPr>
    </w:p>
    <w:p w14:paraId="36C75DFA" w14:textId="77777777" w:rsidR="00AB1B17" w:rsidRDefault="00AB1B17" w:rsidP="00AB1B17">
      <w:pPr>
        <w:rPr>
          <w:color w:val="000000" w:themeColor="text1"/>
          <w:sz w:val="40"/>
          <w:szCs w:val="40"/>
          <w:lang w:bidi="ar-EG"/>
        </w:rPr>
      </w:pPr>
    </w:p>
    <w:p w14:paraId="196D10BF" w14:textId="77777777" w:rsidR="00AB1B17" w:rsidRDefault="00AB1B17" w:rsidP="00AB1B17">
      <w:pPr>
        <w:rPr>
          <w:color w:val="000000" w:themeColor="text1"/>
          <w:sz w:val="40"/>
          <w:szCs w:val="40"/>
          <w:lang w:bidi="ar-EG"/>
        </w:rPr>
      </w:pPr>
    </w:p>
    <w:p w14:paraId="08282976" w14:textId="77777777" w:rsidR="00AB1B17" w:rsidRDefault="00AB1B17" w:rsidP="00AB1B17">
      <w:pPr>
        <w:rPr>
          <w:color w:val="000000" w:themeColor="text1"/>
          <w:sz w:val="40"/>
          <w:szCs w:val="40"/>
          <w:lang w:bidi="ar-EG"/>
        </w:rPr>
      </w:pPr>
    </w:p>
    <w:p w14:paraId="07CB3E94" w14:textId="77777777" w:rsidR="00AB1B17" w:rsidRDefault="00AB1B17" w:rsidP="00AB1B17">
      <w:pPr>
        <w:rPr>
          <w:color w:val="000000" w:themeColor="text1"/>
          <w:sz w:val="40"/>
          <w:szCs w:val="40"/>
          <w:lang w:bidi="ar-EG"/>
        </w:rPr>
      </w:pPr>
    </w:p>
    <w:p w14:paraId="1B2C7BC6" w14:textId="77777777" w:rsidR="00AB1B17" w:rsidRDefault="00AB1B17" w:rsidP="00AB1B17">
      <w:pPr>
        <w:rPr>
          <w:color w:val="000000" w:themeColor="text1"/>
          <w:sz w:val="40"/>
          <w:szCs w:val="40"/>
          <w:lang w:bidi="ar-EG"/>
        </w:rPr>
      </w:pPr>
    </w:p>
    <w:p w14:paraId="149523C3" w14:textId="77777777" w:rsidR="00AB1B17" w:rsidRDefault="00AB1B17" w:rsidP="00AB1B17">
      <w:pPr>
        <w:rPr>
          <w:color w:val="000000" w:themeColor="text1"/>
          <w:sz w:val="40"/>
          <w:szCs w:val="40"/>
          <w:lang w:bidi="ar-EG"/>
        </w:rPr>
      </w:pPr>
    </w:p>
    <w:p w14:paraId="3889B899" w14:textId="77777777" w:rsidR="00AB1B17" w:rsidRDefault="00AB1B17" w:rsidP="00AB1B17">
      <w:pPr>
        <w:rPr>
          <w:color w:val="000000" w:themeColor="text1"/>
          <w:sz w:val="40"/>
          <w:szCs w:val="40"/>
          <w:lang w:bidi="ar-EG"/>
        </w:rPr>
      </w:pPr>
    </w:p>
    <w:p w14:paraId="167B875F" w14:textId="77777777" w:rsidR="00AB1B17" w:rsidRDefault="00AB1B17" w:rsidP="00AB1B17">
      <w:pPr>
        <w:rPr>
          <w:color w:val="000000" w:themeColor="text1"/>
          <w:sz w:val="40"/>
          <w:szCs w:val="40"/>
          <w:lang w:bidi="ar-EG"/>
        </w:rPr>
      </w:pPr>
    </w:p>
    <w:p w14:paraId="1C050D6C" w14:textId="77777777" w:rsidR="00AB1B17" w:rsidRPr="008A2073" w:rsidRDefault="00AB1B17" w:rsidP="00AB1B17">
      <w:pPr>
        <w:rPr>
          <w:color w:val="000000" w:themeColor="text1"/>
          <w:sz w:val="40"/>
          <w:szCs w:val="40"/>
          <w:lang w:bidi="ar-EG"/>
        </w:rPr>
      </w:pPr>
    </w:p>
    <w:p w14:paraId="08E0ADC6" w14:textId="77777777" w:rsidR="00AB1B17" w:rsidRPr="008A2073" w:rsidRDefault="00AB1B17" w:rsidP="00AB1B17">
      <w:pPr>
        <w:rPr>
          <w:b/>
          <w:bCs/>
          <w:color w:val="000000" w:themeColor="text1"/>
          <w:sz w:val="48"/>
          <w:szCs w:val="48"/>
          <w:lang w:bidi="ar-EG"/>
        </w:rPr>
      </w:pPr>
      <w:r w:rsidRPr="008A2073">
        <w:rPr>
          <w:b/>
          <w:bCs/>
          <w:color w:val="000000" w:themeColor="text1"/>
          <w:sz w:val="48"/>
          <w:szCs w:val="48"/>
          <w:lang w:bidi="ar-EG"/>
        </w:rPr>
        <w:lastRenderedPageBreak/>
        <w:t xml:space="preserve">2. </w:t>
      </w:r>
      <w:bookmarkStart w:id="15" w:name="_Hlk200140069"/>
      <w:r w:rsidRPr="008A2073">
        <w:rPr>
          <w:b/>
          <w:bCs/>
          <w:color w:val="000000" w:themeColor="text1"/>
          <w:sz w:val="48"/>
          <w:szCs w:val="48"/>
          <w:lang w:bidi="ar-EG"/>
        </w:rPr>
        <w:t>phpMyAdmin</w:t>
      </w:r>
      <w:bookmarkEnd w:id="15"/>
    </w:p>
    <w:p w14:paraId="2E77279F" w14:textId="77777777" w:rsidR="00AB1B17" w:rsidRPr="008A2073" w:rsidRDefault="00AB1B17" w:rsidP="00AB1B17">
      <w:pPr>
        <w:rPr>
          <w:color w:val="000000" w:themeColor="text1"/>
          <w:sz w:val="40"/>
          <w:szCs w:val="40"/>
          <w:lang w:bidi="ar-EG"/>
        </w:rPr>
      </w:pPr>
      <w:r w:rsidRPr="008A2073">
        <w:rPr>
          <w:color w:val="000000" w:themeColor="text1"/>
          <w:sz w:val="40"/>
          <w:szCs w:val="40"/>
          <w:lang w:bidi="ar-EG"/>
        </w:rPr>
        <w:t>Overview: phpMyAdmin is a free and open-source web-based administration tool for MySQL and MariaDB. It's written in PHP.</w:t>
      </w:r>
    </w:p>
    <w:p w14:paraId="2C37DC6C" w14:textId="77777777" w:rsidR="00AB1B17" w:rsidRPr="008A2073" w:rsidRDefault="00AB1B17" w:rsidP="00AB1B17">
      <w:pPr>
        <w:rPr>
          <w:b/>
          <w:bCs/>
          <w:color w:val="000000" w:themeColor="text1"/>
          <w:sz w:val="40"/>
          <w:szCs w:val="40"/>
          <w:lang w:bidi="ar-EG"/>
        </w:rPr>
      </w:pPr>
      <w:r w:rsidRPr="008A2073">
        <w:rPr>
          <w:b/>
          <w:bCs/>
          <w:color w:val="000000" w:themeColor="text1"/>
          <w:sz w:val="40"/>
          <w:szCs w:val="40"/>
          <w:lang w:bidi="ar-EG"/>
        </w:rPr>
        <w:t>What it provides:</w:t>
      </w:r>
    </w:p>
    <w:p w14:paraId="760FF705" w14:textId="77777777" w:rsidR="00AB1B17" w:rsidRPr="008A2073" w:rsidRDefault="00AB1B17" w:rsidP="00AB1B17">
      <w:pPr>
        <w:numPr>
          <w:ilvl w:val="0"/>
          <w:numId w:val="77"/>
        </w:numPr>
        <w:rPr>
          <w:color w:val="000000" w:themeColor="text1"/>
          <w:sz w:val="40"/>
          <w:szCs w:val="40"/>
          <w:lang w:bidi="ar-EG"/>
        </w:rPr>
      </w:pPr>
      <w:r w:rsidRPr="008A2073">
        <w:rPr>
          <w:color w:val="000000" w:themeColor="text1"/>
          <w:sz w:val="40"/>
          <w:szCs w:val="40"/>
          <w:lang w:bidi="ar-EG"/>
        </w:rPr>
        <w:t>A user-friendly graphical interface (GUI) to interact with your MySQL databases.</w:t>
      </w:r>
    </w:p>
    <w:p w14:paraId="5D846836" w14:textId="77777777" w:rsidR="00AB1B17" w:rsidRPr="008A2073" w:rsidRDefault="00AB1B17" w:rsidP="00AB1B17">
      <w:pPr>
        <w:numPr>
          <w:ilvl w:val="0"/>
          <w:numId w:val="77"/>
        </w:numPr>
        <w:rPr>
          <w:color w:val="000000" w:themeColor="text1"/>
          <w:sz w:val="40"/>
          <w:szCs w:val="40"/>
          <w:lang w:bidi="ar-EG"/>
        </w:rPr>
      </w:pPr>
      <w:r w:rsidRPr="008A2073">
        <w:rPr>
          <w:color w:val="000000" w:themeColor="text1"/>
          <w:sz w:val="40"/>
          <w:szCs w:val="40"/>
          <w:lang w:bidi="ar-EG"/>
        </w:rPr>
        <w:t xml:space="preserve">Allows you to: </w:t>
      </w:r>
    </w:p>
    <w:p w14:paraId="3B9EC0F3" w14:textId="77777777" w:rsidR="00AB1B17" w:rsidRPr="008A2073" w:rsidRDefault="00AB1B17" w:rsidP="00AB1B17">
      <w:pPr>
        <w:numPr>
          <w:ilvl w:val="1"/>
          <w:numId w:val="77"/>
        </w:numPr>
        <w:rPr>
          <w:color w:val="000000" w:themeColor="text1"/>
          <w:sz w:val="40"/>
          <w:szCs w:val="40"/>
          <w:lang w:bidi="ar-EG"/>
        </w:rPr>
      </w:pPr>
      <w:r w:rsidRPr="008A2073">
        <w:rPr>
          <w:color w:val="000000" w:themeColor="text1"/>
          <w:sz w:val="40"/>
          <w:szCs w:val="40"/>
          <w:lang w:bidi="ar-EG"/>
        </w:rPr>
        <w:t>Create, modify, and delete databases and tables.</w:t>
      </w:r>
    </w:p>
    <w:p w14:paraId="545D023E" w14:textId="77777777" w:rsidR="00AB1B17" w:rsidRPr="008A2073" w:rsidRDefault="00AB1B17" w:rsidP="00AB1B17">
      <w:pPr>
        <w:numPr>
          <w:ilvl w:val="1"/>
          <w:numId w:val="77"/>
        </w:numPr>
        <w:rPr>
          <w:color w:val="000000" w:themeColor="text1"/>
          <w:sz w:val="40"/>
          <w:szCs w:val="40"/>
          <w:lang w:bidi="ar-EG"/>
        </w:rPr>
      </w:pPr>
      <w:r w:rsidRPr="008A2073">
        <w:rPr>
          <w:color w:val="000000" w:themeColor="text1"/>
          <w:sz w:val="40"/>
          <w:szCs w:val="40"/>
          <w:lang w:bidi="ar-EG"/>
        </w:rPr>
        <w:t>Insert, edit, and delete rows (records) within tables.</w:t>
      </w:r>
    </w:p>
    <w:p w14:paraId="0F2BE7CF" w14:textId="77777777" w:rsidR="00AB1B17" w:rsidRPr="008A2073" w:rsidRDefault="00AB1B17" w:rsidP="00AB1B17">
      <w:pPr>
        <w:numPr>
          <w:ilvl w:val="1"/>
          <w:numId w:val="77"/>
        </w:numPr>
        <w:rPr>
          <w:color w:val="000000" w:themeColor="text1"/>
          <w:sz w:val="40"/>
          <w:szCs w:val="40"/>
          <w:lang w:bidi="ar-EG"/>
        </w:rPr>
      </w:pPr>
      <w:r w:rsidRPr="008A2073">
        <w:rPr>
          <w:color w:val="000000" w:themeColor="text1"/>
          <w:sz w:val="40"/>
          <w:szCs w:val="40"/>
          <w:lang w:bidi="ar-EG"/>
        </w:rPr>
        <w:t>Run SQL queries directly without needing a command-line interface.</w:t>
      </w:r>
    </w:p>
    <w:p w14:paraId="2268972A" w14:textId="77777777" w:rsidR="00AB1B17" w:rsidRPr="008A2073" w:rsidRDefault="00AB1B17" w:rsidP="00AB1B17">
      <w:pPr>
        <w:numPr>
          <w:ilvl w:val="1"/>
          <w:numId w:val="77"/>
        </w:numPr>
        <w:rPr>
          <w:color w:val="000000" w:themeColor="text1"/>
          <w:sz w:val="40"/>
          <w:szCs w:val="40"/>
          <w:lang w:bidi="ar-EG"/>
        </w:rPr>
      </w:pPr>
      <w:r w:rsidRPr="008A2073">
        <w:rPr>
          <w:color w:val="000000" w:themeColor="text1"/>
          <w:sz w:val="40"/>
          <w:szCs w:val="40"/>
          <w:lang w:bidi="ar-EG"/>
        </w:rPr>
        <w:t>Import and export databases.</w:t>
      </w:r>
    </w:p>
    <w:p w14:paraId="217BEB1E" w14:textId="77777777" w:rsidR="00AB1B17" w:rsidRPr="008A2073" w:rsidRDefault="00AB1B17" w:rsidP="00AB1B17">
      <w:pPr>
        <w:numPr>
          <w:ilvl w:val="1"/>
          <w:numId w:val="77"/>
        </w:numPr>
        <w:rPr>
          <w:color w:val="000000" w:themeColor="text1"/>
          <w:sz w:val="40"/>
          <w:szCs w:val="40"/>
          <w:lang w:bidi="ar-EG"/>
        </w:rPr>
      </w:pPr>
      <w:r w:rsidRPr="008A2073">
        <w:rPr>
          <w:color w:val="000000" w:themeColor="text1"/>
          <w:sz w:val="40"/>
          <w:szCs w:val="40"/>
          <w:lang w:bidi="ar-EG"/>
        </w:rPr>
        <w:t>Manage user permissions.</w:t>
      </w:r>
    </w:p>
    <w:p w14:paraId="29F7B4F7" w14:textId="2EE76CBC" w:rsidR="00AB1B17" w:rsidRPr="008A2073" w:rsidRDefault="00AB1B17" w:rsidP="00AB1B17">
      <w:pPr>
        <w:rPr>
          <w:color w:val="000000" w:themeColor="text1"/>
          <w:sz w:val="40"/>
          <w:szCs w:val="40"/>
          <w:lang w:bidi="ar-EG"/>
        </w:rPr>
      </w:pPr>
      <w:r w:rsidRPr="008A2073">
        <w:rPr>
          <w:b/>
          <w:bCs/>
          <w:color w:val="000000" w:themeColor="text1"/>
          <w:sz w:val="48"/>
          <w:szCs w:val="48"/>
          <w:lang w:bidi="ar-EG"/>
        </w:rPr>
        <w:t>Goal</w:t>
      </w:r>
      <w:r w:rsidRPr="008A2073">
        <w:rPr>
          <w:color w:val="000000" w:themeColor="text1"/>
          <w:sz w:val="40"/>
          <w:szCs w:val="40"/>
          <w:lang w:bidi="ar-EG"/>
        </w:rPr>
        <w:t>: To simplify database management for web developers, especially those who prefer a visual interface over command-line tools. It's pre-</w:t>
      </w:r>
      <w:r w:rsidRPr="008A2073">
        <w:rPr>
          <w:color w:val="000000" w:themeColor="text1"/>
          <w:sz w:val="40"/>
          <w:szCs w:val="40"/>
          <w:lang w:bidi="ar-EG"/>
        </w:rPr>
        <w:lastRenderedPageBreak/>
        <w:t>packaged with XAMPP, making it readily available once XAMPP is installed and running.</w:t>
      </w:r>
    </w:p>
    <w:p w14:paraId="1EE6441F" w14:textId="77777777" w:rsidR="00AB1B17" w:rsidRPr="008A2073" w:rsidRDefault="00AB1B17" w:rsidP="00AB1B17">
      <w:pPr>
        <w:rPr>
          <w:color w:val="000000" w:themeColor="text1"/>
          <w:sz w:val="40"/>
          <w:szCs w:val="40"/>
          <w:lang w:bidi="ar-EG"/>
        </w:rPr>
      </w:pPr>
      <w:r w:rsidRPr="008A2073">
        <w:rPr>
          <w:color w:val="000000" w:themeColor="text1"/>
          <w:sz w:val="40"/>
          <w:szCs w:val="40"/>
          <w:lang w:bidi="ar-EG"/>
        </w:rPr>
        <w:t>How to access phpMyAdmin with Chrome (using XAMPP):</w:t>
      </w:r>
    </w:p>
    <w:p w14:paraId="02D00B51" w14:textId="77777777" w:rsidR="00AB1B17" w:rsidRPr="008A2073" w:rsidRDefault="00AB1B17" w:rsidP="00AB1B17">
      <w:pPr>
        <w:numPr>
          <w:ilvl w:val="0"/>
          <w:numId w:val="78"/>
        </w:numPr>
        <w:rPr>
          <w:color w:val="000000" w:themeColor="text1"/>
          <w:sz w:val="40"/>
          <w:szCs w:val="40"/>
          <w:lang w:bidi="ar-EG"/>
        </w:rPr>
      </w:pPr>
      <w:r w:rsidRPr="008A2073">
        <w:rPr>
          <w:color w:val="000000" w:themeColor="text1"/>
          <w:sz w:val="40"/>
          <w:szCs w:val="40"/>
          <w:lang w:bidi="ar-EG"/>
        </w:rPr>
        <w:t>Start XAMPP: Launch the XAMPP Control Panel application.</w:t>
      </w:r>
    </w:p>
    <w:p w14:paraId="024EE2CB" w14:textId="77777777" w:rsidR="00AB1B17" w:rsidRPr="008A2073" w:rsidRDefault="00AB1B17" w:rsidP="00AB1B17">
      <w:pPr>
        <w:numPr>
          <w:ilvl w:val="0"/>
          <w:numId w:val="78"/>
        </w:numPr>
        <w:rPr>
          <w:color w:val="000000" w:themeColor="text1"/>
          <w:sz w:val="40"/>
          <w:szCs w:val="40"/>
          <w:lang w:bidi="ar-EG"/>
        </w:rPr>
      </w:pPr>
      <w:r w:rsidRPr="008A2073">
        <w:rPr>
          <w:color w:val="000000" w:themeColor="text1"/>
          <w:sz w:val="40"/>
          <w:szCs w:val="40"/>
          <w:lang w:bidi="ar-EG"/>
        </w:rPr>
        <w:t>Start Apache and MySQL: Click the "Start" buttons next to "Apache" and "MySQL" modules in the XAMPP Control Panel. Their status indicators should turn green.</w:t>
      </w:r>
    </w:p>
    <w:p w14:paraId="275F3A5A" w14:textId="77777777" w:rsidR="00AB1B17" w:rsidRPr="008A2073" w:rsidRDefault="00AB1B17" w:rsidP="00AB1B17">
      <w:pPr>
        <w:numPr>
          <w:ilvl w:val="0"/>
          <w:numId w:val="78"/>
        </w:numPr>
        <w:rPr>
          <w:color w:val="000000" w:themeColor="text1"/>
          <w:sz w:val="40"/>
          <w:szCs w:val="40"/>
          <w:lang w:bidi="ar-EG"/>
        </w:rPr>
      </w:pPr>
      <w:r w:rsidRPr="008A2073">
        <w:rPr>
          <w:color w:val="000000" w:themeColor="text1"/>
          <w:sz w:val="40"/>
          <w:szCs w:val="40"/>
          <w:lang w:bidi="ar-EG"/>
        </w:rPr>
        <w:t>Open Chrome: Launch your Google Chrome browser.</w:t>
      </w:r>
    </w:p>
    <w:p w14:paraId="0B4E4671" w14:textId="77777777" w:rsidR="00AB1B17" w:rsidRDefault="00AB1B17" w:rsidP="00AB1B17">
      <w:pPr>
        <w:numPr>
          <w:ilvl w:val="0"/>
          <w:numId w:val="78"/>
        </w:numPr>
        <w:rPr>
          <w:color w:val="000000" w:themeColor="text1"/>
          <w:sz w:val="40"/>
          <w:szCs w:val="40"/>
          <w:lang w:bidi="ar-EG"/>
        </w:rPr>
      </w:pPr>
      <w:r w:rsidRPr="008A2073">
        <w:rPr>
          <w:color w:val="000000" w:themeColor="text1"/>
          <w:sz w:val="40"/>
          <w:szCs w:val="40"/>
          <w:lang w:bidi="ar-EG"/>
        </w:rPr>
        <w:t>Navigate to phpMyAdmin: In the Chrome address bar, type http://localhost/phpmyadmin/ and press Enter. This will open the phpMyAdmin interface, usually without requiring a password (default XAMPP setup).</w:t>
      </w:r>
    </w:p>
    <w:p w14:paraId="54F10E47" w14:textId="77777777" w:rsidR="00AB1B17" w:rsidRDefault="00AB1B17" w:rsidP="00AB1B17">
      <w:pPr>
        <w:rPr>
          <w:color w:val="000000" w:themeColor="text1"/>
          <w:sz w:val="40"/>
          <w:szCs w:val="40"/>
          <w:lang w:bidi="ar-EG"/>
        </w:rPr>
      </w:pPr>
    </w:p>
    <w:p w14:paraId="3EBDA098" w14:textId="77777777" w:rsidR="00AB1B17" w:rsidRDefault="00AB1B17" w:rsidP="00AB1B17">
      <w:pPr>
        <w:rPr>
          <w:color w:val="000000" w:themeColor="text1"/>
          <w:sz w:val="40"/>
          <w:szCs w:val="40"/>
          <w:lang w:bidi="ar-EG"/>
        </w:rPr>
      </w:pPr>
    </w:p>
    <w:p w14:paraId="0BC6C927" w14:textId="77777777" w:rsidR="00AB1B17" w:rsidRPr="008A2073" w:rsidRDefault="00AB1B17" w:rsidP="00AB1B17">
      <w:pPr>
        <w:rPr>
          <w:color w:val="000000" w:themeColor="text1"/>
          <w:sz w:val="40"/>
          <w:szCs w:val="40"/>
          <w:lang w:bidi="ar-EG"/>
        </w:rPr>
      </w:pPr>
    </w:p>
    <w:p w14:paraId="641FA027" w14:textId="77777777" w:rsidR="00AB1B17" w:rsidRPr="008A2073" w:rsidRDefault="00AB1B17" w:rsidP="00AB1B17">
      <w:pPr>
        <w:rPr>
          <w:color w:val="000000" w:themeColor="text1"/>
          <w:sz w:val="40"/>
          <w:szCs w:val="40"/>
          <w:lang w:bidi="ar-EG"/>
        </w:rPr>
      </w:pPr>
      <w:r w:rsidRPr="008A2073">
        <w:rPr>
          <w:color w:val="000000" w:themeColor="text1"/>
          <w:sz w:val="40"/>
          <w:szCs w:val="40"/>
          <w:lang w:bidi="ar-EG"/>
        </w:rPr>
        <w:lastRenderedPageBreak/>
        <w:t>3</w:t>
      </w:r>
      <w:r w:rsidRPr="008A2073">
        <w:rPr>
          <w:b/>
          <w:bCs/>
          <w:color w:val="000000" w:themeColor="text1"/>
          <w:sz w:val="48"/>
          <w:szCs w:val="48"/>
          <w:lang w:bidi="ar-EG"/>
        </w:rPr>
        <w:t xml:space="preserve">. </w:t>
      </w:r>
      <w:bookmarkStart w:id="16" w:name="_Hlk200140086"/>
      <w:r w:rsidRPr="008A2073">
        <w:rPr>
          <w:b/>
          <w:bCs/>
          <w:color w:val="000000" w:themeColor="text1"/>
          <w:sz w:val="48"/>
          <w:szCs w:val="48"/>
          <w:lang w:bidi="ar-EG"/>
        </w:rPr>
        <w:t>Chrome</w:t>
      </w:r>
      <w:bookmarkEnd w:id="16"/>
    </w:p>
    <w:p w14:paraId="2C4FE0D8" w14:textId="77777777" w:rsidR="00AB1B17" w:rsidRPr="008A2073" w:rsidRDefault="00AB1B17" w:rsidP="00AB1B17">
      <w:pPr>
        <w:rPr>
          <w:color w:val="000000" w:themeColor="text1"/>
          <w:sz w:val="40"/>
          <w:szCs w:val="40"/>
          <w:lang w:bidi="ar-EG"/>
        </w:rPr>
      </w:pPr>
      <w:r w:rsidRPr="008A2073">
        <w:rPr>
          <w:b/>
          <w:bCs/>
          <w:color w:val="000000" w:themeColor="text1"/>
          <w:sz w:val="48"/>
          <w:szCs w:val="48"/>
          <w:lang w:bidi="ar-EG"/>
        </w:rPr>
        <w:t>Overview:</w:t>
      </w:r>
      <w:r w:rsidRPr="008A2073">
        <w:rPr>
          <w:color w:val="000000" w:themeColor="text1"/>
          <w:sz w:val="40"/>
          <w:szCs w:val="40"/>
          <w:lang w:bidi="ar-EG"/>
        </w:rPr>
        <w:t xml:space="preserve"> Google Chrome is a fast, secure, and widely used web browser.</w:t>
      </w:r>
    </w:p>
    <w:p w14:paraId="0F718ECC" w14:textId="0C028F36" w:rsidR="00AB1B17" w:rsidRPr="008A2073" w:rsidRDefault="00AB1B17" w:rsidP="00AB1B17">
      <w:pPr>
        <w:rPr>
          <w:color w:val="000000" w:themeColor="text1"/>
          <w:sz w:val="40"/>
          <w:szCs w:val="40"/>
          <w:lang w:bidi="ar-EG"/>
        </w:rPr>
      </w:pPr>
      <w:r w:rsidRPr="008A2073">
        <w:rPr>
          <w:b/>
          <w:bCs/>
          <w:color w:val="000000" w:themeColor="text1"/>
          <w:sz w:val="48"/>
          <w:szCs w:val="48"/>
          <w:lang w:bidi="ar-EG"/>
        </w:rPr>
        <w:t>Goal in Web Development</w:t>
      </w:r>
      <w:r w:rsidRPr="008A2073">
        <w:rPr>
          <w:color w:val="000000" w:themeColor="text1"/>
          <w:sz w:val="40"/>
          <w:szCs w:val="40"/>
          <w:lang w:bidi="ar-EG"/>
        </w:rPr>
        <w:t>:</w:t>
      </w:r>
    </w:p>
    <w:p w14:paraId="127FD0CC" w14:textId="77777777" w:rsidR="00AB1B17" w:rsidRPr="008A2073" w:rsidRDefault="00AB1B17" w:rsidP="00AB1B17">
      <w:pPr>
        <w:numPr>
          <w:ilvl w:val="0"/>
          <w:numId w:val="79"/>
        </w:numPr>
        <w:rPr>
          <w:color w:val="000000" w:themeColor="text1"/>
          <w:sz w:val="40"/>
          <w:szCs w:val="40"/>
          <w:lang w:bidi="ar-EG"/>
        </w:rPr>
      </w:pPr>
      <w:r w:rsidRPr="008A2073">
        <w:rPr>
          <w:color w:val="000000" w:themeColor="text1"/>
          <w:sz w:val="40"/>
          <w:szCs w:val="40"/>
          <w:lang w:bidi="ar-EG"/>
        </w:rPr>
        <w:t xml:space="preserve">Rendering HTML/CSS/JavaScript: Chrome is where your web application built with PHP (which generates HTML/CSS/JS) will </w:t>
      </w:r>
      <w:proofErr w:type="gramStart"/>
      <w:r w:rsidRPr="008A2073">
        <w:rPr>
          <w:color w:val="000000" w:themeColor="text1"/>
          <w:sz w:val="40"/>
          <w:szCs w:val="40"/>
          <w:lang w:bidi="ar-EG"/>
        </w:rPr>
        <w:t>actually be</w:t>
      </w:r>
      <w:proofErr w:type="gramEnd"/>
      <w:r w:rsidRPr="008A2073">
        <w:rPr>
          <w:color w:val="000000" w:themeColor="text1"/>
          <w:sz w:val="40"/>
          <w:szCs w:val="40"/>
          <w:lang w:bidi="ar-EG"/>
        </w:rPr>
        <w:t xml:space="preserve"> displayed and interacted with by the user.</w:t>
      </w:r>
    </w:p>
    <w:p w14:paraId="4C79EDC9" w14:textId="77777777" w:rsidR="00AB1B17" w:rsidRPr="008A2073" w:rsidRDefault="00AB1B17" w:rsidP="00AB1B17">
      <w:pPr>
        <w:numPr>
          <w:ilvl w:val="0"/>
          <w:numId w:val="79"/>
        </w:numPr>
        <w:rPr>
          <w:color w:val="000000" w:themeColor="text1"/>
          <w:sz w:val="40"/>
          <w:szCs w:val="40"/>
          <w:lang w:bidi="ar-EG"/>
        </w:rPr>
      </w:pPr>
      <w:r w:rsidRPr="008A2073">
        <w:rPr>
          <w:color w:val="000000" w:themeColor="text1"/>
          <w:sz w:val="40"/>
          <w:szCs w:val="40"/>
          <w:lang w:bidi="ar-EG"/>
        </w:rPr>
        <w:t xml:space="preserve">Developer Tools: Chrome's built-in Developer Tools (accessed by right-clicking on a page and selecting "Inspect" or pressing F12) are indispensable for web developers. They allow you to: </w:t>
      </w:r>
    </w:p>
    <w:p w14:paraId="7CA42363" w14:textId="77777777" w:rsidR="00AB1B17" w:rsidRPr="008A2073" w:rsidRDefault="00AB1B17" w:rsidP="00AB1B17">
      <w:pPr>
        <w:numPr>
          <w:ilvl w:val="1"/>
          <w:numId w:val="79"/>
        </w:numPr>
        <w:rPr>
          <w:color w:val="000000" w:themeColor="text1"/>
          <w:sz w:val="40"/>
          <w:szCs w:val="40"/>
          <w:lang w:bidi="ar-EG"/>
        </w:rPr>
      </w:pPr>
      <w:r w:rsidRPr="008A2073">
        <w:rPr>
          <w:color w:val="000000" w:themeColor="text1"/>
          <w:sz w:val="40"/>
          <w:szCs w:val="40"/>
          <w:lang w:bidi="ar-EG"/>
        </w:rPr>
        <w:t>Inspect HTML and CSS.</w:t>
      </w:r>
    </w:p>
    <w:p w14:paraId="3FEE9855" w14:textId="77777777" w:rsidR="00AB1B17" w:rsidRPr="008A2073" w:rsidRDefault="00AB1B17" w:rsidP="00AB1B17">
      <w:pPr>
        <w:numPr>
          <w:ilvl w:val="1"/>
          <w:numId w:val="79"/>
        </w:numPr>
        <w:rPr>
          <w:color w:val="000000" w:themeColor="text1"/>
          <w:sz w:val="40"/>
          <w:szCs w:val="40"/>
          <w:lang w:bidi="ar-EG"/>
        </w:rPr>
      </w:pPr>
      <w:r w:rsidRPr="008A2073">
        <w:rPr>
          <w:color w:val="000000" w:themeColor="text1"/>
          <w:sz w:val="40"/>
          <w:szCs w:val="40"/>
          <w:lang w:bidi="ar-EG"/>
        </w:rPr>
        <w:t>Debug JavaScript code.</w:t>
      </w:r>
    </w:p>
    <w:p w14:paraId="3F56C906" w14:textId="77777777" w:rsidR="00AB1B17" w:rsidRPr="008A2073" w:rsidRDefault="00AB1B17" w:rsidP="00AB1B17">
      <w:pPr>
        <w:numPr>
          <w:ilvl w:val="1"/>
          <w:numId w:val="79"/>
        </w:numPr>
        <w:rPr>
          <w:color w:val="000000" w:themeColor="text1"/>
          <w:sz w:val="40"/>
          <w:szCs w:val="40"/>
          <w:lang w:bidi="ar-EG"/>
        </w:rPr>
      </w:pPr>
      <w:r w:rsidRPr="008A2073">
        <w:rPr>
          <w:color w:val="000000" w:themeColor="text1"/>
          <w:sz w:val="40"/>
          <w:szCs w:val="40"/>
          <w:lang w:bidi="ar-EG"/>
        </w:rPr>
        <w:t>Monitor network requests.</w:t>
      </w:r>
    </w:p>
    <w:p w14:paraId="7F6AC457" w14:textId="77777777" w:rsidR="00AB1B17" w:rsidRPr="008A2073" w:rsidRDefault="00AB1B17" w:rsidP="00AB1B17">
      <w:pPr>
        <w:numPr>
          <w:ilvl w:val="1"/>
          <w:numId w:val="79"/>
        </w:numPr>
        <w:rPr>
          <w:color w:val="000000" w:themeColor="text1"/>
          <w:sz w:val="40"/>
          <w:szCs w:val="40"/>
          <w:lang w:bidi="ar-EG"/>
        </w:rPr>
      </w:pPr>
      <w:r w:rsidRPr="008A2073">
        <w:rPr>
          <w:color w:val="000000" w:themeColor="text1"/>
          <w:sz w:val="40"/>
          <w:szCs w:val="40"/>
          <w:lang w:bidi="ar-EG"/>
        </w:rPr>
        <w:t>Simulate different device sizes (responsive design).</w:t>
      </w:r>
    </w:p>
    <w:p w14:paraId="3DFB43A7" w14:textId="77777777" w:rsidR="00AB1B17" w:rsidRPr="008A2073" w:rsidRDefault="00AB1B17" w:rsidP="00AB1B17">
      <w:pPr>
        <w:numPr>
          <w:ilvl w:val="1"/>
          <w:numId w:val="79"/>
        </w:numPr>
        <w:rPr>
          <w:color w:val="000000" w:themeColor="text1"/>
          <w:sz w:val="40"/>
          <w:szCs w:val="40"/>
          <w:lang w:bidi="ar-EG"/>
        </w:rPr>
      </w:pPr>
      <w:r w:rsidRPr="008A2073">
        <w:rPr>
          <w:color w:val="000000" w:themeColor="text1"/>
          <w:sz w:val="40"/>
          <w:szCs w:val="40"/>
          <w:lang w:bidi="ar-EG"/>
        </w:rPr>
        <w:t>View console logs for errors and messages.</w:t>
      </w:r>
    </w:p>
    <w:p w14:paraId="6B5F35DB" w14:textId="77777777" w:rsidR="00AB1B17" w:rsidRPr="008A2073" w:rsidRDefault="00AB1B17" w:rsidP="00AB1B17">
      <w:pPr>
        <w:rPr>
          <w:color w:val="000000" w:themeColor="text1"/>
          <w:sz w:val="40"/>
          <w:szCs w:val="40"/>
          <w:lang w:bidi="ar-EG"/>
        </w:rPr>
      </w:pPr>
      <w:r w:rsidRPr="008A2073">
        <w:rPr>
          <w:color w:val="000000" w:themeColor="text1"/>
          <w:sz w:val="40"/>
          <w:szCs w:val="40"/>
          <w:lang w:bidi="ar-EG"/>
        </w:rPr>
        <w:lastRenderedPageBreak/>
        <w:t xml:space="preserve">4. </w:t>
      </w:r>
      <w:bookmarkStart w:id="17" w:name="_Hlk200140100"/>
      <w:r w:rsidRPr="008A2073">
        <w:rPr>
          <w:b/>
          <w:bCs/>
          <w:color w:val="000000" w:themeColor="text1"/>
          <w:sz w:val="48"/>
          <w:szCs w:val="48"/>
          <w:lang w:bidi="ar-EG"/>
        </w:rPr>
        <w:t>VS Code (Visual Studio Code)</w:t>
      </w:r>
      <w:bookmarkEnd w:id="17"/>
    </w:p>
    <w:p w14:paraId="3EA20ABE" w14:textId="77777777" w:rsidR="00AB1B17" w:rsidRPr="008A2073" w:rsidRDefault="00AB1B17" w:rsidP="00AB1B17">
      <w:pPr>
        <w:rPr>
          <w:color w:val="000000" w:themeColor="text1"/>
          <w:sz w:val="40"/>
          <w:szCs w:val="40"/>
          <w:lang w:bidi="ar-EG"/>
        </w:rPr>
      </w:pPr>
      <w:r w:rsidRPr="008A2073">
        <w:rPr>
          <w:color w:val="000000" w:themeColor="text1"/>
          <w:sz w:val="40"/>
          <w:szCs w:val="40"/>
          <w:lang w:bidi="ar-EG"/>
        </w:rPr>
        <w:t>Overview: Visual Studio Code (VS Code) is a free, open-source, and highly popular code editor developed by Microsoft. It's incredibly versatile and supports a vast array of programming languages and technologies through its extensive ecosystem of extensions.</w:t>
      </w:r>
    </w:p>
    <w:p w14:paraId="69830259" w14:textId="77777777" w:rsidR="00AB1B17" w:rsidRPr="008A2073" w:rsidRDefault="00AB1B17" w:rsidP="00AB1B17">
      <w:pPr>
        <w:rPr>
          <w:color w:val="000000" w:themeColor="text1"/>
          <w:sz w:val="40"/>
          <w:szCs w:val="40"/>
          <w:lang w:bidi="ar-EG"/>
        </w:rPr>
      </w:pPr>
      <w:r w:rsidRPr="008A2073">
        <w:rPr>
          <w:color w:val="000000" w:themeColor="text1"/>
          <w:sz w:val="40"/>
          <w:szCs w:val="40"/>
          <w:lang w:bidi="ar-EG"/>
        </w:rPr>
        <w:t>Goal/Purpose in Web Development (with PHP/MySQL):</w:t>
      </w:r>
    </w:p>
    <w:p w14:paraId="61FDFCAD" w14:textId="77777777" w:rsidR="00AB1B17" w:rsidRPr="008A2073" w:rsidRDefault="00AB1B17" w:rsidP="00AB1B17">
      <w:pPr>
        <w:numPr>
          <w:ilvl w:val="0"/>
          <w:numId w:val="80"/>
        </w:numPr>
        <w:rPr>
          <w:color w:val="000000" w:themeColor="text1"/>
          <w:sz w:val="40"/>
          <w:szCs w:val="40"/>
          <w:lang w:bidi="ar-EG"/>
        </w:rPr>
      </w:pPr>
      <w:r w:rsidRPr="008A2073">
        <w:rPr>
          <w:color w:val="000000" w:themeColor="text1"/>
          <w:sz w:val="40"/>
          <w:szCs w:val="40"/>
          <w:lang w:bidi="ar-EG"/>
        </w:rPr>
        <w:t>Code Editing: Provides a powerful environment for writing, editing, and managing your PHP, HTML, CSS, JavaScript, and SQL files.</w:t>
      </w:r>
    </w:p>
    <w:p w14:paraId="67D36BB6" w14:textId="77777777" w:rsidR="00AB1B17" w:rsidRPr="008A2073" w:rsidRDefault="00AB1B17" w:rsidP="00AB1B17">
      <w:pPr>
        <w:numPr>
          <w:ilvl w:val="0"/>
          <w:numId w:val="80"/>
        </w:numPr>
        <w:rPr>
          <w:color w:val="000000" w:themeColor="text1"/>
          <w:sz w:val="40"/>
          <w:szCs w:val="40"/>
          <w:lang w:bidi="ar-EG"/>
        </w:rPr>
      </w:pPr>
      <w:r w:rsidRPr="008A2073">
        <w:rPr>
          <w:color w:val="000000" w:themeColor="text1"/>
          <w:sz w:val="40"/>
          <w:szCs w:val="40"/>
          <w:lang w:bidi="ar-EG"/>
        </w:rPr>
        <w:t>Syntax Highlighting: Makes code more readable with color-coding for different language elements.</w:t>
      </w:r>
    </w:p>
    <w:p w14:paraId="34D8106A" w14:textId="77777777" w:rsidR="00AB1B17" w:rsidRPr="008A2073" w:rsidRDefault="00AB1B17" w:rsidP="00AB1B17">
      <w:pPr>
        <w:numPr>
          <w:ilvl w:val="0"/>
          <w:numId w:val="80"/>
        </w:numPr>
        <w:rPr>
          <w:color w:val="000000" w:themeColor="text1"/>
          <w:sz w:val="40"/>
          <w:szCs w:val="40"/>
          <w:lang w:bidi="ar-EG"/>
        </w:rPr>
      </w:pPr>
      <w:r w:rsidRPr="008A2073">
        <w:rPr>
          <w:color w:val="000000" w:themeColor="text1"/>
          <w:sz w:val="40"/>
          <w:szCs w:val="40"/>
          <w:lang w:bidi="ar-EG"/>
        </w:rPr>
        <w:t>IntelliSense/Autocompletion: Offers smart code completion, helping you write code faster and with fewer errors.</w:t>
      </w:r>
    </w:p>
    <w:p w14:paraId="5FFA908B" w14:textId="77777777" w:rsidR="00AB1B17" w:rsidRPr="008A2073" w:rsidRDefault="00AB1B17" w:rsidP="00AB1B17">
      <w:pPr>
        <w:numPr>
          <w:ilvl w:val="0"/>
          <w:numId w:val="80"/>
        </w:numPr>
        <w:rPr>
          <w:color w:val="000000" w:themeColor="text1"/>
          <w:sz w:val="40"/>
          <w:szCs w:val="40"/>
          <w:lang w:bidi="ar-EG"/>
        </w:rPr>
      </w:pPr>
      <w:r w:rsidRPr="008A2073">
        <w:rPr>
          <w:color w:val="000000" w:themeColor="text1"/>
          <w:sz w:val="40"/>
          <w:szCs w:val="40"/>
          <w:lang w:bidi="ar-EG"/>
        </w:rPr>
        <w:t xml:space="preserve">Integrated Terminal: Allows you to run command-line tasks (like Composer </w:t>
      </w:r>
      <w:r w:rsidRPr="008A2073">
        <w:rPr>
          <w:color w:val="000000" w:themeColor="text1"/>
          <w:sz w:val="40"/>
          <w:szCs w:val="40"/>
          <w:lang w:bidi="ar-EG"/>
        </w:rPr>
        <w:lastRenderedPageBreak/>
        <w:t>commands for PHP projects) directly within the editor.</w:t>
      </w:r>
    </w:p>
    <w:p w14:paraId="2A87FCC3" w14:textId="77777777" w:rsidR="00AB1B17" w:rsidRPr="008A2073" w:rsidRDefault="00AB1B17" w:rsidP="00AB1B17">
      <w:pPr>
        <w:numPr>
          <w:ilvl w:val="0"/>
          <w:numId w:val="80"/>
        </w:numPr>
        <w:rPr>
          <w:color w:val="000000" w:themeColor="text1"/>
          <w:sz w:val="40"/>
          <w:szCs w:val="40"/>
          <w:lang w:bidi="ar-EG"/>
        </w:rPr>
      </w:pPr>
      <w:r w:rsidRPr="008A2073">
        <w:rPr>
          <w:color w:val="000000" w:themeColor="text1"/>
          <w:sz w:val="40"/>
          <w:szCs w:val="40"/>
          <w:lang w:bidi="ar-EG"/>
        </w:rPr>
        <w:t xml:space="preserve">Debugging: With appropriate extensions, VS Code can connect to the XAMPP's PHP installation (specifically the </w:t>
      </w:r>
      <w:proofErr w:type="spellStart"/>
      <w:r w:rsidRPr="008A2073">
        <w:rPr>
          <w:color w:val="000000" w:themeColor="text1"/>
          <w:sz w:val="40"/>
          <w:szCs w:val="40"/>
          <w:lang w:bidi="ar-EG"/>
        </w:rPr>
        <w:t>Xdebug</w:t>
      </w:r>
      <w:proofErr w:type="spellEnd"/>
      <w:r w:rsidRPr="008A2073">
        <w:rPr>
          <w:color w:val="000000" w:themeColor="text1"/>
          <w:sz w:val="40"/>
          <w:szCs w:val="40"/>
          <w:lang w:bidi="ar-EG"/>
        </w:rPr>
        <w:t xml:space="preserve"> extension) to step through your PHP code, set breakpoints, and inspect variables, which is crucial for finding and fixing bugs.</w:t>
      </w:r>
    </w:p>
    <w:p w14:paraId="3DF89DA1" w14:textId="77777777" w:rsidR="00AB1B17" w:rsidRPr="008A2073" w:rsidRDefault="00AB1B17" w:rsidP="00AB1B17">
      <w:pPr>
        <w:numPr>
          <w:ilvl w:val="0"/>
          <w:numId w:val="80"/>
        </w:numPr>
        <w:rPr>
          <w:color w:val="000000" w:themeColor="text1"/>
          <w:sz w:val="40"/>
          <w:szCs w:val="40"/>
          <w:lang w:bidi="ar-EG"/>
        </w:rPr>
      </w:pPr>
      <w:r w:rsidRPr="008A2073">
        <w:rPr>
          <w:color w:val="000000" w:themeColor="text1"/>
          <w:sz w:val="40"/>
          <w:szCs w:val="40"/>
          <w:lang w:bidi="ar-EG"/>
        </w:rPr>
        <w:t xml:space="preserve">Extensions: A rich marketplace of extensions enhances functionality for: </w:t>
      </w:r>
    </w:p>
    <w:p w14:paraId="05C40CB2" w14:textId="77777777" w:rsidR="00AB1B17" w:rsidRPr="008A2073" w:rsidRDefault="00AB1B17" w:rsidP="00AB1B17">
      <w:pPr>
        <w:numPr>
          <w:ilvl w:val="1"/>
          <w:numId w:val="80"/>
        </w:numPr>
        <w:rPr>
          <w:color w:val="000000" w:themeColor="text1"/>
          <w:sz w:val="40"/>
          <w:szCs w:val="40"/>
          <w:lang w:bidi="ar-EG"/>
        </w:rPr>
      </w:pPr>
      <w:r w:rsidRPr="008A2073">
        <w:rPr>
          <w:color w:val="000000" w:themeColor="text1"/>
          <w:sz w:val="40"/>
          <w:szCs w:val="40"/>
          <w:lang w:bidi="ar-EG"/>
        </w:rPr>
        <w:t xml:space="preserve">PHP: PHP </w:t>
      </w:r>
      <w:proofErr w:type="spellStart"/>
      <w:r w:rsidRPr="008A2073">
        <w:rPr>
          <w:color w:val="000000" w:themeColor="text1"/>
          <w:sz w:val="40"/>
          <w:szCs w:val="40"/>
          <w:lang w:bidi="ar-EG"/>
        </w:rPr>
        <w:t>Intelephense</w:t>
      </w:r>
      <w:proofErr w:type="spellEnd"/>
      <w:r w:rsidRPr="008A2073">
        <w:rPr>
          <w:color w:val="000000" w:themeColor="text1"/>
          <w:sz w:val="40"/>
          <w:szCs w:val="40"/>
          <w:lang w:bidi="ar-EG"/>
        </w:rPr>
        <w:t xml:space="preserve">, PHP Debug (for </w:t>
      </w:r>
      <w:proofErr w:type="spellStart"/>
      <w:r w:rsidRPr="008A2073">
        <w:rPr>
          <w:color w:val="000000" w:themeColor="text1"/>
          <w:sz w:val="40"/>
          <w:szCs w:val="40"/>
          <w:lang w:bidi="ar-EG"/>
        </w:rPr>
        <w:t>Xdebug</w:t>
      </w:r>
      <w:proofErr w:type="spellEnd"/>
      <w:r w:rsidRPr="008A2073">
        <w:rPr>
          <w:color w:val="000000" w:themeColor="text1"/>
          <w:sz w:val="40"/>
          <w:szCs w:val="40"/>
          <w:lang w:bidi="ar-EG"/>
        </w:rPr>
        <w:t>).</w:t>
      </w:r>
    </w:p>
    <w:p w14:paraId="4D27CF05" w14:textId="77777777" w:rsidR="00AB1B17" w:rsidRPr="008A2073" w:rsidRDefault="00AB1B17" w:rsidP="00AB1B17">
      <w:pPr>
        <w:numPr>
          <w:ilvl w:val="1"/>
          <w:numId w:val="80"/>
        </w:numPr>
        <w:rPr>
          <w:color w:val="000000" w:themeColor="text1"/>
          <w:sz w:val="40"/>
          <w:szCs w:val="40"/>
          <w:lang w:bidi="ar-EG"/>
        </w:rPr>
      </w:pPr>
      <w:r w:rsidRPr="008A2073">
        <w:rPr>
          <w:color w:val="000000" w:themeColor="text1"/>
          <w:sz w:val="40"/>
          <w:szCs w:val="40"/>
          <w:lang w:bidi="ar-EG"/>
        </w:rPr>
        <w:t xml:space="preserve">MySQL: </w:t>
      </w:r>
      <w:proofErr w:type="spellStart"/>
      <w:r w:rsidRPr="008A2073">
        <w:rPr>
          <w:color w:val="000000" w:themeColor="text1"/>
          <w:sz w:val="40"/>
          <w:szCs w:val="40"/>
          <w:lang w:bidi="ar-EG"/>
        </w:rPr>
        <w:t>SQLTools</w:t>
      </w:r>
      <w:proofErr w:type="spellEnd"/>
      <w:r w:rsidRPr="008A2073">
        <w:rPr>
          <w:color w:val="000000" w:themeColor="text1"/>
          <w:sz w:val="40"/>
          <w:szCs w:val="40"/>
          <w:lang w:bidi="ar-EG"/>
        </w:rPr>
        <w:t>, MySQL.</w:t>
      </w:r>
    </w:p>
    <w:p w14:paraId="0B3DE22A" w14:textId="77777777" w:rsidR="00AB1B17" w:rsidRPr="008A2073" w:rsidRDefault="00AB1B17" w:rsidP="00AB1B17">
      <w:pPr>
        <w:numPr>
          <w:ilvl w:val="1"/>
          <w:numId w:val="80"/>
        </w:numPr>
        <w:rPr>
          <w:color w:val="000000" w:themeColor="text1"/>
          <w:sz w:val="40"/>
          <w:szCs w:val="40"/>
          <w:lang w:bidi="ar-EG"/>
        </w:rPr>
      </w:pPr>
      <w:r w:rsidRPr="008A2073">
        <w:rPr>
          <w:color w:val="000000" w:themeColor="text1"/>
          <w:sz w:val="40"/>
          <w:szCs w:val="40"/>
          <w:lang w:bidi="ar-EG"/>
        </w:rPr>
        <w:t xml:space="preserve">HTML/CSS/JS: Live Server, Prettier, </w:t>
      </w:r>
      <w:proofErr w:type="spellStart"/>
      <w:r w:rsidRPr="008A2073">
        <w:rPr>
          <w:color w:val="000000" w:themeColor="text1"/>
          <w:sz w:val="40"/>
          <w:szCs w:val="40"/>
          <w:lang w:bidi="ar-EG"/>
        </w:rPr>
        <w:t>ESLint</w:t>
      </w:r>
      <w:proofErr w:type="spellEnd"/>
      <w:r w:rsidRPr="008A2073">
        <w:rPr>
          <w:color w:val="000000" w:themeColor="text1"/>
          <w:sz w:val="40"/>
          <w:szCs w:val="40"/>
          <w:lang w:bidi="ar-EG"/>
        </w:rPr>
        <w:t>.</w:t>
      </w:r>
    </w:p>
    <w:p w14:paraId="601A1596" w14:textId="77777777" w:rsidR="00AB1B17" w:rsidRPr="008A2073" w:rsidRDefault="00AB1B17" w:rsidP="00AB1B17">
      <w:pPr>
        <w:numPr>
          <w:ilvl w:val="1"/>
          <w:numId w:val="80"/>
        </w:numPr>
        <w:rPr>
          <w:color w:val="000000" w:themeColor="text1"/>
          <w:sz w:val="40"/>
          <w:szCs w:val="40"/>
          <w:lang w:bidi="ar-EG"/>
        </w:rPr>
      </w:pPr>
      <w:r w:rsidRPr="008A2073">
        <w:rPr>
          <w:color w:val="000000" w:themeColor="text1"/>
          <w:sz w:val="40"/>
          <w:szCs w:val="40"/>
          <w:lang w:bidi="ar-EG"/>
        </w:rPr>
        <w:t>Git Integration: Built-in Git source control management.</w:t>
      </w:r>
    </w:p>
    <w:p w14:paraId="63BAFB66" w14:textId="77777777" w:rsidR="00AB1B17" w:rsidRPr="008A2073" w:rsidRDefault="00AB1B17" w:rsidP="00AB1B17">
      <w:pPr>
        <w:rPr>
          <w:color w:val="000000" w:themeColor="text1"/>
          <w:sz w:val="40"/>
          <w:szCs w:val="40"/>
          <w:lang w:bidi="ar-EG"/>
        </w:rPr>
      </w:pPr>
      <w:r w:rsidRPr="008A2073">
        <w:rPr>
          <w:color w:val="000000" w:themeColor="text1"/>
          <w:sz w:val="40"/>
          <w:szCs w:val="40"/>
          <w:lang w:bidi="ar-EG"/>
        </w:rPr>
        <w:t>How VS Code integrates with XAMPP: VS Code itself doesn't directly "integrate" with XAMPP in the sense of a button you click. Instead, you use VS Code to edit the files that XAMPP serves.</w:t>
      </w:r>
    </w:p>
    <w:p w14:paraId="174B6514" w14:textId="77777777" w:rsidR="00AB1B17" w:rsidRPr="008A2073" w:rsidRDefault="00AB1B17" w:rsidP="00AB1B17">
      <w:pPr>
        <w:numPr>
          <w:ilvl w:val="0"/>
          <w:numId w:val="81"/>
        </w:numPr>
        <w:rPr>
          <w:color w:val="000000" w:themeColor="text1"/>
          <w:sz w:val="40"/>
          <w:szCs w:val="40"/>
          <w:lang w:bidi="ar-EG"/>
        </w:rPr>
      </w:pPr>
      <w:r w:rsidRPr="008A2073">
        <w:rPr>
          <w:color w:val="000000" w:themeColor="text1"/>
          <w:sz w:val="40"/>
          <w:szCs w:val="40"/>
          <w:lang w:bidi="ar-EG"/>
        </w:rPr>
        <w:lastRenderedPageBreak/>
        <w:t xml:space="preserve">Project Location: Your web project files (PHP files, HTML, CSS, JS, images) should be placed inside XAMPP's web server document root directory. On most installations, this is: </w:t>
      </w:r>
    </w:p>
    <w:p w14:paraId="42716EC2" w14:textId="77777777" w:rsidR="00AB1B17" w:rsidRPr="008A2073" w:rsidRDefault="00AB1B17" w:rsidP="00AB1B17">
      <w:pPr>
        <w:numPr>
          <w:ilvl w:val="1"/>
          <w:numId w:val="81"/>
        </w:numPr>
        <w:rPr>
          <w:color w:val="000000" w:themeColor="text1"/>
          <w:sz w:val="40"/>
          <w:szCs w:val="40"/>
          <w:lang w:bidi="ar-EG"/>
        </w:rPr>
      </w:pPr>
      <w:r w:rsidRPr="008A2073">
        <w:rPr>
          <w:color w:val="000000" w:themeColor="text1"/>
          <w:sz w:val="40"/>
          <w:szCs w:val="40"/>
          <w:lang w:bidi="ar-EG"/>
        </w:rPr>
        <w:t>Windows: C:\xampp\htdocs\</w:t>
      </w:r>
    </w:p>
    <w:p w14:paraId="14B2CEB0" w14:textId="77777777" w:rsidR="00AB1B17" w:rsidRPr="008A2073" w:rsidRDefault="00AB1B17" w:rsidP="00AB1B17">
      <w:pPr>
        <w:numPr>
          <w:ilvl w:val="1"/>
          <w:numId w:val="81"/>
        </w:numPr>
        <w:rPr>
          <w:color w:val="000000" w:themeColor="text1"/>
          <w:sz w:val="40"/>
          <w:szCs w:val="40"/>
          <w:lang w:bidi="ar-EG"/>
        </w:rPr>
      </w:pPr>
      <w:r w:rsidRPr="008A2073">
        <w:rPr>
          <w:color w:val="000000" w:themeColor="text1"/>
          <w:sz w:val="40"/>
          <w:szCs w:val="40"/>
          <w:lang w:bidi="ar-EG"/>
        </w:rPr>
        <w:t>macOS: /Applications/XAMPP/</w:t>
      </w:r>
      <w:proofErr w:type="spellStart"/>
      <w:r w:rsidRPr="008A2073">
        <w:rPr>
          <w:color w:val="000000" w:themeColor="text1"/>
          <w:sz w:val="40"/>
          <w:szCs w:val="40"/>
          <w:lang w:bidi="ar-EG"/>
        </w:rPr>
        <w:t>htdocs</w:t>
      </w:r>
      <w:proofErr w:type="spellEnd"/>
      <w:r w:rsidRPr="008A2073">
        <w:rPr>
          <w:color w:val="000000" w:themeColor="text1"/>
          <w:sz w:val="40"/>
          <w:szCs w:val="40"/>
          <w:lang w:bidi="ar-EG"/>
        </w:rPr>
        <w:t>/</w:t>
      </w:r>
    </w:p>
    <w:p w14:paraId="2AAFF0FC" w14:textId="77777777" w:rsidR="00AB1B17" w:rsidRPr="008A2073" w:rsidRDefault="00AB1B17" w:rsidP="00AB1B17">
      <w:pPr>
        <w:numPr>
          <w:ilvl w:val="0"/>
          <w:numId w:val="81"/>
        </w:numPr>
        <w:rPr>
          <w:color w:val="000000" w:themeColor="text1"/>
          <w:sz w:val="40"/>
          <w:szCs w:val="40"/>
          <w:lang w:bidi="ar-EG"/>
        </w:rPr>
      </w:pPr>
      <w:r w:rsidRPr="008A2073">
        <w:rPr>
          <w:color w:val="000000" w:themeColor="text1"/>
          <w:sz w:val="40"/>
          <w:szCs w:val="40"/>
          <w:lang w:bidi="ar-EG"/>
        </w:rPr>
        <w:t xml:space="preserve">Open Folder in VS Code: Open VS Code and go to File &gt; Open Folder... and navigate to the specific project folder you've created inside </w:t>
      </w:r>
      <w:proofErr w:type="spellStart"/>
      <w:r w:rsidRPr="008A2073">
        <w:rPr>
          <w:color w:val="000000" w:themeColor="text1"/>
          <w:sz w:val="40"/>
          <w:szCs w:val="40"/>
          <w:lang w:bidi="ar-EG"/>
        </w:rPr>
        <w:t>htdocs</w:t>
      </w:r>
      <w:proofErr w:type="spellEnd"/>
      <w:r w:rsidRPr="008A2073">
        <w:rPr>
          <w:color w:val="000000" w:themeColor="text1"/>
          <w:sz w:val="40"/>
          <w:szCs w:val="40"/>
          <w:lang w:bidi="ar-EG"/>
        </w:rPr>
        <w:t>.</w:t>
      </w:r>
    </w:p>
    <w:p w14:paraId="3ABCAC1E" w14:textId="77777777" w:rsidR="00AB1B17" w:rsidRPr="008A2073" w:rsidRDefault="00AB1B17" w:rsidP="00AB1B17">
      <w:pPr>
        <w:numPr>
          <w:ilvl w:val="0"/>
          <w:numId w:val="81"/>
        </w:numPr>
        <w:rPr>
          <w:color w:val="000000" w:themeColor="text1"/>
          <w:sz w:val="40"/>
          <w:szCs w:val="40"/>
          <w:lang w:bidi="ar-EG"/>
        </w:rPr>
      </w:pPr>
      <w:r w:rsidRPr="008A2073">
        <w:rPr>
          <w:color w:val="000000" w:themeColor="text1"/>
          <w:sz w:val="40"/>
          <w:szCs w:val="40"/>
          <w:lang w:bidi="ar-EG"/>
        </w:rPr>
        <w:t>Develop: Write your PHP, HTML, CSS, and JavaScript code in VS Code.</w:t>
      </w:r>
    </w:p>
    <w:p w14:paraId="7323DA0E" w14:textId="77777777" w:rsidR="00AB1B17" w:rsidRPr="008A2073" w:rsidRDefault="00AB1B17" w:rsidP="00AB1B17">
      <w:pPr>
        <w:numPr>
          <w:ilvl w:val="0"/>
          <w:numId w:val="81"/>
        </w:numPr>
        <w:rPr>
          <w:color w:val="000000" w:themeColor="text1"/>
          <w:sz w:val="40"/>
          <w:szCs w:val="40"/>
          <w:lang w:bidi="ar-EG"/>
        </w:rPr>
      </w:pPr>
      <w:r w:rsidRPr="008A2073">
        <w:rPr>
          <w:color w:val="000000" w:themeColor="text1"/>
          <w:sz w:val="40"/>
          <w:szCs w:val="40"/>
          <w:lang w:bidi="ar-EG"/>
        </w:rPr>
        <w:t>Test in Chrome: Save your files in VS Code. Then, open Chrome and navigate to the URL corresponding to your project folder (e.g., if your project is C:\xampp\htdocs\my_project, you'd go to http://localhost/my_project/ in Chrome). The changes you make in VS Code will be reflected when you refresh the page in Chrome (after XAMPP's Apache server serves the updated files).</w:t>
      </w:r>
    </w:p>
    <w:p w14:paraId="41713F26" w14:textId="77777777" w:rsidR="00AB1B17" w:rsidRPr="008A2073" w:rsidRDefault="00AB1B17" w:rsidP="00AB1B17">
      <w:pPr>
        <w:numPr>
          <w:ilvl w:val="0"/>
          <w:numId w:val="81"/>
        </w:numPr>
        <w:rPr>
          <w:color w:val="000000" w:themeColor="text1"/>
          <w:sz w:val="40"/>
          <w:szCs w:val="40"/>
          <w:lang w:bidi="ar-EG"/>
        </w:rPr>
      </w:pPr>
      <w:r w:rsidRPr="008A2073">
        <w:rPr>
          <w:color w:val="000000" w:themeColor="text1"/>
          <w:sz w:val="40"/>
          <w:szCs w:val="40"/>
          <w:lang w:bidi="ar-EG"/>
        </w:rPr>
        <w:lastRenderedPageBreak/>
        <w:t xml:space="preserve">Debugging (Advanced): For PHP debugging, you'd configure VS Code with an </w:t>
      </w:r>
      <w:proofErr w:type="spellStart"/>
      <w:r w:rsidRPr="008A2073">
        <w:rPr>
          <w:color w:val="000000" w:themeColor="text1"/>
          <w:sz w:val="40"/>
          <w:szCs w:val="40"/>
          <w:lang w:bidi="ar-EG"/>
        </w:rPr>
        <w:t>Xdebug</w:t>
      </w:r>
      <w:proofErr w:type="spellEnd"/>
      <w:r w:rsidRPr="008A2073">
        <w:rPr>
          <w:color w:val="000000" w:themeColor="text1"/>
          <w:sz w:val="40"/>
          <w:szCs w:val="40"/>
          <w:lang w:bidi="ar-EG"/>
        </w:rPr>
        <w:t xml:space="preserve"> extension and ensure </w:t>
      </w:r>
      <w:proofErr w:type="spellStart"/>
      <w:r w:rsidRPr="008A2073">
        <w:rPr>
          <w:color w:val="000000" w:themeColor="text1"/>
          <w:sz w:val="40"/>
          <w:szCs w:val="40"/>
          <w:lang w:bidi="ar-EG"/>
        </w:rPr>
        <w:t>Xdebug</w:t>
      </w:r>
      <w:proofErr w:type="spellEnd"/>
      <w:r w:rsidRPr="008A2073">
        <w:rPr>
          <w:color w:val="000000" w:themeColor="text1"/>
          <w:sz w:val="40"/>
          <w:szCs w:val="40"/>
          <w:lang w:bidi="ar-EG"/>
        </w:rPr>
        <w:t xml:space="preserve"> is properly set up in your XAMPP PHP configuration. This allows you to set breakpoints in your PHP code within VS Code and have the execution pause there when you load the page in Chrome.</w:t>
      </w:r>
    </w:p>
    <w:p w14:paraId="1E6980EF" w14:textId="30907C95" w:rsidR="006C0563" w:rsidRPr="00AB1B17" w:rsidRDefault="00AB1B17" w:rsidP="00AB1B17">
      <w:pPr>
        <w:rPr>
          <w:color w:val="000000" w:themeColor="text1"/>
          <w:sz w:val="40"/>
          <w:szCs w:val="40"/>
          <w:lang w:bidi="ar-EG"/>
        </w:rPr>
      </w:pPr>
      <w:r>
        <w:rPr>
          <w:b/>
          <w:bCs/>
          <w:color w:val="000000" w:themeColor="text1"/>
          <w:sz w:val="48"/>
          <w:szCs w:val="48"/>
          <w:lang w:bidi="ar-EG"/>
        </w:rPr>
        <w:br/>
      </w:r>
    </w:p>
    <w:p w14:paraId="785D1953" w14:textId="77777777" w:rsidR="006C0563" w:rsidRDefault="006C0563" w:rsidP="006C0563">
      <w:pPr>
        <w:jc w:val="center"/>
        <w:rPr>
          <w:b/>
          <w:bCs/>
          <w:color w:val="000000" w:themeColor="text1"/>
          <w:sz w:val="144"/>
          <w:szCs w:val="144"/>
          <w:lang w:bidi="ar-EG"/>
        </w:rPr>
      </w:pPr>
    </w:p>
    <w:p w14:paraId="0D71CABD" w14:textId="77777777" w:rsidR="006D5A7C" w:rsidRDefault="006D5A7C" w:rsidP="006C0563">
      <w:pPr>
        <w:jc w:val="center"/>
        <w:rPr>
          <w:b/>
          <w:bCs/>
          <w:color w:val="000000" w:themeColor="text1"/>
          <w:sz w:val="144"/>
          <w:szCs w:val="144"/>
          <w:lang w:bidi="ar-EG"/>
        </w:rPr>
      </w:pPr>
    </w:p>
    <w:p w14:paraId="58EBFAA4" w14:textId="77777777" w:rsidR="006D5A7C" w:rsidRDefault="006D5A7C" w:rsidP="006C0563">
      <w:pPr>
        <w:jc w:val="center"/>
        <w:rPr>
          <w:b/>
          <w:bCs/>
          <w:color w:val="000000" w:themeColor="text1"/>
          <w:sz w:val="144"/>
          <w:szCs w:val="144"/>
          <w:lang w:bidi="ar-EG"/>
        </w:rPr>
      </w:pPr>
    </w:p>
    <w:p w14:paraId="36AABD12" w14:textId="77777777" w:rsidR="006D5A7C" w:rsidRDefault="006D5A7C" w:rsidP="006D5A7C">
      <w:pPr>
        <w:jc w:val="center"/>
        <w:rPr>
          <w:b/>
          <w:bCs/>
          <w:color w:val="000000" w:themeColor="text1"/>
          <w:sz w:val="144"/>
          <w:szCs w:val="144"/>
          <w:lang w:bidi="ar-EG"/>
        </w:rPr>
      </w:pPr>
    </w:p>
    <w:p w14:paraId="385D7BBA" w14:textId="77777777" w:rsidR="006D5A7C" w:rsidRDefault="006D5A7C" w:rsidP="006D5A7C">
      <w:pPr>
        <w:jc w:val="center"/>
        <w:rPr>
          <w:b/>
          <w:bCs/>
          <w:color w:val="000000" w:themeColor="text1"/>
          <w:sz w:val="144"/>
          <w:szCs w:val="144"/>
          <w:lang w:bidi="ar-EG"/>
        </w:rPr>
      </w:pPr>
    </w:p>
    <w:p w14:paraId="165AAAEC" w14:textId="756051EE" w:rsidR="006D5A7C" w:rsidRDefault="006D5A7C" w:rsidP="006D5A7C">
      <w:pPr>
        <w:jc w:val="center"/>
        <w:rPr>
          <w:b/>
          <w:bCs/>
          <w:color w:val="000000" w:themeColor="text1"/>
          <w:sz w:val="144"/>
          <w:szCs w:val="144"/>
          <w:lang w:bidi="ar-EG"/>
        </w:rPr>
      </w:pPr>
      <w:r w:rsidRPr="006D5A7C">
        <w:rPr>
          <w:b/>
          <w:bCs/>
          <w:color w:val="000000" w:themeColor="text1"/>
          <w:sz w:val="144"/>
          <w:szCs w:val="144"/>
          <w:lang w:bidi="ar-EG"/>
        </w:rPr>
        <w:t xml:space="preserve">Chapter </w:t>
      </w:r>
      <w:r>
        <w:rPr>
          <w:b/>
          <w:bCs/>
          <w:color w:val="000000" w:themeColor="text1"/>
          <w:sz w:val="144"/>
          <w:szCs w:val="144"/>
          <w:lang w:bidi="ar-EG"/>
        </w:rPr>
        <w:t>4</w:t>
      </w:r>
    </w:p>
    <w:p w14:paraId="0FC41091" w14:textId="77777777" w:rsidR="006D5A7C" w:rsidRDefault="006D5A7C" w:rsidP="006D5A7C">
      <w:pPr>
        <w:jc w:val="center"/>
        <w:rPr>
          <w:b/>
          <w:bCs/>
          <w:color w:val="000000" w:themeColor="text1"/>
          <w:sz w:val="144"/>
          <w:szCs w:val="144"/>
          <w:lang w:bidi="ar-EG"/>
        </w:rPr>
      </w:pPr>
    </w:p>
    <w:p w14:paraId="2369F2B0" w14:textId="77777777" w:rsidR="006D5A7C" w:rsidRDefault="006D5A7C" w:rsidP="006D5A7C">
      <w:pPr>
        <w:jc w:val="center"/>
        <w:rPr>
          <w:b/>
          <w:bCs/>
          <w:color w:val="000000" w:themeColor="text1"/>
          <w:sz w:val="144"/>
          <w:szCs w:val="144"/>
          <w:lang w:bidi="ar-EG"/>
        </w:rPr>
      </w:pPr>
    </w:p>
    <w:p w14:paraId="4CA42037" w14:textId="77777777" w:rsidR="00587C80" w:rsidRDefault="00587C80" w:rsidP="006D5A7C">
      <w:pPr>
        <w:jc w:val="center"/>
        <w:rPr>
          <w:b/>
          <w:bCs/>
          <w:color w:val="000000" w:themeColor="text1"/>
          <w:sz w:val="144"/>
          <w:szCs w:val="144"/>
          <w:lang w:bidi="ar-EG"/>
        </w:rPr>
      </w:pPr>
    </w:p>
    <w:p w14:paraId="2E227CCA" w14:textId="1E0BFAE0" w:rsidR="006D5A7C" w:rsidRDefault="006D5A7C" w:rsidP="006D5A7C">
      <w:pPr>
        <w:jc w:val="center"/>
        <w:rPr>
          <w:b/>
          <w:bCs/>
          <w:color w:val="000000" w:themeColor="text1"/>
          <w:sz w:val="48"/>
          <w:szCs w:val="48"/>
          <w:lang w:bidi="ar-EG"/>
        </w:rPr>
      </w:pPr>
      <w:bookmarkStart w:id="18" w:name="_Hlk200140142"/>
      <w:r w:rsidRPr="00747FF3">
        <w:rPr>
          <w:b/>
          <w:bCs/>
          <w:color w:val="000000" w:themeColor="text1"/>
          <w:sz w:val="48"/>
          <w:szCs w:val="48"/>
          <w:lang w:bidi="ar-EG"/>
        </w:rPr>
        <w:lastRenderedPageBreak/>
        <w:t>Main frame</w:t>
      </w:r>
    </w:p>
    <w:bookmarkEnd w:id="18"/>
    <w:p w14:paraId="7C1A212E" w14:textId="77777777" w:rsidR="006D5A7C" w:rsidRDefault="006D5A7C" w:rsidP="006D5A7C">
      <w:pPr>
        <w:jc w:val="center"/>
        <w:rPr>
          <w:b/>
          <w:bCs/>
          <w:color w:val="000000" w:themeColor="text1"/>
          <w:sz w:val="48"/>
          <w:szCs w:val="48"/>
          <w:lang w:bidi="ar-EG"/>
        </w:rPr>
      </w:pPr>
    </w:p>
    <w:p w14:paraId="1177E3B7" w14:textId="77777777" w:rsidR="006D5A7C" w:rsidRPr="00DE2FB5" w:rsidRDefault="006D5A7C" w:rsidP="006D5A7C">
      <w:pPr>
        <w:rPr>
          <w:b/>
          <w:bCs/>
          <w:color w:val="000000" w:themeColor="text1"/>
          <w:sz w:val="48"/>
          <w:szCs w:val="48"/>
          <w:lang w:bidi="ar-EG"/>
        </w:rPr>
      </w:pPr>
      <w:r w:rsidRPr="00DE2FB5">
        <w:rPr>
          <w:b/>
          <w:bCs/>
          <w:color w:val="000000" w:themeColor="text1"/>
          <w:sz w:val="48"/>
          <w:szCs w:val="48"/>
          <w:lang w:bidi="ar-EG"/>
        </w:rPr>
        <w:t>Overview</w:t>
      </w:r>
    </w:p>
    <w:p w14:paraId="3F679CA7" w14:textId="77777777" w:rsidR="006D5A7C" w:rsidRPr="00DE2FB5" w:rsidRDefault="006D5A7C" w:rsidP="006D5A7C">
      <w:pPr>
        <w:rPr>
          <w:color w:val="000000" w:themeColor="text1"/>
          <w:sz w:val="40"/>
          <w:szCs w:val="40"/>
          <w:lang w:bidi="ar-EG"/>
        </w:rPr>
      </w:pPr>
      <w:r w:rsidRPr="00DE2FB5">
        <w:rPr>
          <w:color w:val="000000" w:themeColor="text1"/>
          <w:sz w:val="40"/>
          <w:szCs w:val="40"/>
          <w:lang w:bidi="ar-EG"/>
        </w:rPr>
        <w:t>The Fit Life website aims to be a comprehensive platform for potential and existing members to learn about the gym, its offerings, and to engage with fitness-related content. These specific sections are designed to:</w:t>
      </w:r>
    </w:p>
    <w:p w14:paraId="04F17CDA" w14:textId="77777777" w:rsidR="006D5A7C" w:rsidRPr="00DE2FB5" w:rsidRDefault="006D5A7C" w:rsidP="006D5A7C">
      <w:pPr>
        <w:numPr>
          <w:ilvl w:val="0"/>
          <w:numId w:val="39"/>
        </w:numPr>
        <w:rPr>
          <w:color w:val="000000" w:themeColor="text1"/>
          <w:sz w:val="40"/>
          <w:szCs w:val="40"/>
          <w:lang w:bidi="ar-EG"/>
        </w:rPr>
      </w:pPr>
      <w:r w:rsidRPr="00DE2FB5">
        <w:rPr>
          <w:color w:val="000000" w:themeColor="text1"/>
          <w:sz w:val="40"/>
          <w:szCs w:val="40"/>
          <w:lang w:bidi="ar-EG"/>
        </w:rPr>
        <w:t>About Us: Introduce the gym, its philosophy, and its key personnel.</w:t>
      </w:r>
    </w:p>
    <w:p w14:paraId="3F4F63EE" w14:textId="77777777" w:rsidR="006D5A7C" w:rsidRPr="00DE2FB5" w:rsidRDefault="006D5A7C" w:rsidP="006D5A7C">
      <w:pPr>
        <w:numPr>
          <w:ilvl w:val="0"/>
          <w:numId w:val="39"/>
        </w:numPr>
        <w:rPr>
          <w:color w:val="000000" w:themeColor="text1"/>
          <w:sz w:val="40"/>
          <w:szCs w:val="40"/>
          <w:lang w:bidi="ar-EG"/>
        </w:rPr>
      </w:pPr>
      <w:r w:rsidRPr="00DE2FB5">
        <w:rPr>
          <w:color w:val="000000" w:themeColor="text1"/>
          <w:sz w:val="40"/>
          <w:szCs w:val="40"/>
          <w:lang w:bidi="ar-EG"/>
        </w:rPr>
        <w:t>Blog: Provide valuable fitness-related articles, news, and updates.</w:t>
      </w:r>
    </w:p>
    <w:p w14:paraId="63B965CB" w14:textId="77777777" w:rsidR="006D5A7C" w:rsidRPr="00DE2FB5" w:rsidRDefault="006D5A7C" w:rsidP="006D5A7C">
      <w:pPr>
        <w:numPr>
          <w:ilvl w:val="0"/>
          <w:numId w:val="39"/>
        </w:numPr>
        <w:rPr>
          <w:color w:val="000000" w:themeColor="text1"/>
          <w:sz w:val="40"/>
          <w:szCs w:val="40"/>
          <w:lang w:bidi="ar-EG"/>
        </w:rPr>
      </w:pPr>
      <w:r w:rsidRPr="00DE2FB5">
        <w:rPr>
          <w:color w:val="000000" w:themeColor="text1"/>
          <w:sz w:val="40"/>
          <w:szCs w:val="40"/>
          <w:lang w:bidi="ar-EG"/>
        </w:rPr>
        <w:t xml:space="preserve">Classes: Showcase the variety of fitness classes offered at Fit </w:t>
      </w:r>
      <w:proofErr w:type="gramStart"/>
      <w:r w:rsidRPr="00DE2FB5">
        <w:rPr>
          <w:color w:val="000000" w:themeColor="text1"/>
          <w:sz w:val="40"/>
          <w:szCs w:val="40"/>
          <w:lang w:bidi="ar-EG"/>
        </w:rPr>
        <w:t>life</w:t>
      </w:r>
      <w:proofErr w:type="gramEnd"/>
      <w:r w:rsidRPr="00DE2FB5">
        <w:rPr>
          <w:color w:val="000000" w:themeColor="text1"/>
          <w:sz w:val="40"/>
          <w:szCs w:val="40"/>
          <w:lang w:bidi="ar-EG"/>
        </w:rPr>
        <w:t>.</w:t>
      </w:r>
    </w:p>
    <w:p w14:paraId="5A830FC2" w14:textId="77777777" w:rsidR="006D5A7C" w:rsidRPr="00DE2FB5" w:rsidRDefault="006D5A7C" w:rsidP="006D5A7C">
      <w:pPr>
        <w:numPr>
          <w:ilvl w:val="0"/>
          <w:numId w:val="39"/>
        </w:numPr>
        <w:rPr>
          <w:color w:val="000000" w:themeColor="text1"/>
          <w:sz w:val="40"/>
          <w:szCs w:val="40"/>
          <w:lang w:bidi="ar-EG"/>
        </w:rPr>
      </w:pPr>
      <w:r w:rsidRPr="00DE2FB5">
        <w:rPr>
          <w:color w:val="000000" w:themeColor="text1"/>
          <w:sz w:val="40"/>
          <w:szCs w:val="40"/>
          <w:lang w:bidi="ar-EG"/>
        </w:rPr>
        <w:t>Pricing Plan: Clearly present membership options and costs.</w:t>
      </w:r>
    </w:p>
    <w:p w14:paraId="71007EB5" w14:textId="77777777" w:rsidR="006D5A7C" w:rsidRPr="00DE2FB5" w:rsidRDefault="006D5A7C" w:rsidP="006D5A7C">
      <w:pPr>
        <w:numPr>
          <w:ilvl w:val="0"/>
          <w:numId w:val="39"/>
        </w:numPr>
        <w:rPr>
          <w:color w:val="000000" w:themeColor="text1"/>
          <w:sz w:val="40"/>
          <w:szCs w:val="40"/>
          <w:lang w:bidi="ar-EG"/>
        </w:rPr>
      </w:pPr>
      <w:r w:rsidRPr="00DE2FB5">
        <w:rPr>
          <w:color w:val="000000" w:themeColor="text1"/>
          <w:sz w:val="40"/>
          <w:szCs w:val="40"/>
          <w:lang w:bidi="ar-EG"/>
        </w:rPr>
        <w:t>Contact Us: Offer various channels for users to get in touch with the gym.</w:t>
      </w:r>
    </w:p>
    <w:p w14:paraId="3B09E1E9" w14:textId="77777777" w:rsidR="006D5A7C" w:rsidRDefault="006D5A7C" w:rsidP="006D5A7C">
      <w:pPr>
        <w:rPr>
          <w:color w:val="000000" w:themeColor="text1"/>
          <w:sz w:val="40"/>
          <w:szCs w:val="40"/>
          <w:lang w:bidi="ar-EG"/>
        </w:rPr>
      </w:pPr>
    </w:p>
    <w:p w14:paraId="052C80BD" w14:textId="77777777" w:rsidR="006D5A7C" w:rsidRPr="00DE2FB5" w:rsidRDefault="006D5A7C" w:rsidP="006D5A7C">
      <w:pPr>
        <w:rPr>
          <w:b/>
          <w:bCs/>
          <w:color w:val="000000" w:themeColor="text1"/>
          <w:sz w:val="48"/>
          <w:szCs w:val="48"/>
          <w:lang w:bidi="ar-EG"/>
        </w:rPr>
      </w:pPr>
      <w:r w:rsidRPr="00DE2FB5">
        <w:rPr>
          <w:b/>
          <w:bCs/>
          <w:color w:val="000000" w:themeColor="text1"/>
          <w:sz w:val="48"/>
          <w:szCs w:val="48"/>
          <w:lang w:bidi="ar-EG"/>
        </w:rPr>
        <w:lastRenderedPageBreak/>
        <w:t>Goal</w:t>
      </w:r>
    </w:p>
    <w:p w14:paraId="17538504" w14:textId="77777777" w:rsidR="006D5A7C" w:rsidRPr="00DE2FB5" w:rsidRDefault="006D5A7C" w:rsidP="006D5A7C">
      <w:pPr>
        <w:rPr>
          <w:color w:val="000000" w:themeColor="text1"/>
          <w:sz w:val="40"/>
          <w:szCs w:val="40"/>
          <w:lang w:bidi="ar-EG"/>
        </w:rPr>
      </w:pPr>
      <w:r w:rsidRPr="00DE2FB5">
        <w:rPr>
          <w:color w:val="000000" w:themeColor="text1"/>
          <w:sz w:val="40"/>
          <w:szCs w:val="40"/>
          <w:lang w:bidi="ar-EG"/>
        </w:rPr>
        <w:t>The primary goal for these sections is to:</w:t>
      </w:r>
    </w:p>
    <w:p w14:paraId="7A22A053" w14:textId="77777777" w:rsidR="006D5A7C" w:rsidRPr="00DE2FB5" w:rsidRDefault="006D5A7C" w:rsidP="006D5A7C">
      <w:pPr>
        <w:numPr>
          <w:ilvl w:val="0"/>
          <w:numId w:val="40"/>
        </w:numPr>
        <w:rPr>
          <w:color w:val="000000" w:themeColor="text1"/>
          <w:sz w:val="40"/>
          <w:szCs w:val="40"/>
          <w:lang w:bidi="ar-EG"/>
        </w:rPr>
      </w:pPr>
      <w:r w:rsidRPr="00DE2FB5">
        <w:rPr>
          <w:color w:val="000000" w:themeColor="text1"/>
          <w:sz w:val="40"/>
          <w:szCs w:val="40"/>
          <w:lang w:bidi="ar-EG"/>
        </w:rPr>
        <w:t>About Us: Build trust and rapport with visitors by showcasing the gym's expertise and welcoming environment.</w:t>
      </w:r>
    </w:p>
    <w:p w14:paraId="1D6D80FF" w14:textId="77777777" w:rsidR="006D5A7C" w:rsidRPr="00DE2FB5" w:rsidRDefault="006D5A7C" w:rsidP="006D5A7C">
      <w:pPr>
        <w:numPr>
          <w:ilvl w:val="0"/>
          <w:numId w:val="40"/>
        </w:numPr>
        <w:rPr>
          <w:color w:val="000000" w:themeColor="text1"/>
          <w:sz w:val="40"/>
          <w:szCs w:val="40"/>
          <w:lang w:bidi="ar-EG"/>
        </w:rPr>
      </w:pPr>
      <w:r w:rsidRPr="00DE2FB5">
        <w:rPr>
          <w:color w:val="000000" w:themeColor="text1"/>
          <w:sz w:val="40"/>
          <w:szCs w:val="40"/>
          <w:lang w:bidi="ar-EG"/>
        </w:rPr>
        <w:t>Blog: Establish Fit life as a credible source of fitness information, drive engagement, and potentially improve search engine visibility.</w:t>
      </w:r>
    </w:p>
    <w:p w14:paraId="0CFA7F65" w14:textId="77777777" w:rsidR="006D5A7C" w:rsidRPr="00DE2FB5" w:rsidRDefault="006D5A7C" w:rsidP="006D5A7C">
      <w:pPr>
        <w:numPr>
          <w:ilvl w:val="0"/>
          <w:numId w:val="40"/>
        </w:numPr>
        <w:rPr>
          <w:color w:val="000000" w:themeColor="text1"/>
          <w:sz w:val="40"/>
          <w:szCs w:val="40"/>
          <w:lang w:bidi="ar-EG"/>
        </w:rPr>
      </w:pPr>
      <w:r w:rsidRPr="00DE2FB5">
        <w:rPr>
          <w:color w:val="000000" w:themeColor="text1"/>
          <w:sz w:val="40"/>
          <w:szCs w:val="40"/>
          <w:lang w:bidi="ar-EG"/>
        </w:rPr>
        <w:t>Classes: Highlight the diverse range of fitness programs available, attracting users with different fitness goals.</w:t>
      </w:r>
    </w:p>
    <w:p w14:paraId="00F6077C" w14:textId="77777777" w:rsidR="006D5A7C" w:rsidRPr="00DE2FB5" w:rsidRDefault="006D5A7C" w:rsidP="006D5A7C">
      <w:pPr>
        <w:numPr>
          <w:ilvl w:val="0"/>
          <w:numId w:val="40"/>
        </w:numPr>
        <w:rPr>
          <w:color w:val="000000" w:themeColor="text1"/>
          <w:sz w:val="40"/>
          <w:szCs w:val="40"/>
          <w:lang w:bidi="ar-EG"/>
        </w:rPr>
      </w:pPr>
      <w:r w:rsidRPr="00DE2FB5">
        <w:rPr>
          <w:color w:val="000000" w:themeColor="text1"/>
          <w:sz w:val="40"/>
          <w:szCs w:val="40"/>
          <w:lang w:bidi="ar-EG"/>
        </w:rPr>
        <w:t>Pricing Plan: Provide transparent and easy-to-understand membership options, facilitating user conversion.</w:t>
      </w:r>
    </w:p>
    <w:p w14:paraId="7989BF97" w14:textId="77777777" w:rsidR="006D5A7C" w:rsidRPr="00DE2FB5" w:rsidRDefault="006D5A7C" w:rsidP="006D5A7C">
      <w:pPr>
        <w:numPr>
          <w:ilvl w:val="0"/>
          <w:numId w:val="40"/>
        </w:numPr>
        <w:rPr>
          <w:color w:val="000000" w:themeColor="text1"/>
          <w:sz w:val="40"/>
          <w:szCs w:val="40"/>
          <w:lang w:bidi="ar-EG"/>
        </w:rPr>
      </w:pPr>
      <w:r w:rsidRPr="00DE2FB5">
        <w:rPr>
          <w:color w:val="000000" w:themeColor="text1"/>
          <w:sz w:val="40"/>
          <w:szCs w:val="40"/>
          <w:lang w:bidi="ar-EG"/>
        </w:rPr>
        <w:t>Contact Us: Facilitate easy communication and inquiries, ultimately leading to new memberships and improved customer service.</w:t>
      </w:r>
    </w:p>
    <w:p w14:paraId="3487EFC1" w14:textId="77777777" w:rsidR="006D5A7C" w:rsidRDefault="006D5A7C" w:rsidP="006D5A7C">
      <w:pPr>
        <w:rPr>
          <w:b/>
          <w:bCs/>
          <w:color w:val="000000" w:themeColor="text1"/>
          <w:sz w:val="48"/>
          <w:szCs w:val="48"/>
          <w:lang w:bidi="ar-EG"/>
        </w:rPr>
      </w:pPr>
    </w:p>
    <w:p w14:paraId="5E0593B5" w14:textId="77777777" w:rsidR="006D5A7C" w:rsidRDefault="006D5A7C" w:rsidP="006D5A7C">
      <w:pPr>
        <w:rPr>
          <w:b/>
          <w:bCs/>
          <w:color w:val="000000" w:themeColor="text1"/>
          <w:sz w:val="48"/>
          <w:szCs w:val="48"/>
          <w:lang w:bidi="ar-EG"/>
        </w:rPr>
      </w:pPr>
    </w:p>
    <w:p w14:paraId="1700635E" w14:textId="77777777" w:rsidR="006D5A7C" w:rsidRDefault="006D5A7C" w:rsidP="006D5A7C">
      <w:pPr>
        <w:rPr>
          <w:b/>
          <w:bCs/>
          <w:color w:val="000000" w:themeColor="text1"/>
          <w:sz w:val="48"/>
          <w:szCs w:val="48"/>
          <w:lang w:bidi="ar-EG"/>
        </w:rPr>
      </w:pPr>
    </w:p>
    <w:p w14:paraId="04F0D41C" w14:textId="77777777" w:rsidR="006D5A7C" w:rsidRPr="004E5B53" w:rsidRDefault="006D5A7C" w:rsidP="006D5A7C">
      <w:pPr>
        <w:rPr>
          <w:b/>
          <w:bCs/>
          <w:color w:val="000000" w:themeColor="text1"/>
          <w:sz w:val="48"/>
          <w:szCs w:val="48"/>
          <w:lang w:bidi="ar-EG"/>
        </w:rPr>
      </w:pPr>
      <w:bookmarkStart w:id="19" w:name="_Hlk200140169"/>
      <w:r w:rsidRPr="004E5B53">
        <w:rPr>
          <w:b/>
          <w:bCs/>
          <w:color w:val="000000" w:themeColor="text1"/>
          <w:sz w:val="48"/>
          <w:szCs w:val="48"/>
          <w:lang w:bidi="ar-EG"/>
        </w:rPr>
        <w:lastRenderedPageBreak/>
        <w:t xml:space="preserve">About Us </w:t>
      </w:r>
    </w:p>
    <w:bookmarkEnd w:id="19"/>
    <w:p w14:paraId="2605EA2D" w14:textId="77777777" w:rsidR="006D5A7C" w:rsidRPr="004E5B53" w:rsidRDefault="006D5A7C" w:rsidP="006D5A7C">
      <w:pPr>
        <w:rPr>
          <w:color w:val="000000" w:themeColor="text1"/>
          <w:sz w:val="40"/>
          <w:szCs w:val="40"/>
          <w:lang w:bidi="ar-EG"/>
        </w:rPr>
      </w:pPr>
      <w:r w:rsidRPr="004E5B53">
        <w:rPr>
          <w:color w:val="000000" w:themeColor="text1"/>
          <w:sz w:val="40"/>
          <w:szCs w:val="40"/>
          <w:lang w:bidi="ar-EG"/>
        </w:rPr>
        <w:t xml:space="preserve">Overview: The "About Us" section serves as the primary introductory page for </w:t>
      </w:r>
      <w:proofErr w:type="spellStart"/>
      <w:r w:rsidRPr="004E5B53">
        <w:rPr>
          <w:color w:val="000000" w:themeColor="text1"/>
          <w:sz w:val="40"/>
          <w:szCs w:val="40"/>
          <w:lang w:bidi="ar-EG"/>
        </w:rPr>
        <w:t>Fitlife</w:t>
      </w:r>
      <w:proofErr w:type="spellEnd"/>
      <w:r w:rsidRPr="004E5B53">
        <w:rPr>
          <w:color w:val="000000" w:themeColor="text1"/>
          <w:sz w:val="40"/>
          <w:szCs w:val="40"/>
          <w:lang w:bidi="ar-EG"/>
        </w:rPr>
        <w:t>, designed to provide visitors with a foundational understanding of the gym's identity, values, and offerings. It aims to humanize the brand by introducing key personnel and creating a welcoming impression.</w:t>
      </w:r>
    </w:p>
    <w:p w14:paraId="4BF57612" w14:textId="77777777" w:rsidR="006D5A7C" w:rsidRPr="004E5B53" w:rsidRDefault="006D5A7C" w:rsidP="006D5A7C">
      <w:pPr>
        <w:rPr>
          <w:b/>
          <w:bCs/>
          <w:color w:val="000000" w:themeColor="text1"/>
          <w:sz w:val="48"/>
          <w:szCs w:val="48"/>
          <w:lang w:bidi="ar-EG"/>
        </w:rPr>
      </w:pPr>
      <w:r w:rsidRPr="004E5B53">
        <w:rPr>
          <w:b/>
          <w:bCs/>
          <w:color w:val="000000" w:themeColor="text1"/>
          <w:sz w:val="48"/>
          <w:szCs w:val="48"/>
          <w:lang w:bidi="ar-EG"/>
        </w:rPr>
        <w:t>Goal</w:t>
      </w:r>
    </w:p>
    <w:p w14:paraId="22BF7372" w14:textId="77777777" w:rsidR="006D5A7C" w:rsidRPr="004E5B53" w:rsidRDefault="006D5A7C" w:rsidP="006D5A7C">
      <w:pPr>
        <w:numPr>
          <w:ilvl w:val="0"/>
          <w:numId w:val="36"/>
        </w:numPr>
        <w:rPr>
          <w:color w:val="000000" w:themeColor="text1"/>
          <w:sz w:val="40"/>
          <w:szCs w:val="40"/>
          <w:lang w:bidi="ar-EG"/>
        </w:rPr>
      </w:pPr>
      <w:r w:rsidRPr="004E5B53">
        <w:rPr>
          <w:color w:val="000000" w:themeColor="text1"/>
          <w:sz w:val="40"/>
          <w:szCs w:val="40"/>
          <w:lang w:bidi="ar-EG"/>
        </w:rPr>
        <w:t xml:space="preserve">To establish trust and credibility with potential members by presenting a professional yet approachable image of </w:t>
      </w:r>
      <w:proofErr w:type="spellStart"/>
      <w:r w:rsidRPr="004E5B53">
        <w:rPr>
          <w:color w:val="000000" w:themeColor="text1"/>
          <w:sz w:val="40"/>
          <w:szCs w:val="40"/>
          <w:lang w:bidi="ar-EG"/>
        </w:rPr>
        <w:t>Fitlife</w:t>
      </w:r>
      <w:proofErr w:type="spellEnd"/>
      <w:r w:rsidRPr="004E5B53">
        <w:rPr>
          <w:color w:val="000000" w:themeColor="text1"/>
          <w:sz w:val="40"/>
          <w:szCs w:val="40"/>
          <w:lang w:bidi="ar-EG"/>
        </w:rPr>
        <w:t>.</w:t>
      </w:r>
    </w:p>
    <w:p w14:paraId="25BCAD43" w14:textId="77777777" w:rsidR="006D5A7C" w:rsidRPr="004E5B53" w:rsidRDefault="006D5A7C" w:rsidP="006D5A7C">
      <w:pPr>
        <w:numPr>
          <w:ilvl w:val="0"/>
          <w:numId w:val="36"/>
        </w:numPr>
        <w:rPr>
          <w:color w:val="000000" w:themeColor="text1"/>
          <w:sz w:val="40"/>
          <w:szCs w:val="40"/>
          <w:lang w:bidi="ar-EG"/>
        </w:rPr>
      </w:pPr>
      <w:r w:rsidRPr="004E5B53">
        <w:rPr>
          <w:color w:val="000000" w:themeColor="text1"/>
          <w:sz w:val="40"/>
          <w:szCs w:val="40"/>
          <w:lang w:bidi="ar-EG"/>
        </w:rPr>
        <w:t>To convey the gym's core philosophy and what makes it unique.</w:t>
      </w:r>
    </w:p>
    <w:p w14:paraId="524FBCCE" w14:textId="77777777" w:rsidR="006D5A7C" w:rsidRPr="004E5B53" w:rsidRDefault="006D5A7C" w:rsidP="006D5A7C">
      <w:pPr>
        <w:numPr>
          <w:ilvl w:val="0"/>
          <w:numId w:val="36"/>
        </w:numPr>
        <w:rPr>
          <w:color w:val="000000" w:themeColor="text1"/>
          <w:sz w:val="40"/>
          <w:szCs w:val="40"/>
          <w:lang w:bidi="ar-EG"/>
        </w:rPr>
      </w:pPr>
      <w:r w:rsidRPr="004E5B53">
        <w:rPr>
          <w:color w:val="000000" w:themeColor="text1"/>
          <w:sz w:val="40"/>
          <w:szCs w:val="40"/>
          <w:lang w:bidi="ar-EG"/>
        </w:rPr>
        <w:t>To encourage visitors to learn more about the gym's facilities, programs, and team, ultimately fostering interest in membership.</w:t>
      </w:r>
    </w:p>
    <w:p w14:paraId="580B0007" w14:textId="77777777" w:rsidR="006D5A7C" w:rsidRDefault="006D5A7C" w:rsidP="006D5A7C">
      <w:pPr>
        <w:rPr>
          <w:b/>
          <w:bCs/>
          <w:color w:val="000000" w:themeColor="text1"/>
          <w:sz w:val="48"/>
          <w:szCs w:val="48"/>
          <w:lang w:bidi="ar-EG"/>
        </w:rPr>
      </w:pPr>
    </w:p>
    <w:p w14:paraId="390CFA8A" w14:textId="77777777" w:rsidR="006D5A7C" w:rsidRDefault="006D5A7C" w:rsidP="006D5A7C">
      <w:pPr>
        <w:rPr>
          <w:b/>
          <w:bCs/>
          <w:color w:val="000000" w:themeColor="text1"/>
          <w:sz w:val="48"/>
          <w:szCs w:val="48"/>
        </w:rPr>
      </w:pPr>
    </w:p>
    <w:p w14:paraId="41F44C7C" w14:textId="77777777" w:rsidR="006D5A7C" w:rsidRDefault="006D5A7C" w:rsidP="006D5A7C">
      <w:pPr>
        <w:rPr>
          <w:b/>
          <w:bCs/>
          <w:color w:val="000000" w:themeColor="text1"/>
          <w:sz w:val="48"/>
          <w:szCs w:val="48"/>
        </w:rPr>
      </w:pPr>
    </w:p>
    <w:p w14:paraId="54270E68" w14:textId="77777777" w:rsidR="006D5A7C" w:rsidRPr="00DE2FB5" w:rsidRDefault="006D5A7C" w:rsidP="006D5A7C">
      <w:pPr>
        <w:rPr>
          <w:b/>
          <w:bCs/>
          <w:color w:val="000000" w:themeColor="text1"/>
          <w:sz w:val="48"/>
          <w:szCs w:val="48"/>
        </w:rPr>
      </w:pPr>
      <w:bookmarkStart w:id="20" w:name="_Hlk200140182"/>
      <w:r w:rsidRPr="00DE2FB5">
        <w:rPr>
          <w:b/>
          <w:bCs/>
          <w:color w:val="000000" w:themeColor="text1"/>
          <w:sz w:val="48"/>
          <w:szCs w:val="48"/>
        </w:rPr>
        <w:lastRenderedPageBreak/>
        <w:t>Blog</w:t>
      </w:r>
    </w:p>
    <w:bookmarkEnd w:id="20"/>
    <w:p w14:paraId="7960920E" w14:textId="77777777" w:rsidR="006D5A7C" w:rsidRPr="00DE2FB5" w:rsidRDefault="006D5A7C" w:rsidP="006D5A7C">
      <w:pPr>
        <w:rPr>
          <w:color w:val="000000" w:themeColor="text1"/>
          <w:sz w:val="40"/>
          <w:szCs w:val="40"/>
        </w:rPr>
      </w:pPr>
      <w:r w:rsidRPr="00DE2FB5">
        <w:rPr>
          <w:color w:val="000000" w:themeColor="text1"/>
          <w:sz w:val="40"/>
          <w:szCs w:val="40"/>
        </w:rPr>
        <w:t>Overview: The "Blog" section, specifically the "Latest Blog Feed," acts as a dynamic content hub. It shows recent articles, news, and insights related to fitness, health, and the Fit life community. This section is designed to keep the website fresh and provide ongoing value to visitors.</w:t>
      </w:r>
    </w:p>
    <w:p w14:paraId="08D020F8" w14:textId="77777777" w:rsidR="006D5A7C" w:rsidRPr="00DE2FB5" w:rsidRDefault="006D5A7C" w:rsidP="006D5A7C">
      <w:pPr>
        <w:rPr>
          <w:b/>
          <w:bCs/>
          <w:color w:val="000000" w:themeColor="text1"/>
          <w:sz w:val="48"/>
          <w:szCs w:val="48"/>
        </w:rPr>
      </w:pPr>
      <w:r w:rsidRPr="00DE2FB5">
        <w:rPr>
          <w:b/>
          <w:bCs/>
          <w:color w:val="000000" w:themeColor="text1"/>
          <w:sz w:val="48"/>
          <w:szCs w:val="48"/>
        </w:rPr>
        <w:t>Goal</w:t>
      </w:r>
    </w:p>
    <w:p w14:paraId="338D8391" w14:textId="77777777" w:rsidR="006D5A7C" w:rsidRPr="00DE2FB5" w:rsidRDefault="006D5A7C" w:rsidP="006D5A7C">
      <w:pPr>
        <w:numPr>
          <w:ilvl w:val="0"/>
          <w:numId w:val="37"/>
        </w:numPr>
        <w:rPr>
          <w:color w:val="000000" w:themeColor="text1"/>
          <w:sz w:val="40"/>
          <w:szCs w:val="40"/>
        </w:rPr>
      </w:pPr>
      <w:r w:rsidRPr="00DE2FB5">
        <w:rPr>
          <w:color w:val="000000" w:themeColor="text1"/>
          <w:sz w:val="40"/>
          <w:szCs w:val="40"/>
        </w:rPr>
        <w:t>To position Fit life as an authoritative and knowledgeable resource in the fitness industry.</w:t>
      </w:r>
    </w:p>
    <w:p w14:paraId="56FD115D" w14:textId="77777777" w:rsidR="006D5A7C" w:rsidRPr="00DE2FB5" w:rsidRDefault="006D5A7C" w:rsidP="006D5A7C">
      <w:pPr>
        <w:numPr>
          <w:ilvl w:val="0"/>
          <w:numId w:val="37"/>
        </w:numPr>
        <w:rPr>
          <w:color w:val="000000" w:themeColor="text1"/>
          <w:sz w:val="40"/>
          <w:szCs w:val="40"/>
        </w:rPr>
      </w:pPr>
      <w:r w:rsidRPr="00DE2FB5">
        <w:rPr>
          <w:color w:val="000000" w:themeColor="text1"/>
          <w:sz w:val="40"/>
          <w:szCs w:val="40"/>
        </w:rPr>
        <w:t>To engage visitors with informative and relevant content, encouraging repeat visits and longer session durations.</w:t>
      </w:r>
    </w:p>
    <w:p w14:paraId="459005C2" w14:textId="77777777" w:rsidR="006D5A7C" w:rsidRPr="00DE2FB5" w:rsidRDefault="006D5A7C" w:rsidP="006D5A7C">
      <w:pPr>
        <w:numPr>
          <w:ilvl w:val="0"/>
          <w:numId w:val="37"/>
        </w:numPr>
        <w:rPr>
          <w:color w:val="000000" w:themeColor="text1"/>
          <w:sz w:val="40"/>
          <w:szCs w:val="40"/>
        </w:rPr>
      </w:pPr>
      <w:r w:rsidRPr="00DE2FB5">
        <w:rPr>
          <w:color w:val="000000" w:themeColor="text1"/>
          <w:sz w:val="40"/>
          <w:szCs w:val="40"/>
        </w:rPr>
        <w:t>To provide valuable content that can be shared, thereby increasing brand awareness and potentially driving organic traffic through search engines.</w:t>
      </w:r>
    </w:p>
    <w:p w14:paraId="4139CFAC" w14:textId="77777777" w:rsidR="006D5A7C" w:rsidRDefault="006D5A7C" w:rsidP="006D5A7C">
      <w:pPr>
        <w:numPr>
          <w:ilvl w:val="0"/>
          <w:numId w:val="37"/>
        </w:numPr>
        <w:rPr>
          <w:color w:val="000000" w:themeColor="text1"/>
          <w:sz w:val="40"/>
          <w:szCs w:val="40"/>
        </w:rPr>
      </w:pPr>
      <w:r w:rsidRPr="00DE2FB5">
        <w:rPr>
          <w:color w:val="000000" w:themeColor="text1"/>
          <w:sz w:val="40"/>
          <w:szCs w:val="40"/>
        </w:rPr>
        <w:t>To keep members and prospective members informed about gym updates, events, and fitness trends.</w:t>
      </w:r>
    </w:p>
    <w:p w14:paraId="61E0DE69" w14:textId="77777777" w:rsidR="006D5A7C" w:rsidRPr="00DE2FB5" w:rsidRDefault="006D5A7C" w:rsidP="006D5A7C">
      <w:pPr>
        <w:rPr>
          <w:color w:val="000000" w:themeColor="text1"/>
          <w:sz w:val="40"/>
          <w:szCs w:val="40"/>
        </w:rPr>
      </w:pPr>
      <w:bookmarkStart w:id="21" w:name="_Hlk200140240"/>
      <w:r w:rsidRPr="00DE2FB5">
        <w:rPr>
          <w:b/>
          <w:bCs/>
          <w:color w:val="000000" w:themeColor="text1"/>
          <w:sz w:val="48"/>
          <w:szCs w:val="48"/>
        </w:rPr>
        <w:lastRenderedPageBreak/>
        <w:t xml:space="preserve">Contact Us </w:t>
      </w:r>
    </w:p>
    <w:bookmarkEnd w:id="21"/>
    <w:p w14:paraId="0AC155B0" w14:textId="77777777" w:rsidR="006D5A7C" w:rsidRPr="00DE2FB5" w:rsidRDefault="006D5A7C" w:rsidP="006D5A7C">
      <w:pPr>
        <w:rPr>
          <w:color w:val="000000" w:themeColor="text1"/>
          <w:sz w:val="40"/>
          <w:szCs w:val="40"/>
        </w:rPr>
      </w:pPr>
      <w:r w:rsidRPr="00DE2FB5">
        <w:rPr>
          <w:color w:val="000000" w:themeColor="text1"/>
          <w:sz w:val="40"/>
          <w:szCs w:val="40"/>
        </w:rPr>
        <w:t>Overview: The "Contact Us" information, integrated within the footer, is designed to facilitate direct communication between Fit life and its audience. It provides all necessary contact details, operational hours, and quick navigation links, making it accessible from any page on the website.</w:t>
      </w:r>
    </w:p>
    <w:p w14:paraId="3600F7DC" w14:textId="77777777" w:rsidR="006D5A7C" w:rsidRPr="00DE2FB5" w:rsidRDefault="006D5A7C" w:rsidP="006D5A7C">
      <w:pPr>
        <w:rPr>
          <w:b/>
          <w:bCs/>
          <w:color w:val="000000" w:themeColor="text1"/>
          <w:sz w:val="48"/>
          <w:szCs w:val="48"/>
        </w:rPr>
      </w:pPr>
      <w:r w:rsidRPr="00DE2FB5">
        <w:rPr>
          <w:b/>
          <w:bCs/>
          <w:color w:val="000000" w:themeColor="text1"/>
          <w:sz w:val="48"/>
          <w:szCs w:val="48"/>
        </w:rPr>
        <w:t>Goal</w:t>
      </w:r>
    </w:p>
    <w:p w14:paraId="5E31923B" w14:textId="77777777" w:rsidR="006D5A7C" w:rsidRPr="00DE2FB5" w:rsidRDefault="006D5A7C" w:rsidP="006D5A7C">
      <w:pPr>
        <w:numPr>
          <w:ilvl w:val="0"/>
          <w:numId w:val="38"/>
        </w:numPr>
        <w:rPr>
          <w:color w:val="000000" w:themeColor="text1"/>
          <w:sz w:val="40"/>
          <w:szCs w:val="40"/>
        </w:rPr>
      </w:pPr>
      <w:r w:rsidRPr="00DE2FB5">
        <w:rPr>
          <w:color w:val="000000" w:themeColor="text1"/>
          <w:sz w:val="40"/>
          <w:szCs w:val="40"/>
        </w:rPr>
        <w:t>To ensure effortless communication channels are available for all inquiries, questions, or feedback.</w:t>
      </w:r>
    </w:p>
    <w:p w14:paraId="2EC3BD13" w14:textId="77777777" w:rsidR="006D5A7C" w:rsidRPr="00DE2FB5" w:rsidRDefault="006D5A7C" w:rsidP="006D5A7C">
      <w:pPr>
        <w:numPr>
          <w:ilvl w:val="0"/>
          <w:numId w:val="38"/>
        </w:numPr>
        <w:rPr>
          <w:color w:val="000000" w:themeColor="text1"/>
          <w:sz w:val="40"/>
          <w:szCs w:val="40"/>
        </w:rPr>
      </w:pPr>
      <w:r w:rsidRPr="00DE2FB5">
        <w:rPr>
          <w:color w:val="000000" w:themeColor="text1"/>
          <w:sz w:val="40"/>
          <w:szCs w:val="40"/>
        </w:rPr>
        <w:t>To provide clear and precise information regarding the gym's physical location and operational hours.</w:t>
      </w:r>
    </w:p>
    <w:p w14:paraId="26393B00" w14:textId="77777777" w:rsidR="006D5A7C" w:rsidRPr="00DE2FB5" w:rsidRDefault="006D5A7C" w:rsidP="006D5A7C">
      <w:pPr>
        <w:numPr>
          <w:ilvl w:val="0"/>
          <w:numId w:val="38"/>
        </w:numPr>
        <w:rPr>
          <w:color w:val="000000" w:themeColor="text1"/>
          <w:sz w:val="40"/>
          <w:szCs w:val="40"/>
        </w:rPr>
      </w:pPr>
      <w:r w:rsidRPr="00DE2FB5">
        <w:rPr>
          <w:color w:val="000000" w:themeColor="text1"/>
          <w:sz w:val="40"/>
          <w:szCs w:val="40"/>
        </w:rPr>
        <w:t>To improve customer service efficiency by directing inquiries into the appropriate contact points.</w:t>
      </w:r>
    </w:p>
    <w:p w14:paraId="7C993235" w14:textId="77777777" w:rsidR="006D5A7C" w:rsidRPr="00DE2FB5" w:rsidRDefault="006D5A7C" w:rsidP="006D5A7C">
      <w:pPr>
        <w:numPr>
          <w:ilvl w:val="0"/>
          <w:numId w:val="38"/>
        </w:numPr>
        <w:rPr>
          <w:color w:val="000000" w:themeColor="text1"/>
          <w:sz w:val="40"/>
          <w:szCs w:val="40"/>
        </w:rPr>
      </w:pPr>
      <w:r w:rsidRPr="00DE2FB5">
        <w:rPr>
          <w:color w:val="000000" w:themeColor="text1"/>
          <w:sz w:val="40"/>
          <w:szCs w:val="40"/>
        </w:rPr>
        <w:t>To capture leads and maintain ongoing engagement with the audience through a newsletter subscription.</w:t>
      </w:r>
    </w:p>
    <w:p w14:paraId="1C2818D6" w14:textId="77777777" w:rsidR="006D5A7C" w:rsidRPr="00DE2FB5" w:rsidRDefault="006D5A7C" w:rsidP="006D5A7C">
      <w:pPr>
        <w:rPr>
          <w:color w:val="000000" w:themeColor="text1"/>
          <w:sz w:val="40"/>
          <w:szCs w:val="40"/>
        </w:rPr>
      </w:pPr>
    </w:p>
    <w:p w14:paraId="494D8DB4" w14:textId="77777777" w:rsidR="006D5A7C" w:rsidRPr="00747FF3" w:rsidRDefault="006D5A7C" w:rsidP="006D5A7C">
      <w:pPr>
        <w:rPr>
          <w:b/>
          <w:bCs/>
          <w:color w:val="000000" w:themeColor="text1"/>
          <w:sz w:val="40"/>
          <w:szCs w:val="40"/>
        </w:rPr>
      </w:pPr>
      <w:bookmarkStart w:id="22" w:name="_Hlk200140252"/>
      <w:r w:rsidRPr="00747FF3">
        <w:rPr>
          <w:b/>
          <w:bCs/>
          <w:color w:val="000000" w:themeColor="text1"/>
          <w:sz w:val="40"/>
          <w:szCs w:val="40"/>
        </w:rPr>
        <w:t>Pricing Plan</w:t>
      </w:r>
    </w:p>
    <w:bookmarkEnd w:id="22"/>
    <w:p w14:paraId="3F420290" w14:textId="77777777" w:rsidR="006D5A7C" w:rsidRPr="00747FF3" w:rsidRDefault="006D5A7C" w:rsidP="006D5A7C">
      <w:pPr>
        <w:pStyle w:val="ListParagraph"/>
        <w:numPr>
          <w:ilvl w:val="0"/>
          <w:numId w:val="11"/>
        </w:numPr>
        <w:rPr>
          <w:color w:val="000000" w:themeColor="text1"/>
          <w:sz w:val="40"/>
          <w:szCs w:val="40"/>
        </w:rPr>
      </w:pPr>
      <w:r w:rsidRPr="00747FF3">
        <w:rPr>
          <w:color w:val="000000" w:themeColor="text1"/>
          <w:sz w:val="40"/>
          <w:szCs w:val="40"/>
        </w:rPr>
        <w:t xml:space="preserve">This page presents users with a clear and structured overview of the various subscription options available to help them achieve their fitness goals. At the top, it conveniently displays the user's current </w:t>
      </w:r>
      <w:r w:rsidRPr="00DE2FB5">
        <w:rPr>
          <w:color w:val="000000" w:themeColor="text1"/>
          <w:sz w:val="40"/>
          <w:szCs w:val="40"/>
        </w:rPr>
        <w:t>Subscription end date</w:t>
      </w:r>
      <w:r w:rsidRPr="00747FF3">
        <w:rPr>
          <w:color w:val="000000" w:themeColor="text1"/>
          <w:sz w:val="40"/>
          <w:szCs w:val="40"/>
        </w:rPr>
        <w:t xml:space="preserve"> if they are already subscribed, providing immediate context.</w:t>
      </w:r>
    </w:p>
    <w:p w14:paraId="626935C9" w14:textId="77777777" w:rsidR="006D5A7C" w:rsidRPr="00747FF3" w:rsidRDefault="006D5A7C" w:rsidP="006D5A7C">
      <w:pPr>
        <w:pStyle w:val="ListParagraph"/>
        <w:numPr>
          <w:ilvl w:val="0"/>
          <w:numId w:val="11"/>
        </w:numPr>
        <w:rPr>
          <w:color w:val="000000" w:themeColor="text1"/>
          <w:sz w:val="40"/>
          <w:szCs w:val="40"/>
        </w:rPr>
      </w:pPr>
      <w:r w:rsidRPr="00747FF3">
        <w:rPr>
          <w:color w:val="000000" w:themeColor="text1"/>
          <w:sz w:val="40"/>
          <w:szCs w:val="40"/>
        </w:rPr>
        <w:t xml:space="preserve">The core of the page consists of four distinct pricing tiers, each designed to cater to different needs and commitment levels: "Starter," "Basic," "Pro (Best Offer)," and "Unlimited." For each plan, the corresponding </w:t>
      </w:r>
      <w:r w:rsidRPr="00DE2FB5">
        <w:rPr>
          <w:color w:val="000000" w:themeColor="text1"/>
          <w:sz w:val="40"/>
          <w:szCs w:val="40"/>
        </w:rPr>
        <w:t>cost and duration</w:t>
      </w:r>
      <w:r w:rsidRPr="00747FF3">
        <w:rPr>
          <w:color w:val="000000" w:themeColor="text1"/>
          <w:sz w:val="40"/>
          <w:szCs w:val="40"/>
        </w:rPr>
        <w:t xml:space="preserve"> are prominently displayed, such as "$9/1 month(s)" or "$80/year." Below the pricing, a detailed list outlines "All features included," specifying the number of classes and sessions offered for each plan. These features typically include a variety of fitness activities like Cardio Classes, Swimming Lessons, Yoga Classes, Aerobics, </w:t>
      </w:r>
      <w:r w:rsidRPr="00747FF3">
        <w:rPr>
          <w:color w:val="000000" w:themeColor="text1"/>
          <w:sz w:val="40"/>
          <w:szCs w:val="40"/>
        </w:rPr>
        <w:lastRenderedPageBreak/>
        <w:t>Zumba Classes, Massage Sessions, and Body Building.</w:t>
      </w:r>
    </w:p>
    <w:p w14:paraId="79415A4D" w14:textId="77777777" w:rsidR="006D5A7C" w:rsidRPr="00747FF3" w:rsidRDefault="006D5A7C" w:rsidP="006D5A7C">
      <w:pPr>
        <w:pStyle w:val="ListParagraph"/>
        <w:numPr>
          <w:ilvl w:val="0"/>
          <w:numId w:val="11"/>
        </w:numPr>
        <w:rPr>
          <w:color w:val="000000" w:themeColor="text1"/>
          <w:sz w:val="40"/>
          <w:szCs w:val="40"/>
        </w:rPr>
      </w:pPr>
      <w:r w:rsidRPr="00747FF3">
        <w:rPr>
          <w:color w:val="000000" w:themeColor="text1"/>
          <w:sz w:val="40"/>
          <w:szCs w:val="40"/>
        </w:rPr>
        <w:t>Beneath each plan's feature list, a prominent "Select Plan" button allows users to initiate the process of subscribing to their chosen tier. This comprehensive presentation empowers users to easily compare and select the best fitness plan that aligns with their personal objectives and budget, driving engagement with the application's premium content.</w:t>
      </w:r>
    </w:p>
    <w:p w14:paraId="5B322698" w14:textId="77777777" w:rsidR="006D5A7C" w:rsidRDefault="006D5A7C" w:rsidP="006D5A7C">
      <w:pPr>
        <w:rPr>
          <w:b/>
          <w:bCs/>
          <w:color w:val="000000" w:themeColor="text1"/>
          <w:sz w:val="48"/>
          <w:szCs w:val="48"/>
          <w:lang w:bidi="ar-EG"/>
        </w:rPr>
      </w:pPr>
    </w:p>
    <w:p w14:paraId="2DFF8157" w14:textId="77777777" w:rsidR="006D5A7C" w:rsidRDefault="006D5A7C" w:rsidP="006D5A7C">
      <w:pPr>
        <w:rPr>
          <w:b/>
          <w:bCs/>
          <w:color w:val="000000" w:themeColor="text1"/>
          <w:sz w:val="48"/>
          <w:szCs w:val="48"/>
          <w:lang w:bidi="ar-EG"/>
        </w:rPr>
      </w:pPr>
    </w:p>
    <w:p w14:paraId="3E11C491" w14:textId="77777777" w:rsidR="006D5A7C" w:rsidRDefault="006D5A7C" w:rsidP="006D5A7C">
      <w:pPr>
        <w:rPr>
          <w:b/>
          <w:bCs/>
          <w:color w:val="000000" w:themeColor="text1"/>
          <w:sz w:val="48"/>
          <w:szCs w:val="48"/>
          <w:lang w:bidi="ar-EG"/>
        </w:rPr>
      </w:pPr>
    </w:p>
    <w:p w14:paraId="4AAEBFF9" w14:textId="77777777" w:rsidR="006D5A7C" w:rsidRDefault="006D5A7C" w:rsidP="006D5A7C">
      <w:pPr>
        <w:rPr>
          <w:b/>
          <w:bCs/>
          <w:color w:val="000000" w:themeColor="text1"/>
          <w:sz w:val="48"/>
          <w:szCs w:val="48"/>
          <w:lang w:bidi="ar-EG"/>
        </w:rPr>
      </w:pPr>
    </w:p>
    <w:p w14:paraId="2D07905F" w14:textId="77777777" w:rsidR="006D5A7C" w:rsidRDefault="006D5A7C" w:rsidP="006D5A7C">
      <w:pPr>
        <w:rPr>
          <w:b/>
          <w:bCs/>
          <w:color w:val="000000" w:themeColor="text1"/>
          <w:sz w:val="48"/>
          <w:szCs w:val="48"/>
          <w:lang w:bidi="ar-EG"/>
        </w:rPr>
      </w:pPr>
    </w:p>
    <w:p w14:paraId="163A48FB" w14:textId="77777777" w:rsidR="006D5A7C" w:rsidRDefault="006D5A7C" w:rsidP="006D5A7C">
      <w:pPr>
        <w:rPr>
          <w:b/>
          <w:bCs/>
          <w:color w:val="000000" w:themeColor="text1"/>
          <w:sz w:val="48"/>
          <w:szCs w:val="48"/>
          <w:lang w:bidi="ar-EG"/>
        </w:rPr>
      </w:pPr>
    </w:p>
    <w:p w14:paraId="550E8F10" w14:textId="77777777" w:rsidR="006D5A7C" w:rsidRDefault="006D5A7C" w:rsidP="006D5A7C">
      <w:pPr>
        <w:rPr>
          <w:b/>
          <w:bCs/>
          <w:color w:val="000000" w:themeColor="text1"/>
          <w:sz w:val="48"/>
          <w:szCs w:val="48"/>
          <w:lang w:bidi="ar-EG"/>
        </w:rPr>
      </w:pPr>
    </w:p>
    <w:p w14:paraId="2A933666" w14:textId="77777777" w:rsidR="006D5A7C" w:rsidRDefault="006D5A7C" w:rsidP="006D5A7C">
      <w:pPr>
        <w:rPr>
          <w:b/>
          <w:bCs/>
          <w:color w:val="000000" w:themeColor="text1"/>
          <w:sz w:val="48"/>
          <w:szCs w:val="48"/>
          <w:lang w:bidi="ar-EG"/>
        </w:rPr>
      </w:pPr>
    </w:p>
    <w:p w14:paraId="6C9ABBDF" w14:textId="77777777" w:rsidR="006D5A7C" w:rsidRDefault="006D5A7C" w:rsidP="006D5A7C">
      <w:pPr>
        <w:rPr>
          <w:color w:val="000000" w:themeColor="text1"/>
          <w:sz w:val="48"/>
          <w:szCs w:val="48"/>
        </w:rPr>
      </w:pPr>
    </w:p>
    <w:p w14:paraId="07264B88" w14:textId="77777777" w:rsidR="006D5A7C" w:rsidRPr="004C413F" w:rsidRDefault="006D5A7C" w:rsidP="006D5A7C">
      <w:pPr>
        <w:rPr>
          <w:b/>
          <w:bCs/>
          <w:color w:val="000000" w:themeColor="text1"/>
          <w:sz w:val="48"/>
          <w:szCs w:val="48"/>
        </w:rPr>
      </w:pPr>
      <w:bookmarkStart w:id="23" w:name="_Hlk200140262"/>
      <w:r w:rsidRPr="004C413F">
        <w:rPr>
          <w:b/>
          <w:bCs/>
          <w:color w:val="000000" w:themeColor="text1"/>
          <w:sz w:val="48"/>
          <w:szCs w:val="48"/>
        </w:rPr>
        <w:lastRenderedPageBreak/>
        <w:t xml:space="preserve">Classes </w:t>
      </w:r>
    </w:p>
    <w:bookmarkEnd w:id="23"/>
    <w:p w14:paraId="632C5B13" w14:textId="77777777" w:rsidR="006D5A7C" w:rsidRPr="004C413F" w:rsidRDefault="006D5A7C" w:rsidP="006D5A7C">
      <w:pPr>
        <w:rPr>
          <w:color w:val="000000" w:themeColor="text1"/>
          <w:sz w:val="40"/>
          <w:szCs w:val="40"/>
        </w:rPr>
      </w:pPr>
      <w:r w:rsidRPr="004C413F">
        <w:rPr>
          <w:color w:val="000000" w:themeColor="text1"/>
          <w:sz w:val="40"/>
          <w:szCs w:val="40"/>
        </w:rPr>
        <w:t>Introduction: This section is dedicated to showcasing the diverse range of fitness classes offered at Fit Life. It provides visitors with a quick yet informative glance at the various programs available, helping them find classes that align with their fitness aspirations.</w:t>
      </w:r>
    </w:p>
    <w:p w14:paraId="37AECA5C" w14:textId="77777777" w:rsidR="006D5A7C" w:rsidRPr="004C413F" w:rsidRDefault="006D5A7C" w:rsidP="006D5A7C">
      <w:pPr>
        <w:rPr>
          <w:color w:val="000000" w:themeColor="text1"/>
          <w:sz w:val="40"/>
          <w:szCs w:val="40"/>
        </w:rPr>
      </w:pPr>
      <w:r w:rsidRPr="004C413F">
        <w:rPr>
          <w:color w:val="000000" w:themeColor="text1"/>
          <w:sz w:val="40"/>
          <w:szCs w:val="40"/>
        </w:rPr>
        <w:t>Overview: The "Classes" section presents a curated selection of Fit life’s fitness programs through visually appealing preview cards. Each card features a relevant image, an iconic representation of the class type, a clear title, a brief description, and a dynamic "Class Full" indicator to show real-time availability. The section is designed to be easily digestible, highlighting the variety and popularity of the gym's offerings.</w:t>
      </w:r>
    </w:p>
    <w:p w14:paraId="4795F8D3" w14:textId="77777777" w:rsidR="006D5A7C" w:rsidRDefault="006D5A7C" w:rsidP="006D5A7C">
      <w:pPr>
        <w:rPr>
          <w:b/>
          <w:bCs/>
          <w:color w:val="000000" w:themeColor="text1"/>
          <w:sz w:val="48"/>
          <w:szCs w:val="48"/>
        </w:rPr>
      </w:pPr>
    </w:p>
    <w:p w14:paraId="5F77827A" w14:textId="77777777" w:rsidR="006D5A7C" w:rsidRDefault="006D5A7C" w:rsidP="006D5A7C">
      <w:pPr>
        <w:rPr>
          <w:b/>
          <w:bCs/>
          <w:color w:val="000000" w:themeColor="text1"/>
          <w:sz w:val="48"/>
          <w:szCs w:val="48"/>
        </w:rPr>
      </w:pPr>
    </w:p>
    <w:p w14:paraId="06D57BA2" w14:textId="77777777" w:rsidR="006D5A7C" w:rsidRDefault="006D5A7C" w:rsidP="006D5A7C">
      <w:pPr>
        <w:rPr>
          <w:b/>
          <w:bCs/>
          <w:color w:val="000000" w:themeColor="text1"/>
          <w:sz w:val="48"/>
          <w:szCs w:val="48"/>
        </w:rPr>
      </w:pPr>
    </w:p>
    <w:p w14:paraId="46F4AC40" w14:textId="77777777" w:rsidR="006D5A7C" w:rsidRPr="004C413F" w:rsidRDefault="006D5A7C" w:rsidP="006D5A7C">
      <w:pPr>
        <w:rPr>
          <w:b/>
          <w:bCs/>
          <w:color w:val="000000" w:themeColor="text1"/>
          <w:sz w:val="48"/>
          <w:szCs w:val="48"/>
        </w:rPr>
      </w:pPr>
      <w:r w:rsidRPr="004C413F">
        <w:rPr>
          <w:b/>
          <w:bCs/>
          <w:color w:val="000000" w:themeColor="text1"/>
          <w:sz w:val="48"/>
          <w:szCs w:val="48"/>
        </w:rPr>
        <w:lastRenderedPageBreak/>
        <w:t>Goal</w:t>
      </w:r>
    </w:p>
    <w:p w14:paraId="3380E825" w14:textId="77777777" w:rsidR="006D5A7C" w:rsidRPr="004C413F" w:rsidRDefault="006D5A7C" w:rsidP="006D5A7C">
      <w:pPr>
        <w:numPr>
          <w:ilvl w:val="0"/>
          <w:numId w:val="41"/>
        </w:numPr>
        <w:rPr>
          <w:color w:val="000000" w:themeColor="text1"/>
          <w:sz w:val="40"/>
          <w:szCs w:val="40"/>
        </w:rPr>
      </w:pPr>
      <w:r w:rsidRPr="004C413F">
        <w:rPr>
          <w:color w:val="000000" w:themeColor="text1"/>
          <w:sz w:val="40"/>
          <w:szCs w:val="40"/>
        </w:rPr>
        <w:t xml:space="preserve">To effectively communicate the breadth and depth of fitness classes available at </w:t>
      </w:r>
      <w:proofErr w:type="spellStart"/>
      <w:r w:rsidRPr="004C413F">
        <w:rPr>
          <w:color w:val="000000" w:themeColor="text1"/>
          <w:sz w:val="40"/>
          <w:szCs w:val="40"/>
        </w:rPr>
        <w:t>Fitlife</w:t>
      </w:r>
      <w:proofErr w:type="spellEnd"/>
      <w:r w:rsidRPr="004C413F">
        <w:rPr>
          <w:color w:val="000000" w:themeColor="text1"/>
          <w:sz w:val="40"/>
          <w:szCs w:val="40"/>
        </w:rPr>
        <w:t>.</w:t>
      </w:r>
    </w:p>
    <w:p w14:paraId="7356A58F" w14:textId="77777777" w:rsidR="006D5A7C" w:rsidRPr="004C413F" w:rsidRDefault="006D5A7C" w:rsidP="006D5A7C">
      <w:pPr>
        <w:numPr>
          <w:ilvl w:val="0"/>
          <w:numId w:val="41"/>
        </w:numPr>
        <w:rPr>
          <w:color w:val="000000" w:themeColor="text1"/>
          <w:sz w:val="40"/>
          <w:szCs w:val="40"/>
        </w:rPr>
      </w:pPr>
      <w:r w:rsidRPr="004C413F">
        <w:rPr>
          <w:color w:val="000000" w:themeColor="text1"/>
          <w:sz w:val="40"/>
          <w:szCs w:val="40"/>
        </w:rPr>
        <w:t>To attract users by visually appealing class representations and clear categorization.</w:t>
      </w:r>
    </w:p>
    <w:p w14:paraId="5E1A6226" w14:textId="77777777" w:rsidR="006D5A7C" w:rsidRPr="004C413F" w:rsidRDefault="006D5A7C" w:rsidP="006D5A7C">
      <w:pPr>
        <w:numPr>
          <w:ilvl w:val="0"/>
          <w:numId w:val="41"/>
        </w:numPr>
        <w:rPr>
          <w:color w:val="000000" w:themeColor="text1"/>
          <w:sz w:val="40"/>
          <w:szCs w:val="40"/>
        </w:rPr>
      </w:pPr>
      <w:r w:rsidRPr="004C413F">
        <w:rPr>
          <w:color w:val="000000" w:themeColor="text1"/>
          <w:sz w:val="40"/>
          <w:szCs w:val="40"/>
        </w:rPr>
        <w:t>To provide immediate insight into class availability, potentially encouraging timely sign-ups.</w:t>
      </w:r>
    </w:p>
    <w:p w14:paraId="353427BE" w14:textId="77777777" w:rsidR="006D5A7C" w:rsidRPr="004C413F" w:rsidRDefault="006D5A7C" w:rsidP="006D5A7C">
      <w:pPr>
        <w:numPr>
          <w:ilvl w:val="0"/>
          <w:numId w:val="41"/>
        </w:numPr>
        <w:rPr>
          <w:color w:val="000000" w:themeColor="text1"/>
          <w:sz w:val="40"/>
          <w:szCs w:val="40"/>
        </w:rPr>
      </w:pPr>
      <w:r w:rsidRPr="004C413F">
        <w:rPr>
          <w:color w:val="000000" w:themeColor="text1"/>
          <w:sz w:val="40"/>
          <w:szCs w:val="40"/>
        </w:rPr>
        <w:t>To serve as a gateway to more detailed information about each specific class, including schedules, instructors, and full descriptions, thereby driving engagement and potential class enrollment.</w:t>
      </w:r>
    </w:p>
    <w:p w14:paraId="2CE578FE" w14:textId="77777777" w:rsidR="006D5A7C" w:rsidRPr="004C413F" w:rsidRDefault="006D5A7C" w:rsidP="006D5A7C">
      <w:pPr>
        <w:rPr>
          <w:color w:val="000000" w:themeColor="text1"/>
          <w:sz w:val="40"/>
          <w:szCs w:val="40"/>
        </w:rPr>
      </w:pPr>
    </w:p>
    <w:p w14:paraId="7A5F815C" w14:textId="77777777" w:rsidR="006D5A7C" w:rsidRDefault="006D5A7C" w:rsidP="006D5A7C">
      <w:pPr>
        <w:rPr>
          <w:color w:val="000000" w:themeColor="text1"/>
          <w:sz w:val="48"/>
          <w:szCs w:val="48"/>
        </w:rPr>
      </w:pPr>
    </w:p>
    <w:p w14:paraId="3CF2A580" w14:textId="77777777" w:rsidR="006D5A7C" w:rsidRDefault="006D5A7C" w:rsidP="006D5A7C">
      <w:pPr>
        <w:rPr>
          <w:color w:val="000000" w:themeColor="text1"/>
          <w:sz w:val="48"/>
          <w:szCs w:val="48"/>
        </w:rPr>
      </w:pPr>
    </w:p>
    <w:p w14:paraId="43C3FBBD" w14:textId="77777777" w:rsidR="006D5A7C" w:rsidRDefault="006D5A7C" w:rsidP="006D5A7C">
      <w:pPr>
        <w:rPr>
          <w:color w:val="000000" w:themeColor="text1"/>
          <w:sz w:val="48"/>
          <w:szCs w:val="48"/>
        </w:rPr>
      </w:pPr>
    </w:p>
    <w:p w14:paraId="509D4C23" w14:textId="77777777" w:rsidR="006D5A7C" w:rsidRDefault="006D5A7C" w:rsidP="006D5A7C">
      <w:pPr>
        <w:rPr>
          <w:color w:val="000000" w:themeColor="text1"/>
          <w:sz w:val="48"/>
          <w:szCs w:val="48"/>
        </w:rPr>
      </w:pPr>
    </w:p>
    <w:p w14:paraId="13EB7A86" w14:textId="77777777" w:rsidR="00C23D67" w:rsidRDefault="00C23D67" w:rsidP="00C23D67">
      <w:pPr>
        <w:rPr>
          <w:b/>
          <w:bCs/>
          <w:color w:val="000000" w:themeColor="text1"/>
          <w:sz w:val="40"/>
          <w:szCs w:val="40"/>
        </w:rPr>
      </w:pPr>
    </w:p>
    <w:p w14:paraId="49EC82DF" w14:textId="0FCBAE54" w:rsidR="00C23D67" w:rsidRPr="00C23D67" w:rsidRDefault="00C23D67" w:rsidP="00C23D67">
      <w:pPr>
        <w:rPr>
          <w:b/>
          <w:bCs/>
          <w:color w:val="000000" w:themeColor="text1"/>
          <w:sz w:val="48"/>
          <w:szCs w:val="48"/>
        </w:rPr>
      </w:pPr>
      <w:bookmarkStart w:id="24" w:name="_Hlk200140281"/>
      <w:r w:rsidRPr="00C23D67">
        <w:rPr>
          <w:b/>
          <w:bCs/>
          <w:color w:val="000000" w:themeColor="text1"/>
          <w:sz w:val="48"/>
          <w:szCs w:val="48"/>
        </w:rPr>
        <w:lastRenderedPageBreak/>
        <w:t>Personal Trainer Profile Page</w:t>
      </w:r>
    </w:p>
    <w:bookmarkEnd w:id="24"/>
    <w:p w14:paraId="29317820" w14:textId="77777777" w:rsidR="00C23D67" w:rsidRDefault="00C23D67" w:rsidP="00C23D67">
      <w:pPr>
        <w:rPr>
          <w:b/>
          <w:bCs/>
          <w:color w:val="000000" w:themeColor="text1"/>
          <w:sz w:val="40"/>
          <w:szCs w:val="40"/>
        </w:rPr>
      </w:pPr>
    </w:p>
    <w:p w14:paraId="2DF8516D" w14:textId="45FD8058" w:rsidR="00C23D67" w:rsidRPr="00C23D67" w:rsidRDefault="00C23D67" w:rsidP="00C23D67">
      <w:pPr>
        <w:rPr>
          <w:b/>
          <w:bCs/>
          <w:color w:val="000000" w:themeColor="text1"/>
          <w:sz w:val="40"/>
          <w:szCs w:val="40"/>
        </w:rPr>
      </w:pPr>
      <w:r w:rsidRPr="00C23D67">
        <w:rPr>
          <w:b/>
          <w:bCs/>
          <w:color w:val="000000" w:themeColor="text1"/>
          <w:sz w:val="40"/>
          <w:szCs w:val="40"/>
        </w:rPr>
        <w:t>Introduction</w:t>
      </w:r>
    </w:p>
    <w:p w14:paraId="2A589BB0" w14:textId="59A85F49" w:rsidR="00C23D67" w:rsidRPr="00C23D67" w:rsidRDefault="00C23D67" w:rsidP="00C23D67">
      <w:pPr>
        <w:rPr>
          <w:color w:val="000000" w:themeColor="text1"/>
          <w:sz w:val="40"/>
          <w:szCs w:val="40"/>
        </w:rPr>
      </w:pPr>
      <w:r w:rsidRPr="00C23D67">
        <w:rPr>
          <w:color w:val="000000" w:themeColor="text1"/>
          <w:sz w:val="40"/>
          <w:szCs w:val="40"/>
        </w:rPr>
        <w:t>The Personal Trainer Profile Page is a dedicated section within the Fitness Club Management System web application designed to showcase individual fitness trainers affiliated with the club. This page serves as a digital resume and a direct point of contact for members seeking specialized guidance. Its primary goal is to provide comprehensive information about each trainer, foster transparency, building trust, and empowering members to make informed decisions when selecting a personal coach. By centralizing trainer information, the system enhances the member experience and streamlines the process of connecting individuals with the expertise they need to achieve their fitness goals.</w:t>
      </w:r>
    </w:p>
    <w:p w14:paraId="245987A8" w14:textId="2B5C4CC3" w:rsidR="00C23D67" w:rsidRDefault="00C23D67" w:rsidP="00C23D67">
      <w:pPr>
        <w:rPr>
          <w:color w:val="000000" w:themeColor="text1"/>
          <w:sz w:val="40"/>
          <w:szCs w:val="40"/>
        </w:rPr>
      </w:pPr>
    </w:p>
    <w:p w14:paraId="17DAE6FC" w14:textId="77777777" w:rsidR="00C23D67" w:rsidRDefault="00C23D67" w:rsidP="00C23D67">
      <w:pPr>
        <w:rPr>
          <w:color w:val="000000" w:themeColor="text1"/>
          <w:sz w:val="40"/>
          <w:szCs w:val="40"/>
        </w:rPr>
      </w:pPr>
    </w:p>
    <w:p w14:paraId="6E48BFDA" w14:textId="77777777" w:rsidR="00C23D67" w:rsidRPr="00C23D67" w:rsidRDefault="00C23D67" w:rsidP="00C23D67">
      <w:pPr>
        <w:rPr>
          <w:color w:val="000000" w:themeColor="text1"/>
          <w:sz w:val="40"/>
          <w:szCs w:val="40"/>
        </w:rPr>
      </w:pPr>
    </w:p>
    <w:p w14:paraId="19B5EDE8" w14:textId="4514F417" w:rsidR="00C23D67" w:rsidRPr="00C23D67" w:rsidRDefault="00C23D67" w:rsidP="00C23D67">
      <w:pPr>
        <w:rPr>
          <w:b/>
          <w:bCs/>
          <w:color w:val="000000" w:themeColor="text1"/>
          <w:sz w:val="48"/>
          <w:szCs w:val="48"/>
        </w:rPr>
      </w:pPr>
      <w:r w:rsidRPr="00C23D67">
        <w:rPr>
          <w:b/>
          <w:bCs/>
          <w:color w:val="000000" w:themeColor="text1"/>
          <w:sz w:val="48"/>
          <w:szCs w:val="48"/>
        </w:rPr>
        <w:lastRenderedPageBreak/>
        <w:t xml:space="preserve">Goals </w:t>
      </w:r>
    </w:p>
    <w:p w14:paraId="7374A7C2" w14:textId="77777777" w:rsidR="00C23D67" w:rsidRPr="00C23D67" w:rsidRDefault="00C23D67" w:rsidP="00C23D67">
      <w:pPr>
        <w:rPr>
          <w:color w:val="000000" w:themeColor="text1"/>
          <w:sz w:val="40"/>
          <w:szCs w:val="40"/>
        </w:rPr>
      </w:pPr>
      <w:r w:rsidRPr="00C23D67">
        <w:rPr>
          <w:color w:val="000000" w:themeColor="text1"/>
          <w:sz w:val="40"/>
          <w:szCs w:val="40"/>
        </w:rPr>
        <w:t>The primary goals of implementing and maintaining the Personal Trainer Profile Page within the Fitness Club Management System are:</w:t>
      </w:r>
    </w:p>
    <w:p w14:paraId="2C7B9064" w14:textId="77777777" w:rsidR="00B244CE" w:rsidRPr="00C23D67" w:rsidRDefault="00B244CE" w:rsidP="00B244CE">
      <w:pPr>
        <w:rPr>
          <w:color w:val="000000" w:themeColor="text1"/>
          <w:sz w:val="40"/>
          <w:szCs w:val="40"/>
        </w:rPr>
      </w:pPr>
      <w:r w:rsidRPr="00C23D67">
        <w:rPr>
          <w:color w:val="000000" w:themeColor="text1"/>
          <w:sz w:val="40"/>
          <w:szCs w:val="40"/>
        </w:rPr>
        <w:t>To empower members with all necessary information (specializations, certifications, experience, philosophy) to confidently choose a personal trainer that best aligns with their individual fitness goals and preferences.</w:t>
      </w:r>
    </w:p>
    <w:p w14:paraId="0A5E8D9F" w14:textId="2EBE9E6A" w:rsidR="00C23D67" w:rsidRPr="00C23D67" w:rsidRDefault="00B244CE" w:rsidP="00B244CE">
      <w:pPr>
        <w:rPr>
          <w:color w:val="000000" w:themeColor="text1"/>
          <w:sz w:val="40"/>
          <w:szCs w:val="40"/>
        </w:rPr>
      </w:pPr>
      <w:r w:rsidRPr="00C23D67">
        <w:rPr>
          <w:color w:val="000000" w:themeColor="text1"/>
          <w:sz w:val="40"/>
          <w:szCs w:val="40"/>
        </w:rPr>
        <w:t xml:space="preserve">To provide trainers with a professional, accessible platform to showcase their expertise and availability, thereby increasing their visibility to the club's member </w:t>
      </w:r>
      <w:proofErr w:type="spellStart"/>
      <w:r w:rsidRPr="00C23D67">
        <w:rPr>
          <w:color w:val="000000" w:themeColor="text1"/>
          <w:sz w:val="40"/>
          <w:szCs w:val="40"/>
        </w:rPr>
        <w:t>base.</w:t>
      </w:r>
      <w:r w:rsidR="00C23D67" w:rsidRPr="00C23D67">
        <w:rPr>
          <w:b/>
          <w:bCs/>
          <w:color w:val="000000" w:themeColor="text1"/>
          <w:sz w:val="40"/>
          <w:szCs w:val="40"/>
        </w:rPr>
        <w:t>To</w:t>
      </w:r>
      <w:proofErr w:type="spellEnd"/>
      <w:r w:rsidR="00C23D67" w:rsidRPr="00C23D67">
        <w:rPr>
          <w:b/>
          <w:bCs/>
          <w:color w:val="000000" w:themeColor="text1"/>
          <w:sz w:val="40"/>
          <w:szCs w:val="40"/>
        </w:rPr>
        <w:t xml:space="preserve"> Streamline the Booking and Inquiry Process:</w:t>
      </w:r>
    </w:p>
    <w:p w14:paraId="686BD285" w14:textId="00896628" w:rsidR="00C23D67" w:rsidRPr="00C23D67" w:rsidRDefault="00C23D67" w:rsidP="00B244CE">
      <w:pPr>
        <w:rPr>
          <w:color w:val="000000" w:themeColor="text1"/>
          <w:sz w:val="40"/>
          <w:szCs w:val="40"/>
        </w:rPr>
      </w:pPr>
      <w:r w:rsidRPr="00C23D67">
        <w:rPr>
          <w:color w:val="000000" w:themeColor="text1"/>
          <w:sz w:val="40"/>
          <w:szCs w:val="40"/>
        </w:rPr>
        <w:t>To offer a direct and convenient pathway for members to inquire about or book personal training sessions immediately upon finding a suitable trainer.</w:t>
      </w:r>
    </w:p>
    <w:p w14:paraId="109F2FE8" w14:textId="77777777" w:rsidR="00C23D67" w:rsidRDefault="00C23D67" w:rsidP="006D5A7C">
      <w:pPr>
        <w:rPr>
          <w:b/>
          <w:bCs/>
          <w:color w:val="000000" w:themeColor="text1"/>
          <w:sz w:val="40"/>
          <w:szCs w:val="40"/>
        </w:rPr>
      </w:pPr>
    </w:p>
    <w:p w14:paraId="2C8A08E0" w14:textId="77777777" w:rsidR="00B244CE" w:rsidRDefault="00B244CE" w:rsidP="006D5A7C">
      <w:pPr>
        <w:rPr>
          <w:b/>
          <w:bCs/>
          <w:color w:val="000000" w:themeColor="text1"/>
          <w:sz w:val="40"/>
          <w:szCs w:val="40"/>
        </w:rPr>
      </w:pPr>
    </w:p>
    <w:p w14:paraId="370C675D" w14:textId="77777777" w:rsidR="00B244CE" w:rsidRDefault="00B244CE" w:rsidP="006D5A7C">
      <w:pPr>
        <w:rPr>
          <w:b/>
          <w:bCs/>
          <w:color w:val="000000" w:themeColor="text1"/>
          <w:sz w:val="48"/>
          <w:szCs w:val="48"/>
        </w:rPr>
      </w:pPr>
    </w:p>
    <w:p w14:paraId="1B5542E3" w14:textId="77777777" w:rsidR="00B244CE" w:rsidRDefault="00B244CE" w:rsidP="00B244CE">
      <w:pPr>
        <w:rPr>
          <w:b/>
          <w:bCs/>
          <w:color w:val="000000" w:themeColor="text1"/>
          <w:sz w:val="48"/>
          <w:szCs w:val="48"/>
        </w:rPr>
      </w:pPr>
      <w:bookmarkStart w:id="25" w:name="_Hlk200140299"/>
      <w:r w:rsidRPr="00B244CE">
        <w:rPr>
          <w:b/>
          <w:bCs/>
          <w:color w:val="000000" w:themeColor="text1"/>
          <w:sz w:val="48"/>
          <w:szCs w:val="48"/>
        </w:rPr>
        <w:lastRenderedPageBreak/>
        <w:t>Diet &amp; Nutrition Guide</w:t>
      </w:r>
    </w:p>
    <w:bookmarkEnd w:id="25"/>
    <w:p w14:paraId="42574281" w14:textId="20594268" w:rsidR="00B244CE" w:rsidRPr="00B244CE" w:rsidRDefault="00B244CE" w:rsidP="00B244CE">
      <w:pPr>
        <w:rPr>
          <w:b/>
          <w:bCs/>
          <w:color w:val="000000" w:themeColor="text1"/>
          <w:sz w:val="40"/>
          <w:szCs w:val="40"/>
        </w:rPr>
      </w:pPr>
      <w:r>
        <w:rPr>
          <w:b/>
          <w:bCs/>
          <w:color w:val="000000" w:themeColor="text1"/>
          <w:sz w:val="48"/>
          <w:szCs w:val="48"/>
        </w:rPr>
        <w:br/>
      </w:r>
      <w:r w:rsidRPr="00B244CE">
        <w:rPr>
          <w:b/>
          <w:bCs/>
          <w:color w:val="000000" w:themeColor="text1"/>
          <w:sz w:val="40"/>
          <w:szCs w:val="40"/>
        </w:rPr>
        <w:t>Introduction</w:t>
      </w:r>
    </w:p>
    <w:p w14:paraId="289F3032" w14:textId="77777777" w:rsidR="00B244CE" w:rsidRPr="00B244CE" w:rsidRDefault="00B244CE" w:rsidP="00B244CE">
      <w:pPr>
        <w:rPr>
          <w:color w:val="000000" w:themeColor="text1"/>
          <w:sz w:val="40"/>
          <w:szCs w:val="40"/>
        </w:rPr>
      </w:pPr>
      <w:r w:rsidRPr="00B244CE">
        <w:rPr>
          <w:color w:val="000000" w:themeColor="text1"/>
          <w:sz w:val="40"/>
          <w:szCs w:val="40"/>
        </w:rPr>
        <w:t>The Nutrition &amp; Goal-Specific Dietary Guidance Page is a vital component of the Fitness Club Management System web application, designed to support members' holistic health and fitness journeys beyond just physical activity. Recognizing that nutrition plays a paramount role in achieving any fitness objective, this page serves as a centralized resource for dietary information, healthy eating ideas, and strategic guidance tailored to various weight management goals. It aims to bridge the gap between workout efforts and dietary habits, providing members with the knowledge and tools necessary to fuel their bodies effectively and sustainably.</w:t>
      </w:r>
    </w:p>
    <w:p w14:paraId="7E08C620" w14:textId="30F3AD4C" w:rsidR="00B244CE" w:rsidRDefault="00B244CE" w:rsidP="00B244CE">
      <w:pPr>
        <w:rPr>
          <w:color w:val="000000" w:themeColor="text1"/>
          <w:sz w:val="40"/>
          <w:szCs w:val="40"/>
        </w:rPr>
      </w:pPr>
    </w:p>
    <w:p w14:paraId="724B8ADF" w14:textId="77777777" w:rsidR="00B244CE" w:rsidRDefault="00B244CE" w:rsidP="00B244CE">
      <w:pPr>
        <w:rPr>
          <w:color w:val="000000" w:themeColor="text1"/>
          <w:sz w:val="40"/>
          <w:szCs w:val="40"/>
        </w:rPr>
      </w:pPr>
    </w:p>
    <w:p w14:paraId="578C62B9" w14:textId="77777777" w:rsidR="00B244CE" w:rsidRPr="00B244CE" w:rsidRDefault="00B244CE" w:rsidP="00B244CE">
      <w:pPr>
        <w:rPr>
          <w:color w:val="000000" w:themeColor="text1"/>
          <w:sz w:val="40"/>
          <w:szCs w:val="40"/>
        </w:rPr>
      </w:pPr>
    </w:p>
    <w:p w14:paraId="2853DB7C" w14:textId="77777777" w:rsidR="00B244CE" w:rsidRDefault="00B244CE" w:rsidP="00B244CE">
      <w:pPr>
        <w:rPr>
          <w:b/>
          <w:bCs/>
          <w:color w:val="000000" w:themeColor="text1"/>
          <w:sz w:val="40"/>
          <w:szCs w:val="40"/>
        </w:rPr>
      </w:pPr>
    </w:p>
    <w:p w14:paraId="31A5C345" w14:textId="6B6F4FC3" w:rsidR="00B244CE" w:rsidRPr="00B244CE" w:rsidRDefault="00B244CE" w:rsidP="00B244CE">
      <w:pPr>
        <w:rPr>
          <w:b/>
          <w:bCs/>
          <w:color w:val="000000" w:themeColor="text1"/>
          <w:sz w:val="40"/>
          <w:szCs w:val="40"/>
        </w:rPr>
      </w:pPr>
      <w:r w:rsidRPr="00B244CE">
        <w:rPr>
          <w:b/>
          <w:bCs/>
          <w:color w:val="000000" w:themeColor="text1"/>
          <w:sz w:val="40"/>
          <w:szCs w:val="40"/>
        </w:rPr>
        <w:lastRenderedPageBreak/>
        <w:t xml:space="preserve">Goals </w:t>
      </w:r>
    </w:p>
    <w:p w14:paraId="3F40FB78" w14:textId="77777777" w:rsidR="00B244CE" w:rsidRPr="00B244CE" w:rsidRDefault="00B244CE" w:rsidP="00B244CE">
      <w:pPr>
        <w:rPr>
          <w:color w:val="000000" w:themeColor="text1"/>
          <w:sz w:val="40"/>
          <w:szCs w:val="40"/>
        </w:rPr>
      </w:pPr>
      <w:r w:rsidRPr="00B244CE">
        <w:rPr>
          <w:color w:val="000000" w:themeColor="text1"/>
          <w:sz w:val="40"/>
          <w:szCs w:val="40"/>
        </w:rPr>
        <w:t>The primary goals of implementing and maintaining the Nutrition &amp; Goal-Specific Dietary Guidance Page are:</w:t>
      </w:r>
    </w:p>
    <w:p w14:paraId="6F29602D" w14:textId="3417F066" w:rsidR="00B244CE" w:rsidRPr="00B244CE" w:rsidRDefault="00B244CE" w:rsidP="00B244CE">
      <w:pPr>
        <w:rPr>
          <w:color w:val="000000" w:themeColor="text1"/>
          <w:sz w:val="40"/>
          <w:szCs w:val="40"/>
        </w:rPr>
      </w:pPr>
      <w:r w:rsidRPr="00B244CE">
        <w:rPr>
          <w:color w:val="000000" w:themeColor="text1"/>
          <w:sz w:val="40"/>
          <w:szCs w:val="40"/>
        </w:rPr>
        <w:t>To provide members with accessible, reliable, and easy-to-understand information about healthy eating principles and their impact on fitness.</w:t>
      </w:r>
    </w:p>
    <w:p w14:paraId="03C50410" w14:textId="156E566B" w:rsidR="00B244CE" w:rsidRPr="00B244CE" w:rsidRDefault="00B244CE" w:rsidP="00B244CE">
      <w:pPr>
        <w:rPr>
          <w:color w:val="000000" w:themeColor="text1"/>
          <w:sz w:val="40"/>
          <w:szCs w:val="40"/>
        </w:rPr>
      </w:pPr>
      <w:r w:rsidRPr="00B244CE">
        <w:rPr>
          <w:color w:val="000000" w:themeColor="text1"/>
          <w:sz w:val="40"/>
          <w:szCs w:val="40"/>
        </w:rPr>
        <w:t>To offer tailored dietary advice and resources for individuals pursuing specific weight outcomes, whether it's weight loss, weight gain (e.g., muscle mass), or weight stabilization.</w:t>
      </w:r>
    </w:p>
    <w:p w14:paraId="2D4929A1" w14:textId="44F606C9" w:rsidR="00B244CE" w:rsidRPr="00B244CE" w:rsidRDefault="00B244CE" w:rsidP="00B244CE">
      <w:pPr>
        <w:rPr>
          <w:color w:val="000000" w:themeColor="text1"/>
          <w:sz w:val="40"/>
          <w:szCs w:val="40"/>
        </w:rPr>
      </w:pPr>
      <w:r w:rsidRPr="00B244CE">
        <w:rPr>
          <w:color w:val="000000" w:themeColor="text1"/>
          <w:sz w:val="40"/>
          <w:szCs w:val="40"/>
        </w:rPr>
        <w:t>To translate nutritional theory into practical application by offering a curated collection of healthy, easy-to-follow recipes.</w:t>
      </w:r>
    </w:p>
    <w:p w14:paraId="34BBCF23" w14:textId="0167A900" w:rsidR="00B244CE" w:rsidRPr="00B244CE" w:rsidRDefault="00B244CE" w:rsidP="00B244CE">
      <w:pPr>
        <w:rPr>
          <w:color w:val="000000" w:themeColor="text1"/>
          <w:sz w:val="40"/>
          <w:szCs w:val="40"/>
        </w:rPr>
      </w:pPr>
      <w:r w:rsidRPr="00B244CE">
        <w:rPr>
          <w:color w:val="000000" w:themeColor="text1"/>
          <w:sz w:val="40"/>
          <w:szCs w:val="40"/>
        </w:rPr>
        <w:t>To guide members towards long-term dietary changes rather than short-term restrictive diets, fostering a healthy relationship with food.</w:t>
      </w:r>
    </w:p>
    <w:p w14:paraId="05C2741A" w14:textId="77777777" w:rsidR="00B244CE" w:rsidRDefault="00B244CE" w:rsidP="00B244CE">
      <w:pPr>
        <w:rPr>
          <w:color w:val="000000" w:themeColor="text1"/>
          <w:sz w:val="40"/>
          <w:szCs w:val="40"/>
        </w:rPr>
      </w:pPr>
      <w:r w:rsidRPr="00B244CE">
        <w:rPr>
          <w:color w:val="000000" w:themeColor="text1"/>
          <w:sz w:val="40"/>
          <w:szCs w:val="40"/>
        </w:rPr>
        <w:t>To ensure that members' nutritional intake optimally supports their workout routines and recovery, maximizing the effectiveness of their training.</w:t>
      </w:r>
    </w:p>
    <w:p w14:paraId="440C18CA" w14:textId="0EF27014" w:rsidR="006D5A7C" w:rsidRPr="00B244CE" w:rsidRDefault="006D5A7C" w:rsidP="00B244CE">
      <w:pPr>
        <w:rPr>
          <w:color w:val="000000" w:themeColor="text1"/>
          <w:sz w:val="40"/>
          <w:szCs w:val="40"/>
        </w:rPr>
      </w:pPr>
      <w:bookmarkStart w:id="26" w:name="_Hlk200140314"/>
      <w:r w:rsidRPr="006D5A7C">
        <w:rPr>
          <w:b/>
          <w:bCs/>
          <w:color w:val="000000" w:themeColor="text1"/>
          <w:sz w:val="48"/>
          <w:szCs w:val="48"/>
        </w:rPr>
        <w:lastRenderedPageBreak/>
        <w:t>Workout plan</w:t>
      </w:r>
    </w:p>
    <w:bookmarkEnd w:id="26"/>
    <w:p w14:paraId="1F1FCB89" w14:textId="77777777" w:rsidR="006D5A7C" w:rsidRPr="006D5A7C" w:rsidRDefault="006D5A7C" w:rsidP="006D5A7C">
      <w:pPr>
        <w:rPr>
          <w:b/>
          <w:bCs/>
          <w:color w:val="000000" w:themeColor="text1"/>
          <w:sz w:val="48"/>
          <w:szCs w:val="48"/>
        </w:rPr>
      </w:pPr>
      <w:r w:rsidRPr="006D5A7C">
        <w:rPr>
          <w:b/>
          <w:bCs/>
          <w:color w:val="000000" w:themeColor="text1"/>
          <w:sz w:val="48"/>
          <w:szCs w:val="48"/>
        </w:rPr>
        <w:t xml:space="preserve">   overview</w:t>
      </w:r>
    </w:p>
    <w:p w14:paraId="21D00B8E" w14:textId="77777777" w:rsidR="006D5A7C" w:rsidRPr="00747FF3" w:rsidRDefault="006D5A7C" w:rsidP="006D5A7C">
      <w:pPr>
        <w:pStyle w:val="ListParagraph"/>
        <w:numPr>
          <w:ilvl w:val="0"/>
          <w:numId w:val="20"/>
        </w:numPr>
        <w:rPr>
          <w:color w:val="000000" w:themeColor="text1"/>
          <w:sz w:val="40"/>
          <w:szCs w:val="40"/>
        </w:rPr>
      </w:pPr>
      <w:r w:rsidRPr="00747FF3">
        <w:rPr>
          <w:color w:val="000000" w:themeColor="text1"/>
          <w:sz w:val="40"/>
          <w:szCs w:val="40"/>
        </w:rPr>
        <w:t>The Workout plan module offers users a categorized, image-rich overview of key strength training movements. Organized by muscle group—Chest, Back, Arms, and Legs—each entry includes an illustrative image, a descriptive title, target muscle details, performance benefits, and recommended experience level.</w:t>
      </w:r>
    </w:p>
    <w:p w14:paraId="455816AF" w14:textId="77777777" w:rsidR="006D5A7C" w:rsidRPr="00747FF3" w:rsidRDefault="006D5A7C" w:rsidP="006D5A7C">
      <w:pPr>
        <w:pStyle w:val="ListParagraph"/>
        <w:numPr>
          <w:ilvl w:val="0"/>
          <w:numId w:val="20"/>
        </w:numPr>
        <w:rPr>
          <w:color w:val="000000" w:themeColor="text1"/>
          <w:sz w:val="40"/>
          <w:szCs w:val="40"/>
        </w:rPr>
      </w:pPr>
      <w:r w:rsidRPr="00747FF3">
        <w:rPr>
          <w:color w:val="000000" w:themeColor="text1"/>
          <w:sz w:val="40"/>
          <w:szCs w:val="40"/>
        </w:rPr>
        <w:t>This section functions as an educational tool for users of all fitness levels, allowing them to explore and understand proper exercise selection while building informed workout routines.</w:t>
      </w:r>
    </w:p>
    <w:p w14:paraId="5F6B1815" w14:textId="77777777" w:rsidR="006D5A7C" w:rsidRPr="00747FF3" w:rsidRDefault="006D5A7C" w:rsidP="006D5A7C">
      <w:pPr>
        <w:rPr>
          <w:color w:val="000000" w:themeColor="text1"/>
          <w:sz w:val="40"/>
          <w:szCs w:val="40"/>
        </w:rPr>
      </w:pPr>
    </w:p>
    <w:p w14:paraId="2A87B5AC" w14:textId="77777777" w:rsidR="006D5A7C" w:rsidRPr="00747FF3" w:rsidRDefault="006D5A7C" w:rsidP="006D5A7C">
      <w:pPr>
        <w:rPr>
          <w:color w:val="000000" w:themeColor="text1"/>
          <w:sz w:val="40"/>
          <w:szCs w:val="40"/>
        </w:rPr>
      </w:pPr>
    </w:p>
    <w:p w14:paraId="33514B5F" w14:textId="77777777" w:rsidR="006D5A7C" w:rsidRPr="00747FF3" w:rsidRDefault="006D5A7C" w:rsidP="006D5A7C">
      <w:pPr>
        <w:rPr>
          <w:color w:val="000000" w:themeColor="text1"/>
          <w:sz w:val="40"/>
          <w:szCs w:val="40"/>
        </w:rPr>
      </w:pPr>
    </w:p>
    <w:p w14:paraId="50C544B7" w14:textId="77777777" w:rsidR="006D5A7C" w:rsidRPr="00747FF3" w:rsidRDefault="006D5A7C" w:rsidP="006D5A7C">
      <w:pPr>
        <w:rPr>
          <w:color w:val="000000" w:themeColor="text1"/>
          <w:sz w:val="40"/>
          <w:szCs w:val="40"/>
        </w:rPr>
      </w:pPr>
    </w:p>
    <w:p w14:paraId="3AEA0C14" w14:textId="77777777" w:rsidR="006D5A7C" w:rsidRDefault="006D5A7C" w:rsidP="006D5A7C">
      <w:pPr>
        <w:rPr>
          <w:color w:val="000000" w:themeColor="text1"/>
          <w:sz w:val="40"/>
          <w:szCs w:val="40"/>
        </w:rPr>
      </w:pPr>
    </w:p>
    <w:p w14:paraId="3FDE2ED0" w14:textId="77777777" w:rsidR="006D5A7C" w:rsidRPr="00827AD6" w:rsidRDefault="006D5A7C" w:rsidP="006D5A7C">
      <w:pPr>
        <w:rPr>
          <w:b/>
          <w:bCs/>
          <w:color w:val="000000" w:themeColor="text1"/>
          <w:sz w:val="40"/>
          <w:szCs w:val="40"/>
        </w:rPr>
      </w:pPr>
      <w:r w:rsidRPr="00827AD6">
        <w:rPr>
          <w:b/>
          <w:bCs/>
          <w:color w:val="000000" w:themeColor="text1"/>
          <w:sz w:val="40"/>
          <w:szCs w:val="40"/>
        </w:rPr>
        <w:lastRenderedPageBreak/>
        <w:t>Exercise Categories &amp; Descriptions</w:t>
      </w:r>
    </w:p>
    <w:p w14:paraId="49B6A958" w14:textId="77777777" w:rsidR="006D5A7C" w:rsidRPr="00747FF3" w:rsidRDefault="006D5A7C" w:rsidP="006D5A7C">
      <w:pPr>
        <w:rPr>
          <w:color w:val="000000" w:themeColor="text1"/>
          <w:sz w:val="40"/>
          <w:szCs w:val="40"/>
        </w:rPr>
      </w:pPr>
      <w:r w:rsidRPr="00747FF3">
        <w:rPr>
          <w:color w:val="000000" w:themeColor="text1"/>
          <w:sz w:val="40"/>
          <w:szCs w:val="40"/>
        </w:rPr>
        <w:t>Chest Exercises</w:t>
      </w:r>
    </w:p>
    <w:p w14:paraId="7F8B6F41" w14:textId="77777777" w:rsidR="006D5A7C" w:rsidRPr="004C413F" w:rsidRDefault="006D5A7C" w:rsidP="006D5A7C">
      <w:pPr>
        <w:numPr>
          <w:ilvl w:val="0"/>
          <w:numId w:val="12"/>
        </w:numPr>
        <w:rPr>
          <w:color w:val="000000" w:themeColor="text1"/>
          <w:sz w:val="40"/>
          <w:szCs w:val="40"/>
        </w:rPr>
      </w:pPr>
      <w:r w:rsidRPr="00747FF3">
        <w:rPr>
          <w:color w:val="000000" w:themeColor="text1"/>
          <w:sz w:val="40"/>
          <w:szCs w:val="40"/>
        </w:rPr>
        <w:t>Dumbbell Bench Press</w:t>
      </w:r>
    </w:p>
    <w:p w14:paraId="23380C19" w14:textId="77777777" w:rsidR="006D5A7C" w:rsidRPr="00747FF3" w:rsidRDefault="006D5A7C" w:rsidP="006D5A7C">
      <w:pPr>
        <w:ind w:left="1440"/>
        <w:rPr>
          <w:color w:val="000000" w:themeColor="text1"/>
          <w:sz w:val="40"/>
          <w:szCs w:val="40"/>
        </w:rPr>
      </w:pPr>
      <w:r>
        <w:rPr>
          <w:color w:val="000000" w:themeColor="text1"/>
          <w:sz w:val="40"/>
          <w:szCs w:val="40"/>
        </w:rPr>
        <w:t xml:space="preserve">Benefit: </w:t>
      </w:r>
      <w:r w:rsidRPr="00747FF3">
        <w:rPr>
          <w:color w:val="000000" w:themeColor="text1"/>
          <w:sz w:val="40"/>
          <w:szCs w:val="40"/>
        </w:rPr>
        <w:t>Enhances upper body strength, improves muscle coordination, and supports functional movements</w:t>
      </w:r>
    </w:p>
    <w:p w14:paraId="3834DBBF" w14:textId="77777777" w:rsidR="006D5A7C" w:rsidRPr="00747FF3" w:rsidRDefault="006D5A7C" w:rsidP="006D5A7C">
      <w:pPr>
        <w:numPr>
          <w:ilvl w:val="0"/>
          <w:numId w:val="12"/>
        </w:numPr>
        <w:rPr>
          <w:color w:val="000000" w:themeColor="text1"/>
          <w:sz w:val="40"/>
          <w:szCs w:val="40"/>
        </w:rPr>
      </w:pPr>
      <w:r w:rsidRPr="00747FF3">
        <w:rPr>
          <w:color w:val="000000" w:themeColor="text1"/>
          <w:sz w:val="40"/>
          <w:szCs w:val="40"/>
        </w:rPr>
        <w:t>Incline Dumbbell Bench Press</w:t>
      </w:r>
    </w:p>
    <w:p w14:paraId="5EDEFEDC" w14:textId="77777777" w:rsidR="006D5A7C" w:rsidRPr="00747FF3" w:rsidRDefault="006D5A7C" w:rsidP="006D5A7C">
      <w:pPr>
        <w:numPr>
          <w:ilvl w:val="1"/>
          <w:numId w:val="12"/>
        </w:numPr>
        <w:rPr>
          <w:color w:val="000000" w:themeColor="text1"/>
          <w:sz w:val="40"/>
          <w:szCs w:val="40"/>
        </w:rPr>
      </w:pPr>
      <w:r>
        <w:rPr>
          <w:color w:val="000000" w:themeColor="text1"/>
          <w:sz w:val="40"/>
          <w:szCs w:val="40"/>
        </w:rPr>
        <w:t xml:space="preserve">Benefit: </w:t>
      </w:r>
      <w:r w:rsidRPr="00747FF3">
        <w:rPr>
          <w:color w:val="000000" w:themeColor="text1"/>
          <w:sz w:val="40"/>
          <w:szCs w:val="40"/>
        </w:rPr>
        <w:t xml:space="preserve"> Focuses on the upper chest for balanced development</w:t>
      </w:r>
    </w:p>
    <w:p w14:paraId="2BE41AE9" w14:textId="77777777" w:rsidR="006D5A7C" w:rsidRPr="00747FF3" w:rsidRDefault="006D5A7C" w:rsidP="006D5A7C">
      <w:pPr>
        <w:numPr>
          <w:ilvl w:val="0"/>
          <w:numId w:val="12"/>
        </w:numPr>
        <w:rPr>
          <w:color w:val="000000" w:themeColor="text1"/>
          <w:sz w:val="40"/>
          <w:szCs w:val="40"/>
        </w:rPr>
      </w:pPr>
      <w:r w:rsidRPr="00747FF3">
        <w:rPr>
          <w:color w:val="000000" w:themeColor="text1"/>
          <w:sz w:val="40"/>
          <w:szCs w:val="40"/>
        </w:rPr>
        <w:t>Machine Fly (Pec Deck)</w:t>
      </w:r>
    </w:p>
    <w:p w14:paraId="68E92014" w14:textId="77777777" w:rsidR="006D5A7C" w:rsidRPr="00747FF3" w:rsidRDefault="006D5A7C" w:rsidP="006D5A7C">
      <w:pPr>
        <w:numPr>
          <w:ilvl w:val="1"/>
          <w:numId w:val="12"/>
        </w:numPr>
        <w:rPr>
          <w:color w:val="000000" w:themeColor="text1"/>
          <w:sz w:val="40"/>
          <w:szCs w:val="40"/>
        </w:rPr>
      </w:pPr>
      <w:r>
        <w:rPr>
          <w:color w:val="000000" w:themeColor="text1"/>
          <w:sz w:val="40"/>
          <w:szCs w:val="40"/>
        </w:rPr>
        <w:t xml:space="preserve">Benefit: </w:t>
      </w:r>
      <w:r w:rsidRPr="00747FF3">
        <w:rPr>
          <w:color w:val="000000" w:themeColor="text1"/>
          <w:sz w:val="40"/>
          <w:szCs w:val="40"/>
        </w:rPr>
        <w:t>Isolates chest muscles to improve definition and strength</w:t>
      </w:r>
    </w:p>
    <w:p w14:paraId="52808B63" w14:textId="77777777" w:rsidR="006D5A7C" w:rsidRPr="00747FF3" w:rsidRDefault="006D5A7C" w:rsidP="006D5A7C">
      <w:pPr>
        <w:numPr>
          <w:ilvl w:val="0"/>
          <w:numId w:val="12"/>
        </w:numPr>
        <w:rPr>
          <w:color w:val="000000" w:themeColor="text1"/>
          <w:sz w:val="40"/>
          <w:szCs w:val="40"/>
        </w:rPr>
      </w:pPr>
      <w:r w:rsidRPr="00747FF3">
        <w:rPr>
          <w:color w:val="000000" w:themeColor="text1"/>
          <w:sz w:val="40"/>
          <w:szCs w:val="40"/>
        </w:rPr>
        <w:t>Chest Dip</w:t>
      </w:r>
    </w:p>
    <w:p w14:paraId="287032ED" w14:textId="77777777" w:rsidR="006D5A7C" w:rsidRPr="00747FF3" w:rsidRDefault="006D5A7C" w:rsidP="006D5A7C">
      <w:pPr>
        <w:numPr>
          <w:ilvl w:val="1"/>
          <w:numId w:val="12"/>
        </w:numPr>
        <w:rPr>
          <w:color w:val="000000" w:themeColor="text1"/>
          <w:sz w:val="40"/>
          <w:szCs w:val="40"/>
        </w:rPr>
      </w:pPr>
      <w:r>
        <w:rPr>
          <w:color w:val="000000" w:themeColor="text1"/>
          <w:sz w:val="40"/>
          <w:szCs w:val="40"/>
        </w:rPr>
        <w:t xml:space="preserve">Benefit: </w:t>
      </w:r>
      <w:r w:rsidRPr="00747FF3">
        <w:rPr>
          <w:color w:val="000000" w:themeColor="text1"/>
          <w:sz w:val="40"/>
          <w:szCs w:val="40"/>
        </w:rPr>
        <w:t>Builds chest and triceps strength; enhances pushing power</w:t>
      </w:r>
    </w:p>
    <w:p w14:paraId="735E7F64" w14:textId="77777777" w:rsidR="006D5A7C" w:rsidRPr="00747FF3" w:rsidRDefault="006D5A7C" w:rsidP="006D5A7C">
      <w:pPr>
        <w:ind w:left="720"/>
        <w:rPr>
          <w:color w:val="000000" w:themeColor="text1"/>
          <w:sz w:val="40"/>
          <w:szCs w:val="40"/>
        </w:rPr>
      </w:pPr>
    </w:p>
    <w:p w14:paraId="0B4A229B" w14:textId="77777777" w:rsidR="006D5A7C" w:rsidRPr="00747FF3" w:rsidRDefault="006D5A7C" w:rsidP="006D5A7C">
      <w:pPr>
        <w:ind w:left="720"/>
        <w:rPr>
          <w:color w:val="000000" w:themeColor="text1"/>
          <w:sz w:val="40"/>
          <w:szCs w:val="40"/>
        </w:rPr>
      </w:pPr>
    </w:p>
    <w:p w14:paraId="361E50C7" w14:textId="77777777" w:rsidR="006D5A7C" w:rsidRPr="00747FF3" w:rsidRDefault="006D5A7C" w:rsidP="006D5A7C">
      <w:pPr>
        <w:ind w:left="720"/>
        <w:rPr>
          <w:color w:val="000000" w:themeColor="text1"/>
          <w:sz w:val="40"/>
          <w:szCs w:val="40"/>
        </w:rPr>
      </w:pPr>
    </w:p>
    <w:p w14:paraId="440DAC2C" w14:textId="77777777" w:rsidR="006D5A7C" w:rsidRPr="00747FF3" w:rsidRDefault="006D5A7C" w:rsidP="006D5A7C">
      <w:pPr>
        <w:ind w:left="720"/>
        <w:rPr>
          <w:color w:val="000000" w:themeColor="text1"/>
          <w:sz w:val="40"/>
          <w:szCs w:val="40"/>
        </w:rPr>
      </w:pPr>
    </w:p>
    <w:p w14:paraId="5B92F192" w14:textId="77777777" w:rsidR="006D5A7C" w:rsidRPr="00747FF3" w:rsidRDefault="006D5A7C" w:rsidP="006D5A7C">
      <w:pPr>
        <w:rPr>
          <w:color w:val="000000" w:themeColor="text1"/>
          <w:sz w:val="40"/>
          <w:szCs w:val="40"/>
        </w:rPr>
      </w:pPr>
      <w:r w:rsidRPr="00747FF3">
        <w:rPr>
          <w:color w:val="000000" w:themeColor="text1"/>
          <w:sz w:val="40"/>
          <w:szCs w:val="40"/>
        </w:rPr>
        <w:lastRenderedPageBreak/>
        <w:t>Back Exercises</w:t>
      </w:r>
    </w:p>
    <w:p w14:paraId="2F4A42DC" w14:textId="77777777" w:rsidR="006D5A7C" w:rsidRPr="00747FF3" w:rsidRDefault="006D5A7C" w:rsidP="006D5A7C">
      <w:pPr>
        <w:numPr>
          <w:ilvl w:val="0"/>
          <w:numId w:val="13"/>
        </w:numPr>
        <w:rPr>
          <w:color w:val="000000" w:themeColor="text1"/>
          <w:sz w:val="40"/>
          <w:szCs w:val="40"/>
        </w:rPr>
      </w:pPr>
      <w:r w:rsidRPr="00747FF3">
        <w:rPr>
          <w:color w:val="000000" w:themeColor="text1"/>
          <w:sz w:val="40"/>
          <w:szCs w:val="40"/>
        </w:rPr>
        <w:t>Bent Over Row</w:t>
      </w:r>
    </w:p>
    <w:p w14:paraId="4EF3BD13" w14:textId="77777777" w:rsidR="006D5A7C" w:rsidRPr="00747FF3" w:rsidRDefault="006D5A7C" w:rsidP="006D5A7C">
      <w:pPr>
        <w:numPr>
          <w:ilvl w:val="1"/>
          <w:numId w:val="13"/>
        </w:numPr>
        <w:rPr>
          <w:color w:val="000000" w:themeColor="text1"/>
          <w:sz w:val="40"/>
          <w:szCs w:val="40"/>
        </w:rPr>
      </w:pPr>
      <w:r>
        <w:rPr>
          <w:color w:val="000000" w:themeColor="text1"/>
          <w:sz w:val="40"/>
          <w:szCs w:val="40"/>
        </w:rPr>
        <w:t xml:space="preserve">Benefit: </w:t>
      </w:r>
      <w:r w:rsidRPr="00747FF3">
        <w:rPr>
          <w:color w:val="000000" w:themeColor="text1"/>
          <w:sz w:val="40"/>
          <w:szCs w:val="40"/>
        </w:rPr>
        <w:t>Strengthens upper back, improves posture and pulling strength</w:t>
      </w:r>
    </w:p>
    <w:p w14:paraId="77A962DB" w14:textId="77777777" w:rsidR="006D5A7C" w:rsidRPr="00747FF3" w:rsidRDefault="006D5A7C" w:rsidP="006D5A7C">
      <w:pPr>
        <w:numPr>
          <w:ilvl w:val="0"/>
          <w:numId w:val="13"/>
        </w:numPr>
        <w:rPr>
          <w:color w:val="000000" w:themeColor="text1"/>
          <w:sz w:val="40"/>
          <w:szCs w:val="40"/>
        </w:rPr>
      </w:pPr>
      <w:r w:rsidRPr="00747FF3">
        <w:rPr>
          <w:color w:val="000000" w:themeColor="text1"/>
          <w:sz w:val="40"/>
          <w:szCs w:val="40"/>
        </w:rPr>
        <w:t>Seated Cable Row</w:t>
      </w:r>
    </w:p>
    <w:p w14:paraId="38426D69" w14:textId="77777777" w:rsidR="006D5A7C" w:rsidRPr="00747FF3" w:rsidRDefault="006D5A7C" w:rsidP="006D5A7C">
      <w:pPr>
        <w:numPr>
          <w:ilvl w:val="1"/>
          <w:numId w:val="13"/>
        </w:numPr>
        <w:rPr>
          <w:color w:val="000000" w:themeColor="text1"/>
          <w:sz w:val="40"/>
          <w:szCs w:val="40"/>
        </w:rPr>
      </w:pPr>
      <w:r>
        <w:rPr>
          <w:color w:val="000000" w:themeColor="text1"/>
          <w:sz w:val="40"/>
          <w:szCs w:val="40"/>
        </w:rPr>
        <w:t xml:space="preserve">Benefit: </w:t>
      </w:r>
      <w:r w:rsidRPr="00747FF3">
        <w:rPr>
          <w:color w:val="000000" w:themeColor="text1"/>
          <w:sz w:val="40"/>
          <w:szCs w:val="40"/>
        </w:rPr>
        <w:t>Targets mid-back muscles and aids posture correction</w:t>
      </w:r>
    </w:p>
    <w:p w14:paraId="676C26BD" w14:textId="77777777" w:rsidR="006D5A7C" w:rsidRPr="00747FF3" w:rsidRDefault="006D5A7C" w:rsidP="006D5A7C">
      <w:pPr>
        <w:numPr>
          <w:ilvl w:val="0"/>
          <w:numId w:val="13"/>
        </w:numPr>
        <w:rPr>
          <w:color w:val="000000" w:themeColor="text1"/>
          <w:sz w:val="40"/>
          <w:szCs w:val="40"/>
        </w:rPr>
      </w:pPr>
      <w:r w:rsidRPr="00747FF3">
        <w:rPr>
          <w:color w:val="000000" w:themeColor="text1"/>
          <w:sz w:val="40"/>
          <w:szCs w:val="40"/>
        </w:rPr>
        <w:t>Lat Pull Down</w:t>
      </w:r>
    </w:p>
    <w:p w14:paraId="3B171972" w14:textId="77777777" w:rsidR="006D5A7C" w:rsidRPr="00747FF3" w:rsidRDefault="006D5A7C" w:rsidP="006D5A7C">
      <w:pPr>
        <w:numPr>
          <w:ilvl w:val="1"/>
          <w:numId w:val="13"/>
        </w:numPr>
        <w:rPr>
          <w:color w:val="000000" w:themeColor="text1"/>
          <w:sz w:val="40"/>
          <w:szCs w:val="40"/>
        </w:rPr>
      </w:pPr>
      <w:r>
        <w:rPr>
          <w:color w:val="000000" w:themeColor="text1"/>
          <w:sz w:val="40"/>
          <w:szCs w:val="40"/>
        </w:rPr>
        <w:t xml:space="preserve">Benefit: </w:t>
      </w:r>
      <w:r w:rsidRPr="00747FF3">
        <w:rPr>
          <w:color w:val="000000" w:themeColor="text1"/>
          <w:sz w:val="40"/>
          <w:szCs w:val="40"/>
        </w:rPr>
        <w:t>Builds upper body strength and posture</w:t>
      </w:r>
    </w:p>
    <w:p w14:paraId="0037FCC4" w14:textId="77777777" w:rsidR="006D5A7C" w:rsidRPr="00747FF3" w:rsidRDefault="006D5A7C" w:rsidP="006D5A7C">
      <w:pPr>
        <w:numPr>
          <w:ilvl w:val="0"/>
          <w:numId w:val="13"/>
        </w:numPr>
        <w:rPr>
          <w:color w:val="000000" w:themeColor="text1"/>
          <w:sz w:val="40"/>
          <w:szCs w:val="40"/>
        </w:rPr>
      </w:pPr>
      <w:r w:rsidRPr="00747FF3">
        <w:rPr>
          <w:color w:val="000000" w:themeColor="text1"/>
          <w:sz w:val="40"/>
          <w:szCs w:val="40"/>
        </w:rPr>
        <w:t>Pull Up</w:t>
      </w:r>
    </w:p>
    <w:p w14:paraId="7EE89037" w14:textId="77777777" w:rsidR="006D5A7C" w:rsidRPr="00747FF3" w:rsidRDefault="006D5A7C" w:rsidP="006D5A7C">
      <w:pPr>
        <w:numPr>
          <w:ilvl w:val="1"/>
          <w:numId w:val="13"/>
        </w:numPr>
        <w:rPr>
          <w:color w:val="000000" w:themeColor="text1"/>
          <w:sz w:val="40"/>
          <w:szCs w:val="40"/>
        </w:rPr>
      </w:pPr>
      <w:r>
        <w:rPr>
          <w:color w:val="000000" w:themeColor="text1"/>
          <w:sz w:val="40"/>
          <w:szCs w:val="40"/>
        </w:rPr>
        <w:t xml:space="preserve">Benefit: </w:t>
      </w:r>
      <w:r w:rsidRPr="00747FF3">
        <w:rPr>
          <w:color w:val="000000" w:themeColor="text1"/>
          <w:sz w:val="40"/>
          <w:szCs w:val="40"/>
        </w:rPr>
        <w:t>Enhances grip, coordination, and upper body strength</w:t>
      </w:r>
    </w:p>
    <w:p w14:paraId="3AF183D8" w14:textId="77777777" w:rsidR="006D5A7C" w:rsidRPr="00747FF3" w:rsidRDefault="006D5A7C" w:rsidP="006D5A7C">
      <w:pPr>
        <w:rPr>
          <w:color w:val="000000" w:themeColor="text1"/>
          <w:sz w:val="40"/>
          <w:szCs w:val="40"/>
        </w:rPr>
      </w:pPr>
    </w:p>
    <w:p w14:paraId="5E5BD30D" w14:textId="77777777" w:rsidR="006D5A7C" w:rsidRPr="00747FF3" w:rsidRDefault="006D5A7C" w:rsidP="006D5A7C">
      <w:pPr>
        <w:rPr>
          <w:color w:val="000000" w:themeColor="text1"/>
          <w:sz w:val="40"/>
          <w:szCs w:val="40"/>
        </w:rPr>
      </w:pPr>
    </w:p>
    <w:p w14:paraId="03BC94E9" w14:textId="77777777" w:rsidR="006D5A7C" w:rsidRPr="00747FF3" w:rsidRDefault="006D5A7C" w:rsidP="006D5A7C">
      <w:pPr>
        <w:rPr>
          <w:color w:val="000000" w:themeColor="text1"/>
          <w:sz w:val="40"/>
          <w:szCs w:val="40"/>
        </w:rPr>
      </w:pPr>
    </w:p>
    <w:p w14:paraId="74A9536E" w14:textId="77777777" w:rsidR="006D5A7C" w:rsidRPr="00747FF3" w:rsidRDefault="006D5A7C" w:rsidP="006D5A7C">
      <w:pPr>
        <w:rPr>
          <w:color w:val="000000" w:themeColor="text1"/>
          <w:sz w:val="40"/>
          <w:szCs w:val="40"/>
        </w:rPr>
      </w:pPr>
    </w:p>
    <w:p w14:paraId="1EF2AA49" w14:textId="77777777" w:rsidR="006D5A7C" w:rsidRPr="00747FF3" w:rsidRDefault="006D5A7C" w:rsidP="006D5A7C">
      <w:pPr>
        <w:rPr>
          <w:color w:val="000000" w:themeColor="text1"/>
          <w:sz w:val="40"/>
          <w:szCs w:val="40"/>
        </w:rPr>
      </w:pPr>
    </w:p>
    <w:p w14:paraId="5E7B67CB" w14:textId="77777777" w:rsidR="006D5A7C" w:rsidRPr="00747FF3" w:rsidRDefault="006D5A7C" w:rsidP="006D5A7C">
      <w:pPr>
        <w:rPr>
          <w:color w:val="000000" w:themeColor="text1"/>
          <w:sz w:val="40"/>
          <w:szCs w:val="40"/>
        </w:rPr>
      </w:pPr>
      <w:r w:rsidRPr="00747FF3">
        <w:rPr>
          <w:color w:val="000000" w:themeColor="text1"/>
          <w:sz w:val="40"/>
          <w:szCs w:val="40"/>
        </w:rPr>
        <w:lastRenderedPageBreak/>
        <w:t>Arm Exercises</w:t>
      </w:r>
    </w:p>
    <w:p w14:paraId="3F49B635" w14:textId="77777777" w:rsidR="006D5A7C" w:rsidRPr="00747FF3" w:rsidRDefault="006D5A7C" w:rsidP="006D5A7C">
      <w:pPr>
        <w:numPr>
          <w:ilvl w:val="0"/>
          <w:numId w:val="14"/>
        </w:numPr>
        <w:rPr>
          <w:color w:val="000000" w:themeColor="text1"/>
          <w:sz w:val="40"/>
          <w:szCs w:val="40"/>
        </w:rPr>
      </w:pPr>
      <w:r w:rsidRPr="00747FF3">
        <w:rPr>
          <w:color w:val="000000" w:themeColor="text1"/>
          <w:sz w:val="40"/>
          <w:szCs w:val="40"/>
        </w:rPr>
        <w:t>Dumbbell Lateral Raise</w:t>
      </w:r>
    </w:p>
    <w:p w14:paraId="09DFD278" w14:textId="77777777" w:rsidR="006D5A7C" w:rsidRPr="00747FF3" w:rsidRDefault="006D5A7C" w:rsidP="006D5A7C">
      <w:pPr>
        <w:numPr>
          <w:ilvl w:val="1"/>
          <w:numId w:val="14"/>
        </w:numPr>
        <w:rPr>
          <w:color w:val="000000" w:themeColor="text1"/>
          <w:sz w:val="40"/>
          <w:szCs w:val="40"/>
        </w:rPr>
      </w:pPr>
      <w:r>
        <w:rPr>
          <w:color w:val="000000" w:themeColor="text1"/>
          <w:sz w:val="40"/>
          <w:szCs w:val="40"/>
        </w:rPr>
        <w:t xml:space="preserve">Benefit: </w:t>
      </w:r>
      <w:r w:rsidRPr="00747FF3">
        <w:rPr>
          <w:color w:val="000000" w:themeColor="text1"/>
          <w:sz w:val="40"/>
          <w:szCs w:val="40"/>
        </w:rPr>
        <w:t>Increases shoulder width and strength</w:t>
      </w:r>
    </w:p>
    <w:p w14:paraId="6A99F672" w14:textId="77777777" w:rsidR="006D5A7C" w:rsidRPr="00747FF3" w:rsidRDefault="006D5A7C" w:rsidP="006D5A7C">
      <w:pPr>
        <w:numPr>
          <w:ilvl w:val="0"/>
          <w:numId w:val="14"/>
        </w:numPr>
        <w:rPr>
          <w:color w:val="000000" w:themeColor="text1"/>
          <w:sz w:val="40"/>
          <w:szCs w:val="40"/>
        </w:rPr>
      </w:pPr>
      <w:r w:rsidRPr="00747FF3">
        <w:rPr>
          <w:color w:val="000000" w:themeColor="text1"/>
          <w:sz w:val="40"/>
          <w:szCs w:val="40"/>
        </w:rPr>
        <w:t>Seated Dumbbell Press</w:t>
      </w:r>
    </w:p>
    <w:p w14:paraId="2F905DBD" w14:textId="77777777" w:rsidR="006D5A7C" w:rsidRPr="00747FF3" w:rsidRDefault="006D5A7C" w:rsidP="006D5A7C">
      <w:pPr>
        <w:numPr>
          <w:ilvl w:val="1"/>
          <w:numId w:val="14"/>
        </w:numPr>
        <w:rPr>
          <w:color w:val="000000" w:themeColor="text1"/>
          <w:sz w:val="40"/>
          <w:szCs w:val="40"/>
        </w:rPr>
      </w:pPr>
      <w:r>
        <w:rPr>
          <w:color w:val="000000" w:themeColor="text1"/>
          <w:sz w:val="40"/>
          <w:szCs w:val="40"/>
        </w:rPr>
        <w:t>Benefit:</w:t>
      </w:r>
      <w:r w:rsidRPr="00747FF3">
        <w:rPr>
          <w:color w:val="000000" w:themeColor="text1"/>
          <w:sz w:val="40"/>
          <w:szCs w:val="40"/>
        </w:rPr>
        <w:t xml:space="preserve"> Improves overhead pressing power</w:t>
      </w:r>
    </w:p>
    <w:p w14:paraId="5068EBD5" w14:textId="77777777" w:rsidR="006D5A7C" w:rsidRPr="00747FF3" w:rsidRDefault="006D5A7C" w:rsidP="006D5A7C">
      <w:pPr>
        <w:numPr>
          <w:ilvl w:val="0"/>
          <w:numId w:val="14"/>
        </w:numPr>
        <w:rPr>
          <w:color w:val="000000" w:themeColor="text1"/>
          <w:sz w:val="40"/>
          <w:szCs w:val="40"/>
        </w:rPr>
      </w:pPr>
      <w:r w:rsidRPr="00747FF3">
        <w:rPr>
          <w:color w:val="000000" w:themeColor="text1"/>
          <w:sz w:val="40"/>
          <w:szCs w:val="40"/>
        </w:rPr>
        <w:t>Machine Reverse Fly</w:t>
      </w:r>
    </w:p>
    <w:p w14:paraId="642C31DA" w14:textId="77777777" w:rsidR="006D5A7C" w:rsidRPr="00747FF3" w:rsidRDefault="006D5A7C" w:rsidP="006D5A7C">
      <w:pPr>
        <w:numPr>
          <w:ilvl w:val="1"/>
          <w:numId w:val="14"/>
        </w:numPr>
        <w:rPr>
          <w:color w:val="000000" w:themeColor="text1"/>
          <w:sz w:val="40"/>
          <w:szCs w:val="40"/>
        </w:rPr>
      </w:pPr>
      <w:r>
        <w:rPr>
          <w:color w:val="000000" w:themeColor="text1"/>
          <w:sz w:val="40"/>
          <w:szCs w:val="40"/>
        </w:rPr>
        <w:t xml:space="preserve">Benefit: </w:t>
      </w:r>
      <w:r w:rsidRPr="00747FF3">
        <w:rPr>
          <w:color w:val="000000" w:themeColor="text1"/>
          <w:sz w:val="40"/>
          <w:szCs w:val="40"/>
        </w:rPr>
        <w:t>Strengthens upper back and shoulder stability</w:t>
      </w:r>
    </w:p>
    <w:p w14:paraId="0E81727B" w14:textId="77777777" w:rsidR="006D5A7C" w:rsidRPr="00747FF3" w:rsidRDefault="006D5A7C" w:rsidP="006D5A7C">
      <w:pPr>
        <w:numPr>
          <w:ilvl w:val="0"/>
          <w:numId w:val="14"/>
        </w:numPr>
        <w:rPr>
          <w:color w:val="000000" w:themeColor="text1"/>
          <w:sz w:val="40"/>
          <w:szCs w:val="40"/>
        </w:rPr>
      </w:pPr>
      <w:r w:rsidRPr="00747FF3">
        <w:rPr>
          <w:color w:val="000000" w:themeColor="text1"/>
          <w:sz w:val="40"/>
          <w:szCs w:val="40"/>
        </w:rPr>
        <w:t>Seated Barbell Shoulder Press</w:t>
      </w:r>
    </w:p>
    <w:p w14:paraId="17119CF2" w14:textId="77777777" w:rsidR="006D5A7C" w:rsidRPr="00747FF3" w:rsidRDefault="006D5A7C" w:rsidP="006D5A7C">
      <w:pPr>
        <w:numPr>
          <w:ilvl w:val="1"/>
          <w:numId w:val="14"/>
        </w:numPr>
        <w:rPr>
          <w:color w:val="000000" w:themeColor="text1"/>
          <w:sz w:val="40"/>
          <w:szCs w:val="40"/>
        </w:rPr>
      </w:pPr>
      <w:r>
        <w:rPr>
          <w:color w:val="000000" w:themeColor="text1"/>
          <w:sz w:val="40"/>
          <w:szCs w:val="40"/>
        </w:rPr>
        <w:t xml:space="preserve">Benefit: </w:t>
      </w:r>
      <w:r w:rsidRPr="00747FF3">
        <w:rPr>
          <w:color w:val="000000" w:themeColor="text1"/>
          <w:sz w:val="40"/>
          <w:szCs w:val="40"/>
        </w:rPr>
        <w:t>Builds shoulder strength for overhead lifts</w:t>
      </w:r>
    </w:p>
    <w:p w14:paraId="19BEB59A" w14:textId="77777777" w:rsidR="006D5A7C" w:rsidRPr="00747FF3" w:rsidRDefault="006D5A7C" w:rsidP="006D5A7C">
      <w:pPr>
        <w:numPr>
          <w:ilvl w:val="0"/>
          <w:numId w:val="14"/>
        </w:numPr>
        <w:rPr>
          <w:color w:val="000000" w:themeColor="text1"/>
          <w:sz w:val="40"/>
          <w:szCs w:val="40"/>
        </w:rPr>
      </w:pPr>
      <w:r w:rsidRPr="00747FF3">
        <w:rPr>
          <w:color w:val="000000" w:themeColor="text1"/>
          <w:sz w:val="40"/>
          <w:szCs w:val="40"/>
        </w:rPr>
        <w:t>Straight Bar Triceps Extension</w:t>
      </w:r>
    </w:p>
    <w:p w14:paraId="44498593" w14:textId="77777777" w:rsidR="006D5A7C" w:rsidRPr="00747FF3" w:rsidRDefault="006D5A7C" w:rsidP="006D5A7C">
      <w:pPr>
        <w:numPr>
          <w:ilvl w:val="1"/>
          <w:numId w:val="14"/>
        </w:numPr>
        <w:rPr>
          <w:color w:val="000000" w:themeColor="text1"/>
          <w:sz w:val="40"/>
          <w:szCs w:val="40"/>
        </w:rPr>
      </w:pPr>
      <w:r>
        <w:rPr>
          <w:color w:val="000000" w:themeColor="text1"/>
          <w:sz w:val="40"/>
          <w:szCs w:val="40"/>
        </w:rPr>
        <w:t xml:space="preserve">Benefit: </w:t>
      </w:r>
      <w:r w:rsidRPr="00747FF3">
        <w:rPr>
          <w:color w:val="000000" w:themeColor="text1"/>
          <w:sz w:val="40"/>
          <w:szCs w:val="40"/>
        </w:rPr>
        <w:t>Isolates and strengthens the triceps</w:t>
      </w:r>
    </w:p>
    <w:p w14:paraId="53962DD2" w14:textId="77777777" w:rsidR="006D5A7C" w:rsidRPr="00747FF3" w:rsidRDefault="006D5A7C" w:rsidP="006D5A7C">
      <w:pPr>
        <w:numPr>
          <w:ilvl w:val="0"/>
          <w:numId w:val="14"/>
        </w:numPr>
        <w:rPr>
          <w:color w:val="000000" w:themeColor="text1"/>
          <w:sz w:val="40"/>
          <w:szCs w:val="40"/>
        </w:rPr>
      </w:pPr>
      <w:r w:rsidRPr="00747FF3">
        <w:rPr>
          <w:color w:val="000000" w:themeColor="text1"/>
          <w:sz w:val="40"/>
          <w:szCs w:val="40"/>
        </w:rPr>
        <w:t xml:space="preserve">Seated Dumbbell </w:t>
      </w:r>
      <w:proofErr w:type="spellStart"/>
      <w:r w:rsidRPr="00747FF3">
        <w:rPr>
          <w:color w:val="000000" w:themeColor="text1"/>
          <w:sz w:val="40"/>
          <w:szCs w:val="40"/>
        </w:rPr>
        <w:t>Tricep</w:t>
      </w:r>
      <w:proofErr w:type="spellEnd"/>
      <w:r w:rsidRPr="00747FF3">
        <w:rPr>
          <w:color w:val="000000" w:themeColor="text1"/>
          <w:sz w:val="40"/>
          <w:szCs w:val="40"/>
        </w:rPr>
        <w:t xml:space="preserve"> Extension</w:t>
      </w:r>
    </w:p>
    <w:p w14:paraId="4368ADD3" w14:textId="77777777" w:rsidR="006D5A7C" w:rsidRPr="00747FF3" w:rsidRDefault="006D5A7C" w:rsidP="006D5A7C">
      <w:pPr>
        <w:numPr>
          <w:ilvl w:val="1"/>
          <w:numId w:val="14"/>
        </w:numPr>
        <w:rPr>
          <w:color w:val="000000" w:themeColor="text1"/>
          <w:sz w:val="40"/>
          <w:szCs w:val="40"/>
        </w:rPr>
      </w:pPr>
      <w:r>
        <w:rPr>
          <w:color w:val="000000" w:themeColor="text1"/>
          <w:sz w:val="40"/>
          <w:szCs w:val="40"/>
        </w:rPr>
        <w:t xml:space="preserve">Benefit: </w:t>
      </w:r>
      <w:r w:rsidRPr="00747FF3">
        <w:rPr>
          <w:color w:val="000000" w:themeColor="text1"/>
          <w:sz w:val="40"/>
          <w:szCs w:val="40"/>
        </w:rPr>
        <w:t>Enhances arm definition and extension strength</w:t>
      </w:r>
    </w:p>
    <w:p w14:paraId="21E15E02" w14:textId="77777777" w:rsidR="006D5A7C" w:rsidRPr="00747FF3" w:rsidRDefault="006D5A7C" w:rsidP="006D5A7C">
      <w:pPr>
        <w:numPr>
          <w:ilvl w:val="0"/>
          <w:numId w:val="14"/>
        </w:numPr>
        <w:rPr>
          <w:color w:val="000000" w:themeColor="text1"/>
          <w:sz w:val="40"/>
          <w:szCs w:val="40"/>
        </w:rPr>
      </w:pPr>
      <w:r w:rsidRPr="00747FF3">
        <w:rPr>
          <w:color w:val="000000" w:themeColor="text1"/>
          <w:sz w:val="40"/>
          <w:szCs w:val="40"/>
        </w:rPr>
        <w:lastRenderedPageBreak/>
        <w:t>Concentration Curl</w:t>
      </w:r>
    </w:p>
    <w:p w14:paraId="5DE02AD9" w14:textId="77777777" w:rsidR="006D5A7C" w:rsidRPr="00747FF3" w:rsidRDefault="006D5A7C" w:rsidP="006D5A7C">
      <w:pPr>
        <w:numPr>
          <w:ilvl w:val="1"/>
          <w:numId w:val="14"/>
        </w:numPr>
        <w:rPr>
          <w:color w:val="000000" w:themeColor="text1"/>
          <w:sz w:val="40"/>
          <w:szCs w:val="40"/>
        </w:rPr>
      </w:pPr>
      <w:r>
        <w:rPr>
          <w:color w:val="000000" w:themeColor="text1"/>
          <w:sz w:val="40"/>
          <w:szCs w:val="40"/>
        </w:rPr>
        <w:t xml:space="preserve">Benefit: </w:t>
      </w:r>
      <w:r w:rsidRPr="00747FF3">
        <w:rPr>
          <w:color w:val="000000" w:themeColor="text1"/>
          <w:sz w:val="40"/>
          <w:szCs w:val="40"/>
        </w:rPr>
        <w:t>Focuses on bicep isolation and muscle definition</w:t>
      </w:r>
    </w:p>
    <w:p w14:paraId="7BD8A28A" w14:textId="77777777" w:rsidR="006D5A7C" w:rsidRPr="00747FF3" w:rsidRDefault="006D5A7C" w:rsidP="006D5A7C">
      <w:pPr>
        <w:numPr>
          <w:ilvl w:val="0"/>
          <w:numId w:val="14"/>
        </w:numPr>
        <w:rPr>
          <w:color w:val="000000" w:themeColor="text1"/>
          <w:sz w:val="40"/>
          <w:szCs w:val="40"/>
        </w:rPr>
      </w:pPr>
      <w:r w:rsidRPr="00747FF3">
        <w:rPr>
          <w:color w:val="000000" w:themeColor="text1"/>
          <w:sz w:val="40"/>
          <w:szCs w:val="40"/>
        </w:rPr>
        <w:t>Standing Barbell Curl</w:t>
      </w:r>
    </w:p>
    <w:p w14:paraId="40E094EC" w14:textId="77777777" w:rsidR="006D5A7C" w:rsidRPr="00747FF3" w:rsidRDefault="006D5A7C" w:rsidP="006D5A7C">
      <w:pPr>
        <w:numPr>
          <w:ilvl w:val="1"/>
          <w:numId w:val="14"/>
        </w:numPr>
        <w:rPr>
          <w:color w:val="000000" w:themeColor="text1"/>
          <w:sz w:val="40"/>
          <w:szCs w:val="40"/>
        </w:rPr>
      </w:pPr>
      <w:r>
        <w:rPr>
          <w:color w:val="000000" w:themeColor="text1"/>
          <w:sz w:val="40"/>
          <w:szCs w:val="40"/>
        </w:rPr>
        <w:t xml:space="preserve">Benefit: </w:t>
      </w:r>
      <w:r w:rsidRPr="00747FF3">
        <w:rPr>
          <w:color w:val="000000" w:themeColor="text1"/>
          <w:sz w:val="40"/>
          <w:szCs w:val="40"/>
        </w:rPr>
        <w:t>Builds bicep mass and strength</w:t>
      </w:r>
    </w:p>
    <w:p w14:paraId="02BE0744" w14:textId="77777777" w:rsidR="006D5A7C" w:rsidRPr="00747FF3" w:rsidRDefault="006D5A7C" w:rsidP="006D5A7C">
      <w:pPr>
        <w:rPr>
          <w:color w:val="000000" w:themeColor="text1"/>
          <w:sz w:val="40"/>
          <w:szCs w:val="40"/>
        </w:rPr>
      </w:pPr>
      <w:r w:rsidRPr="00747FF3">
        <w:rPr>
          <w:color w:val="000000" w:themeColor="text1"/>
          <w:sz w:val="40"/>
          <w:szCs w:val="40"/>
        </w:rPr>
        <w:t>Leg Exercises</w:t>
      </w:r>
    </w:p>
    <w:p w14:paraId="4F2973E6" w14:textId="77777777" w:rsidR="006D5A7C" w:rsidRPr="00747FF3" w:rsidRDefault="006D5A7C" w:rsidP="006D5A7C">
      <w:pPr>
        <w:numPr>
          <w:ilvl w:val="0"/>
          <w:numId w:val="15"/>
        </w:numPr>
        <w:rPr>
          <w:color w:val="000000" w:themeColor="text1"/>
          <w:sz w:val="40"/>
          <w:szCs w:val="40"/>
        </w:rPr>
      </w:pPr>
      <w:r w:rsidRPr="00747FF3">
        <w:rPr>
          <w:color w:val="000000" w:themeColor="text1"/>
          <w:sz w:val="40"/>
          <w:szCs w:val="40"/>
        </w:rPr>
        <w:t>Leg Press</w:t>
      </w:r>
    </w:p>
    <w:p w14:paraId="0450213E" w14:textId="77777777" w:rsidR="006D5A7C" w:rsidRPr="00747FF3" w:rsidRDefault="006D5A7C" w:rsidP="006D5A7C">
      <w:pPr>
        <w:numPr>
          <w:ilvl w:val="1"/>
          <w:numId w:val="15"/>
        </w:numPr>
        <w:rPr>
          <w:color w:val="000000" w:themeColor="text1"/>
          <w:sz w:val="40"/>
          <w:szCs w:val="40"/>
        </w:rPr>
      </w:pPr>
      <w:r>
        <w:rPr>
          <w:color w:val="000000" w:themeColor="text1"/>
          <w:sz w:val="40"/>
          <w:szCs w:val="40"/>
        </w:rPr>
        <w:t xml:space="preserve">Benefit: </w:t>
      </w:r>
      <w:r w:rsidRPr="00747FF3">
        <w:rPr>
          <w:color w:val="000000" w:themeColor="text1"/>
          <w:sz w:val="40"/>
          <w:szCs w:val="40"/>
        </w:rPr>
        <w:t>Strengthens the entire lower body and leg drive</w:t>
      </w:r>
    </w:p>
    <w:p w14:paraId="1117F41C" w14:textId="77777777" w:rsidR="006D5A7C" w:rsidRPr="00747FF3" w:rsidRDefault="006D5A7C" w:rsidP="006D5A7C">
      <w:pPr>
        <w:numPr>
          <w:ilvl w:val="0"/>
          <w:numId w:val="15"/>
        </w:numPr>
        <w:rPr>
          <w:color w:val="000000" w:themeColor="text1"/>
          <w:sz w:val="40"/>
          <w:szCs w:val="40"/>
        </w:rPr>
      </w:pPr>
      <w:r w:rsidRPr="00747FF3">
        <w:rPr>
          <w:color w:val="000000" w:themeColor="text1"/>
          <w:sz w:val="40"/>
          <w:szCs w:val="40"/>
        </w:rPr>
        <w:t>Leg Extension</w:t>
      </w:r>
    </w:p>
    <w:p w14:paraId="5EFC8C91" w14:textId="77777777" w:rsidR="006D5A7C" w:rsidRPr="00747FF3" w:rsidRDefault="006D5A7C" w:rsidP="006D5A7C">
      <w:pPr>
        <w:numPr>
          <w:ilvl w:val="1"/>
          <w:numId w:val="15"/>
        </w:numPr>
        <w:rPr>
          <w:color w:val="000000" w:themeColor="text1"/>
          <w:sz w:val="40"/>
          <w:szCs w:val="40"/>
        </w:rPr>
      </w:pPr>
      <w:r>
        <w:rPr>
          <w:color w:val="000000" w:themeColor="text1"/>
          <w:sz w:val="40"/>
          <w:szCs w:val="40"/>
        </w:rPr>
        <w:t xml:space="preserve">Benefit: </w:t>
      </w:r>
      <w:r w:rsidRPr="00747FF3">
        <w:rPr>
          <w:color w:val="000000" w:themeColor="text1"/>
          <w:sz w:val="40"/>
          <w:szCs w:val="40"/>
        </w:rPr>
        <w:t>Isolates quads to enhance knee extension strength</w:t>
      </w:r>
    </w:p>
    <w:p w14:paraId="19A991EF" w14:textId="77777777" w:rsidR="006D5A7C" w:rsidRPr="00747FF3" w:rsidRDefault="006D5A7C" w:rsidP="006D5A7C">
      <w:pPr>
        <w:numPr>
          <w:ilvl w:val="0"/>
          <w:numId w:val="15"/>
        </w:numPr>
        <w:rPr>
          <w:color w:val="000000" w:themeColor="text1"/>
          <w:sz w:val="40"/>
          <w:szCs w:val="40"/>
        </w:rPr>
      </w:pPr>
      <w:r w:rsidRPr="00747FF3">
        <w:rPr>
          <w:color w:val="000000" w:themeColor="text1"/>
          <w:sz w:val="40"/>
          <w:szCs w:val="40"/>
        </w:rPr>
        <w:t>Machine Hack Squat</w:t>
      </w:r>
    </w:p>
    <w:p w14:paraId="19504FF3" w14:textId="77777777" w:rsidR="006D5A7C" w:rsidRPr="00747FF3" w:rsidRDefault="006D5A7C" w:rsidP="006D5A7C">
      <w:pPr>
        <w:numPr>
          <w:ilvl w:val="1"/>
          <w:numId w:val="15"/>
        </w:numPr>
        <w:rPr>
          <w:color w:val="000000" w:themeColor="text1"/>
          <w:sz w:val="40"/>
          <w:szCs w:val="40"/>
        </w:rPr>
      </w:pPr>
      <w:r>
        <w:rPr>
          <w:color w:val="000000" w:themeColor="text1"/>
          <w:sz w:val="40"/>
          <w:szCs w:val="40"/>
        </w:rPr>
        <w:t xml:space="preserve">Benefit: </w:t>
      </w:r>
      <w:r w:rsidRPr="00747FF3">
        <w:rPr>
          <w:color w:val="000000" w:themeColor="text1"/>
          <w:sz w:val="40"/>
          <w:szCs w:val="40"/>
        </w:rPr>
        <w:t>Emphasizes squat movement and lower body growth</w:t>
      </w:r>
    </w:p>
    <w:p w14:paraId="3917D3C0" w14:textId="77777777" w:rsidR="006D5A7C" w:rsidRPr="00747FF3" w:rsidRDefault="006D5A7C" w:rsidP="006D5A7C">
      <w:pPr>
        <w:numPr>
          <w:ilvl w:val="0"/>
          <w:numId w:val="15"/>
        </w:numPr>
        <w:rPr>
          <w:color w:val="000000" w:themeColor="text1"/>
          <w:sz w:val="40"/>
          <w:szCs w:val="40"/>
        </w:rPr>
      </w:pPr>
      <w:r w:rsidRPr="00747FF3">
        <w:rPr>
          <w:color w:val="000000" w:themeColor="text1"/>
          <w:sz w:val="40"/>
          <w:szCs w:val="40"/>
        </w:rPr>
        <w:t>Seated Leg Curl</w:t>
      </w:r>
    </w:p>
    <w:p w14:paraId="6223489C" w14:textId="77777777" w:rsidR="006D5A7C" w:rsidRPr="00747FF3" w:rsidRDefault="006D5A7C" w:rsidP="006D5A7C">
      <w:pPr>
        <w:numPr>
          <w:ilvl w:val="1"/>
          <w:numId w:val="15"/>
        </w:numPr>
        <w:rPr>
          <w:color w:val="000000" w:themeColor="text1"/>
          <w:sz w:val="40"/>
          <w:szCs w:val="40"/>
        </w:rPr>
      </w:pPr>
      <w:r>
        <w:rPr>
          <w:color w:val="000000" w:themeColor="text1"/>
          <w:sz w:val="40"/>
          <w:szCs w:val="40"/>
        </w:rPr>
        <w:t xml:space="preserve">Benefit: </w:t>
      </w:r>
      <w:r w:rsidRPr="00747FF3">
        <w:rPr>
          <w:color w:val="000000" w:themeColor="text1"/>
          <w:sz w:val="40"/>
          <w:szCs w:val="40"/>
        </w:rPr>
        <w:t>Isolates hamstrings to improve flexion strength</w:t>
      </w:r>
    </w:p>
    <w:p w14:paraId="7EA57D08" w14:textId="77777777" w:rsidR="006D5A7C" w:rsidRPr="00747FF3" w:rsidRDefault="006D5A7C" w:rsidP="006D5A7C">
      <w:pPr>
        <w:ind w:left="1440"/>
        <w:rPr>
          <w:color w:val="000000" w:themeColor="text1"/>
          <w:sz w:val="40"/>
          <w:szCs w:val="40"/>
        </w:rPr>
      </w:pPr>
    </w:p>
    <w:p w14:paraId="2DBA9F7B" w14:textId="77777777" w:rsidR="006D5A7C" w:rsidRPr="00747FF3" w:rsidRDefault="006D5A7C" w:rsidP="006D5A7C">
      <w:pPr>
        <w:numPr>
          <w:ilvl w:val="0"/>
          <w:numId w:val="15"/>
        </w:numPr>
        <w:rPr>
          <w:color w:val="000000" w:themeColor="text1"/>
          <w:sz w:val="40"/>
          <w:szCs w:val="40"/>
        </w:rPr>
      </w:pPr>
      <w:r w:rsidRPr="00747FF3">
        <w:rPr>
          <w:color w:val="000000" w:themeColor="text1"/>
          <w:sz w:val="40"/>
          <w:szCs w:val="40"/>
        </w:rPr>
        <w:lastRenderedPageBreak/>
        <w:t>Romanian Deadlift (RDL)</w:t>
      </w:r>
    </w:p>
    <w:p w14:paraId="6B850A06" w14:textId="77777777" w:rsidR="006D5A7C" w:rsidRPr="00747FF3" w:rsidRDefault="006D5A7C" w:rsidP="006D5A7C">
      <w:pPr>
        <w:numPr>
          <w:ilvl w:val="1"/>
          <w:numId w:val="15"/>
        </w:numPr>
        <w:rPr>
          <w:color w:val="000000" w:themeColor="text1"/>
          <w:sz w:val="40"/>
          <w:szCs w:val="40"/>
        </w:rPr>
      </w:pPr>
      <w:r>
        <w:rPr>
          <w:color w:val="000000" w:themeColor="text1"/>
          <w:sz w:val="40"/>
          <w:szCs w:val="40"/>
        </w:rPr>
        <w:t xml:space="preserve">Benefit: </w:t>
      </w:r>
      <w:r w:rsidRPr="00747FF3">
        <w:rPr>
          <w:color w:val="000000" w:themeColor="text1"/>
          <w:sz w:val="40"/>
          <w:szCs w:val="40"/>
        </w:rPr>
        <w:t>Builds posterior chain strength and mobility</w:t>
      </w:r>
    </w:p>
    <w:p w14:paraId="69DE67F0" w14:textId="77777777" w:rsidR="006D5A7C" w:rsidRPr="00747FF3" w:rsidRDefault="006D5A7C" w:rsidP="006D5A7C">
      <w:pPr>
        <w:numPr>
          <w:ilvl w:val="0"/>
          <w:numId w:val="15"/>
        </w:numPr>
        <w:rPr>
          <w:color w:val="000000" w:themeColor="text1"/>
          <w:sz w:val="40"/>
          <w:szCs w:val="40"/>
        </w:rPr>
      </w:pPr>
      <w:r w:rsidRPr="00747FF3">
        <w:rPr>
          <w:color w:val="000000" w:themeColor="text1"/>
          <w:sz w:val="40"/>
          <w:szCs w:val="40"/>
        </w:rPr>
        <w:t>Seated Calf Raise</w:t>
      </w:r>
    </w:p>
    <w:p w14:paraId="1446416D" w14:textId="77777777" w:rsidR="006D5A7C" w:rsidRPr="00747FF3" w:rsidRDefault="006D5A7C" w:rsidP="006D5A7C">
      <w:pPr>
        <w:numPr>
          <w:ilvl w:val="1"/>
          <w:numId w:val="15"/>
        </w:numPr>
        <w:rPr>
          <w:color w:val="000000" w:themeColor="text1"/>
          <w:sz w:val="40"/>
          <w:szCs w:val="40"/>
        </w:rPr>
      </w:pPr>
      <w:r>
        <w:rPr>
          <w:color w:val="000000" w:themeColor="text1"/>
          <w:sz w:val="40"/>
          <w:szCs w:val="40"/>
        </w:rPr>
        <w:t xml:space="preserve">Benefit: </w:t>
      </w:r>
      <w:r w:rsidRPr="00747FF3">
        <w:rPr>
          <w:color w:val="000000" w:themeColor="text1"/>
          <w:sz w:val="40"/>
          <w:szCs w:val="40"/>
        </w:rPr>
        <w:t>Targets soleus for ankle support</w:t>
      </w:r>
    </w:p>
    <w:p w14:paraId="6648A0E7" w14:textId="77777777" w:rsidR="006D5A7C" w:rsidRPr="00747FF3" w:rsidRDefault="006D5A7C" w:rsidP="006D5A7C">
      <w:pPr>
        <w:numPr>
          <w:ilvl w:val="0"/>
          <w:numId w:val="15"/>
        </w:numPr>
        <w:rPr>
          <w:color w:val="000000" w:themeColor="text1"/>
          <w:sz w:val="40"/>
          <w:szCs w:val="40"/>
        </w:rPr>
      </w:pPr>
      <w:r w:rsidRPr="00747FF3">
        <w:rPr>
          <w:color w:val="000000" w:themeColor="text1"/>
          <w:sz w:val="40"/>
          <w:szCs w:val="40"/>
        </w:rPr>
        <w:t>Standing Machine Calf Raise</w:t>
      </w:r>
    </w:p>
    <w:p w14:paraId="0B51A180" w14:textId="77777777" w:rsidR="006D5A7C" w:rsidRPr="00747FF3" w:rsidRDefault="006D5A7C" w:rsidP="006D5A7C">
      <w:pPr>
        <w:numPr>
          <w:ilvl w:val="1"/>
          <w:numId w:val="15"/>
        </w:numPr>
        <w:rPr>
          <w:color w:val="000000" w:themeColor="text1"/>
          <w:sz w:val="40"/>
          <w:szCs w:val="40"/>
        </w:rPr>
      </w:pPr>
      <w:r>
        <w:rPr>
          <w:color w:val="000000" w:themeColor="text1"/>
          <w:sz w:val="40"/>
          <w:szCs w:val="40"/>
        </w:rPr>
        <w:t xml:space="preserve">Benefit: </w:t>
      </w:r>
      <w:r w:rsidRPr="00747FF3">
        <w:rPr>
          <w:color w:val="000000" w:themeColor="text1"/>
          <w:sz w:val="40"/>
          <w:szCs w:val="40"/>
        </w:rPr>
        <w:t>Improves calf strength and ankle control</w:t>
      </w:r>
    </w:p>
    <w:p w14:paraId="55AD6E56" w14:textId="77777777" w:rsidR="006D5A7C" w:rsidRPr="00747FF3" w:rsidRDefault="006D5A7C" w:rsidP="006D5A7C">
      <w:pPr>
        <w:numPr>
          <w:ilvl w:val="0"/>
          <w:numId w:val="15"/>
        </w:numPr>
        <w:rPr>
          <w:color w:val="000000" w:themeColor="text1"/>
          <w:sz w:val="40"/>
          <w:szCs w:val="40"/>
        </w:rPr>
      </w:pPr>
      <w:r w:rsidRPr="00747FF3">
        <w:rPr>
          <w:color w:val="000000" w:themeColor="text1"/>
          <w:sz w:val="40"/>
          <w:szCs w:val="40"/>
        </w:rPr>
        <w:t>45° Leg Press Calf Raise</w:t>
      </w:r>
    </w:p>
    <w:p w14:paraId="796EB3FA" w14:textId="77777777" w:rsidR="006D5A7C" w:rsidRPr="00747FF3" w:rsidRDefault="006D5A7C" w:rsidP="006D5A7C">
      <w:pPr>
        <w:numPr>
          <w:ilvl w:val="1"/>
          <w:numId w:val="15"/>
        </w:numPr>
        <w:rPr>
          <w:color w:val="000000" w:themeColor="text1"/>
          <w:sz w:val="40"/>
          <w:szCs w:val="40"/>
        </w:rPr>
      </w:pPr>
      <w:r>
        <w:rPr>
          <w:color w:val="000000" w:themeColor="text1"/>
          <w:sz w:val="40"/>
          <w:szCs w:val="40"/>
        </w:rPr>
        <w:t xml:space="preserve">Benefit: </w:t>
      </w:r>
      <w:r w:rsidRPr="00747FF3">
        <w:rPr>
          <w:color w:val="000000" w:themeColor="text1"/>
          <w:sz w:val="40"/>
          <w:szCs w:val="40"/>
        </w:rPr>
        <w:t>Stimulates calves under varied angles for full development</w:t>
      </w:r>
    </w:p>
    <w:p w14:paraId="26FB7CC0" w14:textId="77777777" w:rsidR="006D5A7C" w:rsidRPr="00747FF3" w:rsidRDefault="006D5A7C" w:rsidP="006D5A7C">
      <w:pPr>
        <w:pStyle w:val="Heading3"/>
        <w:rPr>
          <w:rFonts w:asciiTheme="minorHAnsi" w:hAnsiTheme="minorHAnsi"/>
          <w:color w:val="000000" w:themeColor="text1"/>
          <w:sz w:val="48"/>
          <w:szCs w:val="48"/>
        </w:rPr>
      </w:pPr>
      <w:r w:rsidRPr="00747FF3">
        <w:rPr>
          <w:rStyle w:val="Strong"/>
          <w:rFonts w:asciiTheme="minorHAnsi" w:hAnsiTheme="minorHAnsi"/>
          <w:b/>
          <w:bCs/>
          <w:color w:val="000000" w:themeColor="text1"/>
          <w:sz w:val="48"/>
          <w:szCs w:val="48"/>
        </w:rPr>
        <w:t>Goal</w:t>
      </w:r>
    </w:p>
    <w:p w14:paraId="18EDA034" w14:textId="77777777" w:rsidR="006D5A7C" w:rsidRPr="00DD1193" w:rsidRDefault="006D5A7C" w:rsidP="006D5A7C">
      <w:pPr>
        <w:pStyle w:val="NormalWeb"/>
        <w:numPr>
          <w:ilvl w:val="0"/>
          <w:numId w:val="21"/>
        </w:numPr>
        <w:rPr>
          <w:rFonts w:asciiTheme="minorHAnsi" w:hAnsiTheme="minorHAnsi"/>
          <w:sz w:val="40"/>
          <w:szCs w:val="40"/>
        </w:rPr>
      </w:pPr>
      <w:r w:rsidRPr="00747FF3">
        <w:rPr>
          <w:rFonts w:asciiTheme="minorHAnsi" w:hAnsiTheme="minorHAnsi"/>
          <w:sz w:val="40"/>
          <w:szCs w:val="40"/>
        </w:rPr>
        <w:t>To provide users with a visually engaging and informative catalog of strength training exercises, categorized by major muscle groups, enabling individuals of all fitness levels to better understand effective workout techniques, choose suitable exercises, and design balanced training routines tailored to their goals.</w:t>
      </w:r>
    </w:p>
    <w:p w14:paraId="6F27A52F" w14:textId="77777777" w:rsidR="006D5A7C" w:rsidRPr="004C413F" w:rsidRDefault="006D5A7C" w:rsidP="006D5A7C">
      <w:pPr>
        <w:pStyle w:val="NormalWeb"/>
        <w:ind w:left="720"/>
        <w:rPr>
          <w:color w:val="000000" w:themeColor="text1"/>
          <w:sz w:val="40"/>
          <w:szCs w:val="40"/>
          <w:lang w:bidi="ar-EG"/>
        </w:rPr>
      </w:pPr>
    </w:p>
    <w:p w14:paraId="5EF8E20D" w14:textId="77777777" w:rsidR="006D5A7C" w:rsidRPr="00D82642" w:rsidRDefault="006D5A7C" w:rsidP="006D5A7C">
      <w:pPr>
        <w:pStyle w:val="NormalWeb"/>
        <w:rPr>
          <w:rFonts w:asciiTheme="minorHAnsi" w:hAnsiTheme="minorHAnsi"/>
          <w:b/>
          <w:bCs/>
          <w:sz w:val="48"/>
          <w:szCs w:val="48"/>
        </w:rPr>
      </w:pPr>
      <w:bookmarkStart w:id="27" w:name="_Hlk200140343"/>
      <w:r w:rsidRPr="00D82642">
        <w:rPr>
          <w:rFonts w:asciiTheme="minorHAnsi" w:hAnsiTheme="minorHAnsi"/>
          <w:b/>
          <w:bCs/>
          <w:sz w:val="48"/>
          <w:szCs w:val="48"/>
        </w:rPr>
        <w:lastRenderedPageBreak/>
        <w:t>TRX</w:t>
      </w:r>
    </w:p>
    <w:bookmarkEnd w:id="27"/>
    <w:p w14:paraId="0D04EECF" w14:textId="77777777" w:rsidR="006D5A7C" w:rsidRPr="00D82642" w:rsidRDefault="006D5A7C" w:rsidP="006D5A7C">
      <w:pPr>
        <w:pStyle w:val="NormalWeb"/>
        <w:rPr>
          <w:rFonts w:asciiTheme="minorHAnsi" w:hAnsiTheme="minorHAnsi"/>
          <w:b/>
          <w:bCs/>
          <w:sz w:val="48"/>
          <w:szCs w:val="48"/>
        </w:rPr>
      </w:pPr>
      <w:r w:rsidRPr="00D82642">
        <w:rPr>
          <w:rFonts w:asciiTheme="minorHAnsi" w:hAnsiTheme="minorHAnsi"/>
          <w:b/>
          <w:bCs/>
          <w:sz w:val="48"/>
          <w:szCs w:val="48"/>
        </w:rPr>
        <w:t>Introduction</w:t>
      </w:r>
    </w:p>
    <w:p w14:paraId="114A25C3" w14:textId="77777777" w:rsidR="006D5A7C" w:rsidRPr="00D82642" w:rsidRDefault="006D5A7C" w:rsidP="006D5A7C">
      <w:pPr>
        <w:rPr>
          <w:sz w:val="40"/>
          <w:szCs w:val="40"/>
        </w:rPr>
      </w:pPr>
      <w:r w:rsidRPr="00D82642">
        <w:rPr>
          <w:sz w:val="40"/>
          <w:szCs w:val="40"/>
        </w:rPr>
        <w:t>TRX workouts are considered one of the most powerful and comprehensive forms of bodyweight training. They rely solely on your own body weight and use a very simple yet highly effective tool: suspended TRX straps. The core idea is that you use your body weight and gravity to perform exercises that engage all your muscles while also enhancing balance, stability, and flexibility.</w:t>
      </w:r>
    </w:p>
    <w:p w14:paraId="649763E8" w14:textId="77777777" w:rsidR="006D5A7C" w:rsidRPr="00D82642" w:rsidRDefault="006D5A7C" w:rsidP="006D5A7C">
      <w:pPr>
        <w:rPr>
          <w:sz w:val="40"/>
          <w:szCs w:val="40"/>
        </w:rPr>
      </w:pPr>
    </w:p>
    <w:p w14:paraId="1EE0B2B8" w14:textId="77777777" w:rsidR="006D5A7C" w:rsidRPr="00D82642" w:rsidRDefault="006D5A7C" w:rsidP="006D5A7C">
      <w:pPr>
        <w:rPr>
          <w:sz w:val="40"/>
          <w:szCs w:val="40"/>
        </w:rPr>
      </w:pPr>
      <w:r w:rsidRPr="00D82642">
        <w:rPr>
          <w:sz w:val="40"/>
          <w:szCs w:val="40"/>
        </w:rPr>
        <w:t>This system is designed to work for everyone—whether you're a beginner or an advanced athlete. Every exercise can be easily modified to match your fitness level, making TRX an ideal choice for anyone looking to improve their physical fitness in a safe and effective way.</w:t>
      </w:r>
    </w:p>
    <w:p w14:paraId="2D3504DA" w14:textId="77777777" w:rsidR="006D5A7C" w:rsidRPr="00D82642" w:rsidRDefault="006D5A7C" w:rsidP="006D5A7C">
      <w:pPr>
        <w:pStyle w:val="NormalWeb"/>
        <w:ind w:left="720"/>
        <w:rPr>
          <w:b/>
          <w:bCs/>
          <w:color w:val="000000" w:themeColor="text1"/>
          <w:sz w:val="48"/>
          <w:szCs w:val="48"/>
          <w:lang w:bidi="ar-EG"/>
        </w:rPr>
      </w:pPr>
    </w:p>
    <w:p w14:paraId="6607E806" w14:textId="77777777" w:rsidR="006D5A7C" w:rsidRDefault="006D5A7C" w:rsidP="006D5A7C">
      <w:pPr>
        <w:pStyle w:val="NormalWeb"/>
        <w:ind w:left="720"/>
        <w:jc w:val="center"/>
        <w:rPr>
          <w:b/>
          <w:bCs/>
          <w:color w:val="000000" w:themeColor="text1"/>
          <w:sz w:val="56"/>
          <w:szCs w:val="56"/>
          <w:lang w:bidi="ar-EG"/>
        </w:rPr>
      </w:pPr>
    </w:p>
    <w:p w14:paraId="585D1D4C" w14:textId="77777777" w:rsidR="006D5A7C" w:rsidRDefault="006D5A7C" w:rsidP="006D5A7C">
      <w:pPr>
        <w:pStyle w:val="NormalWeb"/>
        <w:ind w:left="720"/>
        <w:jc w:val="center"/>
        <w:rPr>
          <w:b/>
          <w:bCs/>
          <w:color w:val="000000" w:themeColor="text1"/>
          <w:sz w:val="56"/>
          <w:szCs w:val="56"/>
          <w:lang w:bidi="ar-EG"/>
        </w:rPr>
      </w:pPr>
    </w:p>
    <w:p w14:paraId="0739D4C3" w14:textId="77777777" w:rsidR="006D5A7C" w:rsidRDefault="006D5A7C" w:rsidP="006D5A7C">
      <w:pPr>
        <w:pStyle w:val="NormalWeb"/>
        <w:rPr>
          <w:rFonts w:asciiTheme="minorHAnsi" w:hAnsiTheme="minorHAnsi"/>
          <w:b/>
          <w:bCs/>
          <w:color w:val="000000" w:themeColor="text1"/>
          <w:sz w:val="48"/>
          <w:szCs w:val="48"/>
          <w:lang w:bidi="ar-EG"/>
        </w:rPr>
      </w:pPr>
      <w:r>
        <w:rPr>
          <w:rFonts w:asciiTheme="minorHAnsi" w:hAnsiTheme="minorHAnsi"/>
          <w:b/>
          <w:bCs/>
          <w:color w:val="000000" w:themeColor="text1"/>
          <w:sz w:val="48"/>
          <w:szCs w:val="48"/>
          <w:lang w:bidi="ar-EG"/>
        </w:rPr>
        <w:lastRenderedPageBreak/>
        <w:t>Overview</w:t>
      </w:r>
    </w:p>
    <w:p w14:paraId="50A402BF" w14:textId="77777777" w:rsidR="006D5A7C" w:rsidRDefault="006D5A7C" w:rsidP="006D5A7C">
      <w:pPr>
        <w:rPr>
          <w:sz w:val="40"/>
          <w:szCs w:val="40"/>
        </w:rPr>
      </w:pPr>
      <w:r w:rsidRPr="00D82642">
        <w:rPr>
          <w:sz w:val="40"/>
          <w:szCs w:val="40"/>
        </w:rPr>
        <w:t>This website was created to serve as a comprehensive guide and visual training platform for everyone interested in TRX training. Whether you're a coach or a trainee, you’ll find a rich library of fundamental exercises, explanations of their benefits, and an easy-to-navigate layout that lets you jump right in.</w:t>
      </w:r>
    </w:p>
    <w:p w14:paraId="3F0A4549" w14:textId="77777777" w:rsidR="006D5A7C" w:rsidRDefault="006D5A7C" w:rsidP="006D5A7C">
      <w:pPr>
        <w:rPr>
          <w:sz w:val="40"/>
          <w:szCs w:val="40"/>
        </w:rPr>
      </w:pPr>
    </w:p>
    <w:p w14:paraId="0810CA94" w14:textId="77777777" w:rsidR="006D5A7C" w:rsidRDefault="006D5A7C" w:rsidP="006D5A7C">
      <w:pPr>
        <w:rPr>
          <w:sz w:val="40"/>
          <w:szCs w:val="40"/>
        </w:rPr>
      </w:pPr>
    </w:p>
    <w:p w14:paraId="07384711" w14:textId="77777777" w:rsidR="006D5A7C" w:rsidRDefault="006D5A7C" w:rsidP="006D5A7C">
      <w:pPr>
        <w:rPr>
          <w:sz w:val="40"/>
          <w:szCs w:val="40"/>
        </w:rPr>
      </w:pPr>
    </w:p>
    <w:p w14:paraId="150B0C9A" w14:textId="77777777" w:rsidR="006D5A7C" w:rsidRDefault="006D5A7C" w:rsidP="006D5A7C">
      <w:pPr>
        <w:rPr>
          <w:sz w:val="40"/>
          <w:szCs w:val="40"/>
        </w:rPr>
      </w:pPr>
    </w:p>
    <w:p w14:paraId="63EF36FA" w14:textId="77777777" w:rsidR="006D5A7C" w:rsidRDefault="006D5A7C" w:rsidP="006D5A7C">
      <w:pPr>
        <w:rPr>
          <w:sz w:val="40"/>
          <w:szCs w:val="40"/>
        </w:rPr>
      </w:pPr>
    </w:p>
    <w:p w14:paraId="6B1CF626" w14:textId="77777777" w:rsidR="006D5A7C" w:rsidRDefault="006D5A7C" w:rsidP="006D5A7C">
      <w:pPr>
        <w:rPr>
          <w:sz w:val="40"/>
          <w:szCs w:val="40"/>
        </w:rPr>
      </w:pPr>
    </w:p>
    <w:p w14:paraId="511C0E22" w14:textId="77777777" w:rsidR="006D5A7C" w:rsidRDefault="006D5A7C" w:rsidP="006D5A7C">
      <w:pPr>
        <w:rPr>
          <w:sz w:val="40"/>
          <w:szCs w:val="40"/>
        </w:rPr>
      </w:pPr>
    </w:p>
    <w:p w14:paraId="3C5711C8" w14:textId="77777777" w:rsidR="006D5A7C" w:rsidRDefault="006D5A7C" w:rsidP="006D5A7C">
      <w:pPr>
        <w:rPr>
          <w:sz w:val="40"/>
          <w:szCs w:val="40"/>
        </w:rPr>
      </w:pPr>
    </w:p>
    <w:p w14:paraId="735200EB" w14:textId="77777777" w:rsidR="006D5A7C" w:rsidRDefault="006D5A7C" w:rsidP="006D5A7C">
      <w:pPr>
        <w:rPr>
          <w:sz w:val="40"/>
          <w:szCs w:val="40"/>
        </w:rPr>
      </w:pPr>
    </w:p>
    <w:p w14:paraId="2BFA1A5A" w14:textId="77777777" w:rsidR="006D5A7C" w:rsidRDefault="006D5A7C" w:rsidP="006D5A7C">
      <w:pPr>
        <w:rPr>
          <w:sz w:val="40"/>
          <w:szCs w:val="40"/>
        </w:rPr>
      </w:pPr>
    </w:p>
    <w:p w14:paraId="34D1C696" w14:textId="77777777" w:rsidR="006D5A7C" w:rsidRDefault="006D5A7C" w:rsidP="006D5A7C">
      <w:pPr>
        <w:rPr>
          <w:sz w:val="40"/>
          <w:szCs w:val="40"/>
        </w:rPr>
      </w:pPr>
    </w:p>
    <w:p w14:paraId="6EBC44CD" w14:textId="77777777" w:rsidR="006D5A7C" w:rsidRPr="00D82642" w:rsidRDefault="006D5A7C" w:rsidP="006D5A7C">
      <w:pPr>
        <w:rPr>
          <w:rFonts w:ascii="Calibri" w:hAnsi="Calibri" w:cs="Calibri"/>
          <w:b/>
          <w:bCs/>
          <w:sz w:val="48"/>
          <w:szCs w:val="48"/>
        </w:rPr>
      </w:pPr>
      <w:bookmarkStart w:id="28" w:name="_Hlk200140365"/>
      <w:r w:rsidRPr="00D82642">
        <w:rPr>
          <w:rFonts w:ascii="Calibri" w:hAnsi="Calibri" w:cs="Calibri"/>
          <w:b/>
          <w:bCs/>
          <w:sz w:val="48"/>
          <w:szCs w:val="48"/>
        </w:rPr>
        <w:lastRenderedPageBreak/>
        <w:t>Services and Exercises</w:t>
      </w:r>
    </w:p>
    <w:bookmarkEnd w:id="28"/>
    <w:p w14:paraId="47A86448" w14:textId="77777777" w:rsidR="006D5A7C" w:rsidRDefault="006D5A7C" w:rsidP="006D5A7C">
      <w:pPr>
        <w:rPr>
          <w:rFonts w:ascii="Calibri" w:hAnsi="Calibri" w:cs="Calibri"/>
          <w:sz w:val="40"/>
          <w:szCs w:val="40"/>
        </w:rPr>
      </w:pPr>
      <w:r w:rsidRPr="00D82642">
        <w:rPr>
          <w:rFonts w:ascii="Calibri" w:hAnsi="Calibri" w:cs="Calibri"/>
          <w:sz w:val="40"/>
          <w:szCs w:val="40"/>
        </w:rPr>
        <w:t xml:space="preserve">  </w:t>
      </w:r>
    </w:p>
    <w:p w14:paraId="221C0915" w14:textId="77777777" w:rsidR="006D5A7C" w:rsidRPr="00D82642" w:rsidRDefault="006D5A7C" w:rsidP="006D5A7C">
      <w:pPr>
        <w:rPr>
          <w:b/>
          <w:bCs/>
          <w:sz w:val="48"/>
          <w:szCs w:val="48"/>
        </w:rPr>
      </w:pPr>
      <w:r w:rsidRPr="00D82642">
        <w:rPr>
          <w:b/>
          <w:bCs/>
          <w:color w:val="000000" w:themeColor="text1"/>
          <w:sz w:val="48"/>
          <w:szCs w:val="48"/>
        </w:rPr>
        <w:t>Services Offered on the Website</w:t>
      </w:r>
    </w:p>
    <w:p w14:paraId="289525D3" w14:textId="77777777" w:rsidR="006D5A7C" w:rsidRPr="00D82642" w:rsidRDefault="006D5A7C" w:rsidP="006D5A7C">
      <w:pPr>
        <w:rPr>
          <w:sz w:val="40"/>
          <w:szCs w:val="40"/>
        </w:rPr>
      </w:pPr>
      <w:r w:rsidRPr="00D82642">
        <w:rPr>
          <w:sz w:val="40"/>
          <w:szCs w:val="40"/>
        </w:rPr>
        <w:t>- High-quality training videos demonstrating the correct form and technique for each exercise.</w:t>
      </w:r>
    </w:p>
    <w:p w14:paraId="7CD8D628" w14:textId="77777777" w:rsidR="006D5A7C" w:rsidRPr="00D82642" w:rsidRDefault="006D5A7C" w:rsidP="006D5A7C">
      <w:pPr>
        <w:rPr>
          <w:sz w:val="40"/>
          <w:szCs w:val="40"/>
        </w:rPr>
      </w:pPr>
      <w:r w:rsidRPr="00D82642">
        <w:rPr>
          <w:sz w:val="40"/>
          <w:szCs w:val="40"/>
        </w:rPr>
        <w:t>- Professional exercise images with the name of each exercise and how to perform it.</w:t>
      </w:r>
    </w:p>
    <w:p w14:paraId="259CB9D0" w14:textId="77777777" w:rsidR="006D5A7C" w:rsidRPr="00D82642" w:rsidRDefault="006D5A7C" w:rsidP="006D5A7C">
      <w:pPr>
        <w:rPr>
          <w:sz w:val="40"/>
          <w:szCs w:val="40"/>
        </w:rPr>
      </w:pPr>
      <w:r w:rsidRPr="00D82642">
        <w:rPr>
          <w:sz w:val="40"/>
          <w:szCs w:val="40"/>
        </w:rPr>
        <w:t>- Categorized exercises based on muscle groups (Chest – Back – Legs – Core – Arms).</w:t>
      </w:r>
    </w:p>
    <w:p w14:paraId="08912F04" w14:textId="77777777" w:rsidR="006D5A7C" w:rsidRPr="00D82642" w:rsidRDefault="006D5A7C" w:rsidP="006D5A7C">
      <w:pPr>
        <w:rPr>
          <w:sz w:val="40"/>
          <w:szCs w:val="40"/>
        </w:rPr>
      </w:pPr>
      <w:r w:rsidRPr="00D82642">
        <w:rPr>
          <w:sz w:val="40"/>
          <w:szCs w:val="40"/>
        </w:rPr>
        <w:t>- Beginner-friendly tips to help you start safely.</w:t>
      </w:r>
    </w:p>
    <w:p w14:paraId="44C566BF" w14:textId="77777777" w:rsidR="006D5A7C" w:rsidRPr="00D82642" w:rsidRDefault="006D5A7C" w:rsidP="006D5A7C">
      <w:pPr>
        <w:rPr>
          <w:sz w:val="40"/>
          <w:szCs w:val="40"/>
        </w:rPr>
      </w:pPr>
      <w:r w:rsidRPr="00D82642">
        <w:rPr>
          <w:sz w:val="40"/>
          <w:szCs w:val="40"/>
        </w:rPr>
        <w:t>- Suggested workout plans based on your fitness goal (fat loss – muscle building – overall fitness).</w:t>
      </w:r>
    </w:p>
    <w:p w14:paraId="6403935D" w14:textId="77777777" w:rsidR="006D5A7C" w:rsidRPr="00D82642" w:rsidRDefault="006D5A7C" w:rsidP="006D5A7C">
      <w:pPr>
        <w:rPr>
          <w:sz w:val="40"/>
          <w:szCs w:val="40"/>
        </w:rPr>
      </w:pPr>
    </w:p>
    <w:p w14:paraId="783938CA" w14:textId="77777777" w:rsidR="006D5A7C" w:rsidRDefault="006D5A7C" w:rsidP="006D5A7C">
      <w:pPr>
        <w:rPr>
          <w:b/>
          <w:bCs/>
          <w:color w:val="000000" w:themeColor="text1"/>
          <w:sz w:val="48"/>
          <w:szCs w:val="48"/>
          <w:u w:val="single"/>
        </w:rPr>
      </w:pPr>
    </w:p>
    <w:p w14:paraId="46448DB3" w14:textId="77777777" w:rsidR="006D5A7C" w:rsidRDefault="006D5A7C" w:rsidP="006D5A7C">
      <w:pPr>
        <w:rPr>
          <w:b/>
          <w:bCs/>
          <w:color w:val="000000" w:themeColor="text1"/>
          <w:sz w:val="48"/>
          <w:szCs w:val="48"/>
          <w:u w:val="single"/>
        </w:rPr>
      </w:pPr>
    </w:p>
    <w:p w14:paraId="4EFCF0A8" w14:textId="77777777" w:rsidR="006D5A7C" w:rsidRDefault="006D5A7C" w:rsidP="006D5A7C">
      <w:pPr>
        <w:rPr>
          <w:b/>
          <w:bCs/>
          <w:color w:val="000000" w:themeColor="text1"/>
          <w:sz w:val="48"/>
          <w:szCs w:val="48"/>
          <w:u w:val="single"/>
        </w:rPr>
      </w:pPr>
    </w:p>
    <w:p w14:paraId="58A934B2" w14:textId="77777777" w:rsidR="006D5A7C" w:rsidRDefault="006D5A7C" w:rsidP="006D5A7C">
      <w:pPr>
        <w:rPr>
          <w:b/>
          <w:bCs/>
          <w:color w:val="000000" w:themeColor="text1"/>
          <w:sz w:val="48"/>
          <w:szCs w:val="48"/>
          <w:u w:val="single"/>
        </w:rPr>
      </w:pPr>
    </w:p>
    <w:p w14:paraId="6E577E6E" w14:textId="77777777" w:rsidR="006D5A7C" w:rsidRPr="00D82642" w:rsidRDefault="006D5A7C" w:rsidP="006D5A7C">
      <w:pPr>
        <w:rPr>
          <w:b/>
          <w:bCs/>
          <w:color w:val="000000" w:themeColor="text1"/>
          <w:sz w:val="48"/>
          <w:szCs w:val="48"/>
        </w:rPr>
      </w:pPr>
      <w:r w:rsidRPr="00D82642">
        <w:rPr>
          <w:b/>
          <w:bCs/>
          <w:color w:val="000000" w:themeColor="text1"/>
          <w:sz w:val="48"/>
          <w:szCs w:val="48"/>
        </w:rPr>
        <w:lastRenderedPageBreak/>
        <w:t xml:space="preserve"> </w:t>
      </w:r>
      <w:bookmarkStart w:id="29" w:name="_Hlk200140375"/>
      <w:r w:rsidRPr="00D82642">
        <w:rPr>
          <w:b/>
          <w:bCs/>
          <w:color w:val="000000" w:themeColor="text1"/>
          <w:sz w:val="48"/>
          <w:szCs w:val="48"/>
        </w:rPr>
        <w:t>Exercise Names and Benefits</w:t>
      </w:r>
      <w:bookmarkEnd w:id="29"/>
    </w:p>
    <w:p w14:paraId="2D9A4623" w14:textId="77777777" w:rsidR="006D5A7C" w:rsidRPr="00D82642" w:rsidRDefault="006D5A7C" w:rsidP="006D5A7C">
      <w:pPr>
        <w:rPr>
          <w:sz w:val="40"/>
          <w:szCs w:val="40"/>
        </w:rPr>
      </w:pPr>
      <w:r w:rsidRPr="00D82642">
        <w:rPr>
          <w:sz w:val="40"/>
          <w:szCs w:val="40"/>
        </w:rPr>
        <w:t>1. TRX Row</w:t>
      </w:r>
    </w:p>
    <w:p w14:paraId="12817014" w14:textId="77777777" w:rsidR="006D5A7C" w:rsidRPr="00D82642" w:rsidRDefault="006D5A7C" w:rsidP="006D5A7C">
      <w:pPr>
        <w:rPr>
          <w:sz w:val="40"/>
          <w:szCs w:val="40"/>
        </w:rPr>
      </w:pPr>
      <w:r w:rsidRPr="00D82642">
        <w:rPr>
          <w:sz w:val="40"/>
          <w:szCs w:val="40"/>
        </w:rPr>
        <w:t>- Strengthens the back and arm muscles</w:t>
      </w:r>
    </w:p>
    <w:p w14:paraId="0AB56E0F" w14:textId="77777777" w:rsidR="006D5A7C" w:rsidRPr="00D82642" w:rsidRDefault="006D5A7C" w:rsidP="006D5A7C">
      <w:pPr>
        <w:rPr>
          <w:sz w:val="40"/>
          <w:szCs w:val="40"/>
        </w:rPr>
      </w:pPr>
      <w:r w:rsidRPr="00D82642">
        <w:rPr>
          <w:sz w:val="40"/>
          <w:szCs w:val="40"/>
        </w:rPr>
        <w:t>- Improves shoulder functional movement</w:t>
      </w:r>
    </w:p>
    <w:p w14:paraId="6D4BF12A" w14:textId="77777777" w:rsidR="006D5A7C" w:rsidRPr="00D82642" w:rsidRDefault="006D5A7C" w:rsidP="006D5A7C">
      <w:pPr>
        <w:rPr>
          <w:sz w:val="40"/>
          <w:szCs w:val="40"/>
        </w:rPr>
      </w:pPr>
    </w:p>
    <w:p w14:paraId="156FCF8C" w14:textId="77777777" w:rsidR="006D5A7C" w:rsidRPr="00D82642" w:rsidRDefault="006D5A7C" w:rsidP="006D5A7C">
      <w:pPr>
        <w:rPr>
          <w:sz w:val="40"/>
          <w:szCs w:val="40"/>
        </w:rPr>
      </w:pPr>
      <w:r w:rsidRPr="00D82642">
        <w:rPr>
          <w:sz w:val="40"/>
          <w:szCs w:val="40"/>
        </w:rPr>
        <w:t>2. Push-Ups (various types)</w:t>
      </w:r>
    </w:p>
    <w:p w14:paraId="7D79E7ED" w14:textId="77777777" w:rsidR="006D5A7C" w:rsidRPr="00D82642" w:rsidRDefault="006D5A7C" w:rsidP="006D5A7C">
      <w:pPr>
        <w:rPr>
          <w:sz w:val="40"/>
          <w:szCs w:val="40"/>
        </w:rPr>
      </w:pPr>
      <w:r w:rsidRPr="00D82642">
        <w:rPr>
          <w:sz w:val="40"/>
          <w:szCs w:val="40"/>
        </w:rPr>
        <w:t>- Strengthens the chest, arms, and core</w:t>
      </w:r>
    </w:p>
    <w:p w14:paraId="48C36688" w14:textId="77777777" w:rsidR="006D5A7C" w:rsidRPr="00D82642" w:rsidRDefault="006D5A7C" w:rsidP="006D5A7C">
      <w:pPr>
        <w:rPr>
          <w:sz w:val="40"/>
          <w:szCs w:val="40"/>
        </w:rPr>
      </w:pPr>
      <w:r w:rsidRPr="00D82642">
        <w:rPr>
          <w:sz w:val="40"/>
          <w:szCs w:val="40"/>
        </w:rPr>
        <w:t>- Activates the entire body to work together</w:t>
      </w:r>
    </w:p>
    <w:p w14:paraId="0B415DEE" w14:textId="77777777" w:rsidR="006D5A7C" w:rsidRPr="00D82642" w:rsidRDefault="006D5A7C" w:rsidP="006D5A7C">
      <w:pPr>
        <w:rPr>
          <w:sz w:val="40"/>
          <w:szCs w:val="40"/>
        </w:rPr>
      </w:pPr>
    </w:p>
    <w:p w14:paraId="65BD23DD" w14:textId="77777777" w:rsidR="006D5A7C" w:rsidRPr="00D82642" w:rsidRDefault="006D5A7C" w:rsidP="006D5A7C">
      <w:pPr>
        <w:rPr>
          <w:sz w:val="40"/>
          <w:szCs w:val="40"/>
        </w:rPr>
      </w:pPr>
      <w:r w:rsidRPr="00D82642">
        <w:rPr>
          <w:sz w:val="40"/>
          <w:szCs w:val="40"/>
        </w:rPr>
        <w:t>3. TRX Squat</w:t>
      </w:r>
    </w:p>
    <w:p w14:paraId="2415BC2A" w14:textId="77777777" w:rsidR="006D5A7C" w:rsidRPr="00D82642" w:rsidRDefault="006D5A7C" w:rsidP="006D5A7C">
      <w:pPr>
        <w:rPr>
          <w:sz w:val="40"/>
          <w:szCs w:val="40"/>
        </w:rPr>
      </w:pPr>
      <w:r w:rsidRPr="00D82642">
        <w:rPr>
          <w:sz w:val="40"/>
          <w:szCs w:val="40"/>
        </w:rPr>
        <w:t>- Focuses on the legs, both quads and hamstrings</w:t>
      </w:r>
    </w:p>
    <w:p w14:paraId="70E059CB" w14:textId="77777777" w:rsidR="006D5A7C" w:rsidRPr="00D82642" w:rsidRDefault="006D5A7C" w:rsidP="006D5A7C">
      <w:pPr>
        <w:rPr>
          <w:sz w:val="40"/>
          <w:szCs w:val="40"/>
        </w:rPr>
      </w:pPr>
      <w:r w:rsidRPr="00D82642">
        <w:rPr>
          <w:sz w:val="40"/>
          <w:szCs w:val="40"/>
        </w:rPr>
        <w:t>- Enhances body balance and protects the knees</w:t>
      </w:r>
    </w:p>
    <w:p w14:paraId="69E1A5F9" w14:textId="77777777" w:rsidR="006D5A7C" w:rsidRPr="00D82642" w:rsidRDefault="006D5A7C" w:rsidP="006D5A7C">
      <w:pPr>
        <w:rPr>
          <w:sz w:val="40"/>
          <w:szCs w:val="40"/>
        </w:rPr>
      </w:pPr>
    </w:p>
    <w:p w14:paraId="10A92A96" w14:textId="77777777" w:rsidR="006D5A7C" w:rsidRPr="00D82642" w:rsidRDefault="006D5A7C" w:rsidP="006D5A7C">
      <w:pPr>
        <w:rPr>
          <w:sz w:val="40"/>
          <w:szCs w:val="40"/>
        </w:rPr>
      </w:pPr>
      <w:r w:rsidRPr="00D82642">
        <w:rPr>
          <w:sz w:val="40"/>
          <w:szCs w:val="40"/>
        </w:rPr>
        <w:t>4. TRX Lunges</w:t>
      </w:r>
    </w:p>
    <w:p w14:paraId="44D369E6" w14:textId="77777777" w:rsidR="006D5A7C" w:rsidRPr="00D82642" w:rsidRDefault="006D5A7C" w:rsidP="006D5A7C">
      <w:pPr>
        <w:rPr>
          <w:sz w:val="40"/>
          <w:szCs w:val="40"/>
        </w:rPr>
      </w:pPr>
      <w:r w:rsidRPr="00D82642">
        <w:rPr>
          <w:sz w:val="40"/>
          <w:szCs w:val="40"/>
        </w:rPr>
        <w:t>- Excellent for glutes and leg strength</w:t>
      </w:r>
    </w:p>
    <w:p w14:paraId="7D92793D" w14:textId="77777777" w:rsidR="006D5A7C" w:rsidRPr="00D82642" w:rsidRDefault="006D5A7C" w:rsidP="006D5A7C">
      <w:pPr>
        <w:rPr>
          <w:sz w:val="40"/>
          <w:szCs w:val="40"/>
        </w:rPr>
      </w:pPr>
      <w:r w:rsidRPr="00D82642">
        <w:rPr>
          <w:sz w:val="40"/>
          <w:szCs w:val="40"/>
        </w:rPr>
        <w:t>- Improves balance and body control</w:t>
      </w:r>
    </w:p>
    <w:p w14:paraId="77420D72" w14:textId="77777777" w:rsidR="006D5A7C" w:rsidRPr="00D82642" w:rsidRDefault="006D5A7C" w:rsidP="006D5A7C">
      <w:pPr>
        <w:rPr>
          <w:sz w:val="40"/>
          <w:szCs w:val="40"/>
        </w:rPr>
      </w:pPr>
    </w:p>
    <w:p w14:paraId="3C0ACB05" w14:textId="77777777" w:rsidR="006D5A7C" w:rsidRPr="00D82642" w:rsidRDefault="006D5A7C" w:rsidP="006D5A7C">
      <w:pPr>
        <w:rPr>
          <w:sz w:val="40"/>
          <w:szCs w:val="40"/>
        </w:rPr>
      </w:pPr>
      <w:r w:rsidRPr="00D82642">
        <w:rPr>
          <w:sz w:val="40"/>
          <w:szCs w:val="40"/>
        </w:rPr>
        <w:lastRenderedPageBreak/>
        <w:t>5. Spider-Man Push-Ups</w:t>
      </w:r>
    </w:p>
    <w:p w14:paraId="051B5B5B" w14:textId="77777777" w:rsidR="006D5A7C" w:rsidRPr="00D82642" w:rsidRDefault="006D5A7C" w:rsidP="006D5A7C">
      <w:pPr>
        <w:rPr>
          <w:sz w:val="40"/>
          <w:szCs w:val="40"/>
        </w:rPr>
      </w:pPr>
      <w:r w:rsidRPr="00D82642">
        <w:rPr>
          <w:sz w:val="40"/>
          <w:szCs w:val="40"/>
        </w:rPr>
        <w:t>- An advanced move for chest and core</w:t>
      </w:r>
    </w:p>
    <w:p w14:paraId="058C720D" w14:textId="77777777" w:rsidR="006D5A7C" w:rsidRPr="00D82642" w:rsidRDefault="006D5A7C" w:rsidP="006D5A7C">
      <w:pPr>
        <w:rPr>
          <w:sz w:val="40"/>
          <w:szCs w:val="40"/>
        </w:rPr>
      </w:pPr>
      <w:r w:rsidRPr="00D82642">
        <w:rPr>
          <w:sz w:val="40"/>
          <w:szCs w:val="40"/>
        </w:rPr>
        <w:t>- Enhances muscle coordination across the body</w:t>
      </w:r>
    </w:p>
    <w:p w14:paraId="780014D7" w14:textId="77777777" w:rsidR="006D5A7C" w:rsidRPr="00D82642" w:rsidRDefault="006D5A7C" w:rsidP="006D5A7C">
      <w:pPr>
        <w:rPr>
          <w:sz w:val="40"/>
          <w:szCs w:val="40"/>
        </w:rPr>
      </w:pPr>
    </w:p>
    <w:p w14:paraId="362C7E2F" w14:textId="77777777" w:rsidR="006D5A7C" w:rsidRPr="00D82642" w:rsidRDefault="006D5A7C" w:rsidP="006D5A7C">
      <w:pPr>
        <w:rPr>
          <w:sz w:val="40"/>
          <w:szCs w:val="40"/>
        </w:rPr>
      </w:pPr>
      <w:r w:rsidRPr="00D82642">
        <w:rPr>
          <w:sz w:val="40"/>
          <w:szCs w:val="40"/>
        </w:rPr>
        <w:t>6. TRX Overhead Triceps Extension</w:t>
      </w:r>
    </w:p>
    <w:p w14:paraId="63F19123" w14:textId="77777777" w:rsidR="006D5A7C" w:rsidRPr="00D82642" w:rsidRDefault="006D5A7C" w:rsidP="006D5A7C">
      <w:pPr>
        <w:rPr>
          <w:sz w:val="40"/>
          <w:szCs w:val="40"/>
        </w:rPr>
      </w:pPr>
      <w:r w:rsidRPr="00D82642">
        <w:rPr>
          <w:sz w:val="40"/>
          <w:szCs w:val="40"/>
        </w:rPr>
        <w:t>- Targets the triceps (back of the arm)</w:t>
      </w:r>
    </w:p>
    <w:p w14:paraId="4559D12B" w14:textId="77777777" w:rsidR="006D5A7C" w:rsidRPr="00D82642" w:rsidRDefault="006D5A7C" w:rsidP="006D5A7C">
      <w:pPr>
        <w:rPr>
          <w:sz w:val="40"/>
          <w:szCs w:val="40"/>
        </w:rPr>
      </w:pPr>
      <w:r w:rsidRPr="00D82642">
        <w:rPr>
          <w:sz w:val="40"/>
          <w:szCs w:val="40"/>
        </w:rPr>
        <w:t>- Builds upper arm strength</w:t>
      </w:r>
    </w:p>
    <w:p w14:paraId="21BA3637" w14:textId="77777777" w:rsidR="006D5A7C" w:rsidRPr="00D82642" w:rsidRDefault="006D5A7C" w:rsidP="006D5A7C">
      <w:pPr>
        <w:rPr>
          <w:sz w:val="40"/>
          <w:szCs w:val="40"/>
        </w:rPr>
      </w:pPr>
    </w:p>
    <w:p w14:paraId="7FBE9C6A" w14:textId="77777777" w:rsidR="006D5A7C" w:rsidRPr="00D82642" w:rsidRDefault="006D5A7C" w:rsidP="006D5A7C">
      <w:pPr>
        <w:rPr>
          <w:sz w:val="40"/>
          <w:szCs w:val="40"/>
        </w:rPr>
      </w:pPr>
      <w:r w:rsidRPr="00D82642">
        <w:rPr>
          <w:sz w:val="40"/>
          <w:szCs w:val="40"/>
        </w:rPr>
        <w:t>7. TRX Skull Crusher / TRX Triceps Dips</w:t>
      </w:r>
    </w:p>
    <w:p w14:paraId="4E8396CD" w14:textId="77777777" w:rsidR="006D5A7C" w:rsidRPr="00D82642" w:rsidRDefault="006D5A7C" w:rsidP="006D5A7C">
      <w:pPr>
        <w:rPr>
          <w:sz w:val="40"/>
          <w:szCs w:val="40"/>
        </w:rPr>
      </w:pPr>
      <w:r w:rsidRPr="00D82642">
        <w:rPr>
          <w:sz w:val="40"/>
          <w:szCs w:val="40"/>
        </w:rPr>
        <w:t>- Also targets arm and triceps strength</w:t>
      </w:r>
    </w:p>
    <w:p w14:paraId="293D1FE6" w14:textId="77777777" w:rsidR="006D5A7C" w:rsidRPr="00D82642" w:rsidRDefault="006D5A7C" w:rsidP="006D5A7C">
      <w:pPr>
        <w:rPr>
          <w:sz w:val="40"/>
          <w:szCs w:val="40"/>
        </w:rPr>
      </w:pPr>
      <w:r w:rsidRPr="00D82642">
        <w:rPr>
          <w:sz w:val="40"/>
          <w:szCs w:val="40"/>
        </w:rPr>
        <w:t>- Helps maintain shoulder stability</w:t>
      </w:r>
    </w:p>
    <w:p w14:paraId="28FD83D6" w14:textId="77777777" w:rsidR="006D5A7C" w:rsidRPr="00D82642" w:rsidRDefault="006D5A7C" w:rsidP="006D5A7C">
      <w:pPr>
        <w:rPr>
          <w:sz w:val="40"/>
          <w:szCs w:val="40"/>
        </w:rPr>
      </w:pPr>
    </w:p>
    <w:p w14:paraId="20B774F2" w14:textId="77777777" w:rsidR="006D5A7C" w:rsidRPr="00D82642" w:rsidRDefault="006D5A7C" w:rsidP="006D5A7C">
      <w:pPr>
        <w:rPr>
          <w:sz w:val="40"/>
          <w:szCs w:val="40"/>
        </w:rPr>
      </w:pPr>
      <w:r w:rsidRPr="00D82642">
        <w:rPr>
          <w:sz w:val="40"/>
          <w:szCs w:val="40"/>
        </w:rPr>
        <w:t>8. TRX Fly / TRX Kneeling Triceps Press</w:t>
      </w:r>
    </w:p>
    <w:p w14:paraId="390E3757" w14:textId="77777777" w:rsidR="006D5A7C" w:rsidRPr="00D82642" w:rsidRDefault="006D5A7C" w:rsidP="006D5A7C">
      <w:pPr>
        <w:rPr>
          <w:sz w:val="40"/>
          <w:szCs w:val="40"/>
        </w:rPr>
      </w:pPr>
      <w:r w:rsidRPr="00D82642">
        <w:rPr>
          <w:sz w:val="40"/>
          <w:szCs w:val="40"/>
        </w:rPr>
        <w:t>- Focuses on the chest and triceps</w:t>
      </w:r>
    </w:p>
    <w:p w14:paraId="716DCCC2" w14:textId="77777777" w:rsidR="006D5A7C" w:rsidRPr="00D82642" w:rsidRDefault="006D5A7C" w:rsidP="006D5A7C">
      <w:pPr>
        <w:rPr>
          <w:sz w:val="40"/>
          <w:szCs w:val="40"/>
        </w:rPr>
      </w:pPr>
      <w:r w:rsidRPr="00D82642">
        <w:rPr>
          <w:sz w:val="40"/>
          <w:szCs w:val="40"/>
        </w:rPr>
        <w:t>- Increases shoulder flexibility</w:t>
      </w:r>
    </w:p>
    <w:p w14:paraId="1C552B9C" w14:textId="77777777" w:rsidR="006D5A7C" w:rsidRPr="00D82642" w:rsidRDefault="006D5A7C" w:rsidP="006D5A7C">
      <w:pPr>
        <w:pStyle w:val="NormalWeb"/>
        <w:rPr>
          <w:rFonts w:asciiTheme="minorHAnsi" w:hAnsiTheme="minorHAnsi"/>
          <w:b/>
          <w:bCs/>
          <w:color w:val="000000" w:themeColor="text1"/>
          <w:sz w:val="48"/>
          <w:szCs w:val="48"/>
          <w:lang w:bidi="ar-EG"/>
        </w:rPr>
      </w:pPr>
    </w:p>
    <w:p w14:paraId="0A76C057" w14:textId="77777777" w:rsidR="006D5A7C" w:rsidRDefault="006D5A7C" w:rsidP="006D5A7C">
      <w:pPr>
        <w:pStyle w:val="NormalWeb"/>
        <w:ind w:left="720"/>
        <w:jc w:val="center"/>
        <w:rPr>
          <w:b/>
          <w:bCs/>
          <w:color w:val="000000" w:themeColor="text1"/>
          <w:sz w:val="56"/>
          <w:szCs w:val="56"/>
          <w:lang w:bidi="ar-EG"/>
        </w:rPr>
      </w:pPr>
    </w:p>
    <w:p w14:paraId="08BD73B8" w14:textId="77777777" w:rsidR="006D5A7C" w:rsidRDefault="006D5A7C" w:rsidP="006D5A7C">
      <w:pPr>
        <w:pStyle w:val="NormalWeb"/>
        <w:rPr>
          <w:rFonts w:asciiTheme="minorHAnsi" w:hAnsiTheme="minorHAnsi"/>
          <w:b/>
          <w:bCs/>
          <w:sz w:val="48"/>
          <w:szCs w:val="48"/>
        </w:rPr>
      </w:pPr>
      <w:r w:rsidRPr="00FA4D93">
        <w:rPr>
          <w:rFonts w:asciiTheme="minorHAnsi" w:hAnsiTheme="minorHAnsi"/>
          <w:b/>
          <w:bCs/>
          <w:sz w:val="48"/>
          <w:szCs w:val="48"/>
        </w:rPr>
        <w:lastRenderedPageBreak/>
        <w:t>Goal</w:t>
      </w:r>
    </w:p>
    <w:p w14:paraId="670D1077" w14:textId="77777777" w:rsidR="006D5A7C" w:rsidRDefault="006D5A7C" w:rsidP="006D5A7C">
      <w:pPr>
        <w:pStyle w:val="NormalWeb"/>
        <w:rPr>
          <w:rFonts w:asciiTheme="minorHAnsi" w:hAnsiTheme="minorHAnsi"/>
          <w:sz w:val="40"/>
          <w:szCs w:val="40"/>
        </w:rPr>
      </w:pPr>
      <w:r w:rsidRPr="00FA4D93">
        <w:rPr>
          <w:rFonts w:asciiTheme="minorHAnsi" w:hAnsiTheme="minorHAnsi"/>
          <w:sz w:val="40"/>
          <w:szCs w:val="40"/>
        </w:rPr>
        <w:t>Awareness and Education: We explain the mechanics of each exercise in detail (Target Muscles), clarify the health and muscular benefits, and focus on the correct technique for each movement.</w:t>
      </w:r>
      <w:r w:rsidRPr="00FA4D93">
        <w:rPr>
          <w:rFonts w:asciiTheme="minorHAnsi" w:hAnsiTheme="minorHAnsi"/>
          <w:sz w:val="40"/>
          <w:szCs w:val="40"/>
        </w:rPr>
        <w:br/>
        <w:t>Content Progression: We start from the basics for beginners (such as light stability exercises) and advance to more advanced movements targeting maximum strength and advanced flexib</w:t>
      </w:r>
      <w:r>
        <w:rPr>
          <w:rFonts w:asciiTheme="minorHAnsi" w:hAnsiTheme="minorHAnsi"/>
          <w:sz w:val="40"/>
          <w:szCs w:val="40"/>
        </w:rPr>
        <w:t>il</w:t>
      </w:r>
      <w:r w:rsidRPr="00FA4D93">
        <w:rPr>
          <w:rFonts w:asciiTheme="minorHAnsi" w:hAnsiTheme="minorHAnsi"/>
          <w:sz w:val="40"/>
          <w:szCs w:val="40"/>
        </w:rPr>
        <w:t>ity.</w:t>
      </w:r>
    </w:p>
    <w:p w14:paraId="7B3D8F07" w14:textId="77777777" w:rsidR="006D5A7C" w:rsidRPr="00FA4D93" w:rsidRDefault="006D5A7C" w:rsidP="006D5A7C">
      <w:pPr>
        <w:pStyle w:val="NormalWeb"/>
        <w:rPr>
          <w:rFonts w:asciiTheme="minorHAnsi" w:hAnsiTheme="minorHAnsi"/>
          <w:sz w:val="40"/>
          <w:szCs w:val="40"/>
        </w:rPr>
      </w:pPr>
      <w:r w:rsidRPr="00FA4D93">
        <w:rPr>
          <w:rFonts w:asciiTheme="minorHAnsi" w:hAnsiTheme="minorHAnsi"/>
          <w:sz w:val="40"/>
          <w:szCs w:val="40"/>
        </w:rPr>
        <w:t>The goal of this website is to promote smart training practices—training that gets your entire body working as a unified system, focusing on functional performance, not just aesthetics.</w:t>
      </w:r>
    </w:p>
    <w:p w14:paraId="03A4EBAB" w14:textId="77777777" w:rsidR="006D5A7C" w:rsidRDefault="006D5A7C" w:rsidP="006D5A7C">
      <w:pPr>
        <w:pStyle w:val="NormalWeb"/>
        <w:ind w:left="720"/>
        <w:jc w:val="center"/>
        <w:rPr>
          <w:b/>
          <w:bCs/>
          <w:color w:val="000000" w:themeColor="text1"/>
          <w:sz w:val="56"/>
          <w:szCs w:val="56"/>
          <w:lang w:bidi="ar-EG"/>
        </w:rPr>
      </w:pPr>
    </w:p>
    <w:p w14:paraId="68F1B6CA" w14:textId="77777777" w:rsidR="006D5A7C" w:rsidRDefault="006D5A7C" w:rsidP="006D5A7C">
      <w:pPr>
        <w:pStyle w:val="NormalWeb"/>
        <w:ind w:left="720"/>
        <w:jc w:val="center"/>
        <w:rPr>
          <w:b/>
          <w:bCs/>
          <w:color w:val="000000" w:themeColor="text1"/>
          <w:sz w:val="56"/>
          <w:szCs w:val="56"/>
          <w:lang w:bidi="ar-EG"/>
        </w:rPr>
      </w:pPr>
    </w:p>
    <w:p w14:paraId="1BFE6204" w14:textId="77777777" w:rsidR="006D5A7C" w:rsidRDefault="006D5A7C" w:rsidP="006D5A7C">
      <w:pPr>
        <w:pStyle w:val="NormalWeb"/>
        <w:ind w:left="720"/>
        <w:jc w:val="center"/>
        <w:rPr>
          <w:b/>
          <w:bCs/>
          <w:color w:val="000000" w:themeColor="text1"/>
          <w:sz w:val="56"/>
          <w:szCs w:val="56"/>
          <w:lang w:bidi="ar-EG"/>
        </w:rPr>
      </w:pPr>
    </w:p>
    <w:p w14:paraId="0902E5E2" w14:textId="77777777" w:rsidR="006D5A7C" w:rsidRDefault="006D5A7C" w:rsidP="006D5A7C">
      <w:pPr>
        <w:pStyle w:val="NormalWeb"/>
        <w:ind w:left="720"/>
        <w:jc w:val="center"/>
        <w:rPr>
          <w:b/>
          <w:bCs/>
          <w:color w:val="000000" w:themeColor="text1"/>
          <w:sz w:val="56"/>
          <w:szCs w:val="56"/>
          <w:lang w:bidi="ar-EG"/>
        </w:rPr>
      </w:pPr>
    </w:p>
    <w:p w14:paraId="4F39CBF1" w14:textId="77777777" w:rsidR="006D5A7C" w:rsidRDefault="006D5A7C" w:rsidP="006D5A7C">
      <w:pPr>
        <w:pStyle w:val="NormalWeb"/>
        <w:ind w:left="720"/>
        <w:jc w:val="center"/>
        <w:rPr>
          <w:b/>
          <w:bCs/>
          <w:color w:val="000000" w:themeColor="text1"/>
          <w:sz w:val="56"/>
          <w:szCs w:val="56"/>
          <w:lang w:bidi="ar-EG"/>
        </w:rPr>
      </w:pPr>
    </w:p>
    <w:p w14:paraId="4E91245F" w14:textId="77777777" w:rsidR="00587C80" w:rsidRDefault="00587C80" w:rsidP="006D5A7C">
      <w:pPr>
        <w:pStyle w:val="NormalWeb"/>
        <w:rPr>
          <w:b/>
          <w:bCs/>
          <w:color w:val="000000" w:themeColor="text1"/>
          <w:sz w:val="56"/>
          <w:szCs w:val="56"/>
          <w:lang w:bidi="ar-EG"/>
        </w:rPr>
      </w:pPr>
    </w:p>
    <w:p w14:paraId="449A324D" w14:textId="4F74CAB3" w:rsidR="006D5A7C" w:rsidRPr="006C0563" w:rsidRDefault="006D5A7C" w:rsidP="006D5A7C">
      <w:pPr>
        <w:pStyle w:val="NormalWeb"/>
        <w:rPr>
          <w:rFonts w:asciiTheme="minorHAnsi" w:hAnsiTheme="minorHAnsi"/>
          <w:b/>
          <w:bCs/>
          <w:color w:val="000000" w:themeColor="text1"/>
          <w:sz w:val="48"/>
          <w:szCs w:val="48"/>
          <w:lang w:bidi="ar-EG"/>
        </w:rPr>
      </w:pPr>
      <w:bookmarkStart w:id="30" w:name="_Hlk200140393"/>
      <w:r w:rsidRPr="006C0563">
        <w:rPr>
          <w:rFonts w:asciiTheme="minorHAnsi" w:hAnsiTheme="minorHAnsi"/>
          <w:b/>
          <w:bCs/>
          <w:color w:val="000000" w:themeColor="text1"/>
          <w:sz w:val="48"/>
          <w:szCs w:val="48"/>
          <w:lang w:bidi="ar-EG"/>
        </w:rPr>
        <w:lastRenderedPageBreak/>
        <w:t>Online Store</w:t>
      </w:r>
    </w:p>
    <w:bookmarkEnd w:id="30"/>
    <w:p w14:paraId="6A888A70"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The Online Store is a comprehensive fitness marketplace designed to help everyone</w:t>
      </w:r>
      <w:r>
        <w:rPr>
          <w:rFonts w:asciiTheme="minorHAnsi" w:hAnsiTheme="minorHAnsi"/>
          <w:color w:val="000000" w:themeColor="text1"/>
          <w:sz w:val="40"/>
          <w:szCs w:val="40"/>
          <w:lang w:bidi="ar-EG"/>
        </w:rPr>
        <w:t xml:space="preserve"> </w:t>
      </w:r>
      <w:r w:rsidRPr="006C0563">
        <w:rPr>
          <w:rFonts w:asciiTheme="minorHAnsi" w:hAnsiTheme="minorHAnsi"/>
          <w:color w:val="000000" w:themeColor="text1"/>
          <w:sz w:val="40"/>
          <w:szCs w:val="40"/>
          <w:lang w:bidi="ar-EG"/>
        </w:rPr>
        <w:t>from beginners to professional athletes</w:t>
      </w:r>
      <w:r>
        <w:rPr>
          <w:rFonts w:asciiTheme="minorHAnsi" w:hAnsiTheme="minorHAnsi"/>
          <w:color w:val="000000" w:themeColor="text1"/>
          <w:sz w:val="40"/>
          <w:szCs w:val="40"/>
          <w:lang w:bidi="ar-EG"/>
        </w:rPr>
        <w:t xml:space="preserve"> </w:t>
      </w:r>
      <w:r w:rsidRPr="006C0563">
        <w:rPr>
          <w:rFonts w:asciiTheme="minorHAnsi" w:hAnsiTheme="minorHAnsi"/>
          <w:color w:val="000000" w:themeColor="text1"/>
          <w:sz w:val="40"/>
          <w:szCs w:val="40"/>
          <w:lang w:bidi="ar-EG"/>
        </w:rPr>
        <w:t>access the gear, supplements, and support they need for their workout routines. Whether you’re training at a gym, recovering from an injury, or setting up a home gym, we offer solutions tailored to your lifestyle.</w:t>
      </w:r>
    </w:p>
    <w:p w14:paraId="1333DC0F"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We proudly serve a diverse audience, including individuals with disabilities, and provide physical therapy tools, fitness wear, smart gadgets, and premium nutrition. Our store is open to all users with or without an account and supports global shipping, multi-currency payments, and a 30-day satisfaction guarantee.</w:t>
      </w:r>
    </w:p>
    <w:p w14:paraId="478DD81B"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From safety to affordability, we’re committed to making your fitness journey effective, inclusive, and supported every step of the way.</w:t>
      </w:r>
    </w:p>
    <w:p w14:paraId="27A8678A" w14:textId="77777777" w:rsidR="006D5A7C"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We’re committed to providing accessible, affordable, and high-quality gym equipment, nutrition, and home equipment to support your fitness journey—wherever you are.</w:t>
      </w:r>
    </w:p>
    <w:p w14:paraId="0298E9E9" w14:textId="77777777" w:rsidR="006D5A7C" w:rsidRPr="006C0563" w:rsidRDefault="006D5A7C" w:rsidP="006D5A7C">
      <w:pPr>
        <w:pStyle w:val="NormalWeb"/>
        <w:rPr>
          <w:rFonts w:asciiTheme="minorHAnsi" w:hAnsiTheme="minorHAnsi"/>
          <w:color w:val="000000" w:themeColor="text1"/>
          <w:sz w:val="40"/>
          <w:szCs w:val="40"/>
          <w:lang w:bidi="ar-EG"/>
        </w:rPr>
      </w:pPr>
    </w:p>
    <w:p w14:paraId="3F523BC7" w14:textId="77777777" w:rsidR="006D5A7C" w:rsidRPr="006C0563" w:rsidRDefault="006D5A7C" w:rsidP="006D5A7C">
      <w:pPr>
        <w:pStyle w:val="NormalWeb"/>
        <w:rPr>
          <w:rFonts w:asciiTheme="minorHAnsi" w:hAnsiTheme="minorHAnsi"/>
          <w:b/>
          <w:bCs/>
          <w:color w:val="000000" w:themeColor="text1"/>
          <w:sz w:val="48"/>
          <w:szCs w:val="48"/>
          <w:lang w:bidi="ar-EG"/>
        </w:rPr>
      </w:pPr>
      <w:r w:rsidRPr="006C0563">
        <w:rPr>
          <w:rFonts w:asciiTheme="minorHAnsi" w:hAnsiTheme="minorHAnsi"/>
          <w:b/>
          <w:bCs/>
          <w:color w:val="000000" w:themeColor="text1"/>
          <w:sz w:val="48"/>
          <w:szCs w:val="48"/>
          <w:lang w:bidi="ar-EG"/>
        </w:rPr>
        <w:lastRenderedPageBreak/>
        <w:t>Overview</w:t>
      </w:r>
    </w:p>
    <w:p w14:paraId="50CC1A9C" w14:textId="77777777" w:rsidR="006D5A7C" w:rsidRPr="006C0563" w:rsidRDefault="006D5A7C" w:rsidP="006D5A7C">
      <w:pPr>
        <w:pStyle w:val="NormalWeb"/>
        <w:numPr>
          <w:ilvl w:val="0"/>
          <w:numId w:val="42"/>
        </w:numPr>
        <w:ind w:left="36"/>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Purpose of the Store</w:t>
      </w:r>
    </w:p>
    <w:p w14:paraId="4125B0EF"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The store exists to feed the users with all the daily need of supplements, outfits</w:t>
      </w:r>
      <w:proofErr w:type="gramStart"/>
      <w:r w:rsidRPr="006C0563">
        <w:rPr>
          <w:rFonts w:asciiTheme="minorHAnsi" w:hAnsiTheme="minorHAnsi"/>
          <w:color w:val="000000" w:themeColor="text1"/>
          <w:sz w:val="40"/>
          <w:szCs w:val="40"/>
          <w:lang w:bidi="ar-EG"/>
        </w:rPr>
        <w:t>, gadgets</w:t>
      </w:r>
      <w:proofErr w:type="gramEnd"/>
      <w:r w:rsidRPr="006C0563">
        <w:rPr>
          <w:rFonts w:asciiTheme="minorHAnsi" w:hAnsiTheme="minorHAnsi"/>
          <w:color w:val="000000" w:themeColor="text1"/>
          <w:sz w:val="40"/>
          <w:szCs w:val="40"/>
          <w:lang w:bidi="ar-EG"/>
        </w:rPr>
        <w:t xml:space="preserve"> to help you achieve your goal</w:t>
      </w:r>
    </w:p>
    <w:p w14:paraId="5E0187A1" w14:textId="77777777" w:rsidR="006D5A7C" w:rsidRPr="006C0563" w:rsidRDefault="006D5A7C" w:rsidP="006D5A7C">
      <w:pPr>
        <w:pStyle w:val="NormalWeb"/>
        <w:numPr>
          <w:ilvl w:val="0"/>
          <w:numId w:val="42"/>
        </w:numPr>
        <w:ind w:left="36"/>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Target Audience</w:t>
      </w:r>
    </w:p>
    <w:p w14:paraId="7BBD1E46"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Our store caters to gym enthusiasts, beginners, athletes, people with disabilities, and anyone looking to maintain a healthy lifestyle.</w:t>
      </w:r>
    </w:p>
    <w:p w14:paraId="213F6E20" w14:textId="77777777" w:rsidR="006D5A7C" w:rsidRPr="006C0563" w:rsidRDefault="006D5A7C" w:rsidP="006D5A7C">
      <w:pPr>
        <w:pStyle w:val="NormalWeb"/>
        <w:numPr>
          <w:ilvl w:val="0"/>
          <w:numId w:val="42"/>
        </w:numPr>
        <w:ind w:left="36"/>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Key Offerings</w:t>
      </w:r>
    </w:p>
    <w:p w14:paraId="19707D7F"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We offer a wide range of gym supplements, fitness gadgets, apparel, and home workout tools designed to support your health and performance goals.</w:t>
      </w:r>
    </w:p>
    <w:p w14:paraId="0B8B29A3"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4. Accessibility and Inclusivity</w:t>
      </w:r>
    </w:p>
    <w:p w14:paraId="74C9040A" w14:textId="77777777" w:rsidR="006D5A7C"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Designed with inclusivity in mind, the store is accessible to users with disabilities and provides specialized tools for physical therapy and rehabilitation and for healthy people to improve their lifestyle.</w:t>
      </w:r>
    </w:p>
    <w:p w14:paraId="5EACEBD1" w14:textId="77777777" w:rsidR="006D5A7C" w:rsidRPr="006C0563" w:rsidRDefault="006D5A7C" w:rsidP="006D5A7C">
      <w:pPr>
        <w:pStyle w:val="NormalWeb"/>
        <w:rPr>
          <w:rFonts w:asciiTheme="minorHAnsi" w:hAnsiTheme="minorHAnsi"/>
          <w:color w:val="000000" w:themeColor="text1"/>
          <w:sz w:val="40"/>
          <w:szCs w:val="40"/>
          <w:lang w:bidi="ar-EG"/>
        </w:rPr>
      </w:pPr>
    </w:p>
    <w:p w14:paraId="2ADF9841"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lastRenderedPageBreak/>
        <w:t>5. Shopping Experience</w:t>
      </w:r>
    </w:p>
    <w:p w14:paraId="5EE0BB98"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No account is required to make a purchase, and we ship globally with support for all major credit/debit cards and currencies.</w:t>
      </w:r>
    </w:p>
    <w:p w14:paraId="6E89A915"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6. Products we sell include:</w:t>
      </w:r>
    </w:p>
    <w:p w14:paraId="322875ED"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Apparel</w:t>
      </w:r>
    </w:p>
    <w:p w14:paraId="5540E322" w14:textId="77777777" w:rsidR="006D5A7C" w:rsidRPr="006C0563" w:rsidRDefault="006D5A7C" w:rsidP="006D5A7C">
      <w:pPr>
        <w:pStyle w:val="NormalWeb"/>
        <w:numPr>
          <w:ilvl w:val="0"/>
          <w:numId w:val="43"/>
        </w:numPr>
        <w:ind w:left="9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Shirts</w:t>
      </w:r>
    </w:p>
    <w:p w14:paraId="3556679E" w14:textId="77777777" w:rsidR="006D5A7C" w:rsidRPr="006C0563" w:rsidRDefault="006D5A7C" w:rsidP="006D5A7C">
      <w:pPr>
        <w:pStyle w:val="NormalWeb"/>
        <w:numPr>
          <w:ilvl w:val="0"/>
          <w:numId w:val="43"/>
        </w:numPr>
        <w:ind w:left="9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Leggings</w:t>
      </w:r>
    </w:p>
    <w:p w14:paraId="4ED1F130" w14:textId="77777777" w:rsidR="006D5A7C" w:rsidRPr="006C0563" w:rsidRDefault="006D5A7C" w:rsidP="006D5A7C">
      <w:pPr>
        <w:pStyle w:val="NormalWeb"/>
        <w:numPr>
          <w:ilvl w:val="0"/>
          <w:numId w:val="43"/>
        </w:numPr>
        <w:ind w:left="9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w:t>
      </w:r>
      <w:proofErr w:type="gramStart"/>
      <w:r w:rsidRPr="006C0563">
        <w:rPr>
          <w:rFonts w:asciiTheme="minorHAnsi" w:hAnsiTheme="minorHAnsi"/>
          <w:color w:val="000000" w:themeColor="text1"/>
          <w:sz w:val="40"/>
          <w:szCs w:val="40"/>
          <w:lang w:bidi="ar-EG"/>
        </w:rPr>
        <w:t>Sweat pants</w:t>
      </w:r>
      <w:proofErr w:type="gramEnd"/>
    </w:p>
    <w:p w14:paraId="671EA1A4" w14:textId="77777777" w:rsidR="006D5A7C" w:rsidRPr="006C0563" w:rsidRDefault="006D5A7C" w:rsidP="006D5A7C">
      <w:pPr>
        <w:pStyle w:val="NormalWeb"/>
        <w:numPr>
          <w:ilvl w:val="0"/>
          <w:numId w:val="43"/>
        </w:numPr>
        <w:ind w:left="9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Shorts</w:t>
      </w:r>
    </w:p>
    <w:p w14:paraId="1D2BFD4D" w14:textId="77777777" w:rsidR="006D5A7C" w:rsidRPr="006C0563" w:rsidRDefault="006D5A7C" w:rsidP="006D5A7C">
      <w:pPr>
        <w:pStyle w:val="NormalWeb"/>
        <w:numPr>
          <w:ilvl w:val="0"/>
          <w:numId w:val="43"/>
        </w:numPr>
        <w:ind w:left="9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Sports bra</w:t>
      </w:r>
    </w:p>
    <w:p w14:paraId="3BA13BF4"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Fitness Gadgets and Accessories</w:t>
      </w:r>
    </w:p>
    <w:p w14:paraId="3385D655" w14:textId="77777777" w:rsidR="006D5A7C" w:rsidRPr="006C0563" w:rsidRDefault="006D5A7C" w:rsidP="006D5A7C">
      <w:pPr>
        <w:pStyle w:val="NormalWeb"/>
        <w:numPr>
          <w:ilvl w:val="0"/>
          <w:numId w:val="44"/>
        </w:numPr>
        <w:ind w:left="9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Smart watches</w:t>
      </w:r>
    </w:p>
    <w:p w14:paraId="307C5ACA" w14:textId="77777777" w:rsidR="006D5A7C" w:rsidRPr="006C0563" w:rsidRDefault="006D5A7C" w:rsidP="006D5A7C">
      <w:pPr>
        <w:pStyle w:val="NormalWeb"/>
        <w:numPr>
          <w:ilvl w:val="0"/>
          <w:numId w:val="44"/>
        </w:numPr>
        <w:ind w:left="9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Massagers</w:t>
      </w:r>
    </w:p>
    <w:p w14:paraId="2DB3BE0B" w14:textId="77777777" w:rsidR="006D5A7C" w:rsidRPr="006C0563" w:rsidRDefault="006D5A7C" w:rsidP="006D5A7C">
      <w:pPr>
        <w:pStyle w:val="NormalWeb"/>
        <w:numPr>
          <w:ilvl w:val="0"/>
          <w:numId w:val="44"/>
        </w:numPr>
        <w:ind w:left="9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Straps</w:t>
      </w:r>
    </w:p>
    <w:p w14:paraId="638E6A7C" w14:textId="77777777" w:rsidR="006D5A7C" w:rsidRPr="006C0563" w:rsidRDefault="006D5A7C" w:rsidP="006D5A7C">
      <w:pPr>
        <w:pStyle w:val="NormalWeb"/>
        <w:numPr>
          <w:ilvl w:val="0"/>
          <w:numId w:val="44"/>
        </w:numPr>
        <w:ind w:left="9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Resistance bands </w:t>
      </w:r>
    </w:p>
    <w:p w14:paraId="6998039E" w14:textId="77777777" w:rsidR="006D5A7C" w:rsidRDefault="006D5A7C" w:rsidP="006D5A7C">
      <w:pPr>
        <w:pStyle w:val="NormalWeb"/>
        <w:numPr>
          <w:ilvl w:val="0"/>
          <w:numId w:val="44"/>
        </w:numPr>
        <w:ind w:left="9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Belts</w:t>
      </w:r>
    </w:p>
    <w:p w14:paraId="07CFA5CF" w14:textId="77777777" w:rsidR="006D5A7C" w:rsidRDefault="006D5A7C" w:rsidP="006D5A7C">
      <w:pPr>
        <w:pStyle w:val="NormalWeb"/>
        <w:rPr>
          <w:rFonts w:asciiTheme="minorHAnsi" w:hAnsiTheme="minorHAnsi"/>
          <w:color w:val="000000" w:themeColor="text1"/>
          <w:sz w:val="40"/>
          <w:szCs w:val="40"/>
          <w:lang w:bidi="ar-EG"/>
        </w:rPr>
      </w:pPr>
    </w:p>
    <w:p w14:paraId="4418AEC5" w14:textId="77777777" w:rsidR="006D5A7C" w:rsidRDefault="006D5A7C" w:rsidP="006D5A7C">
      <w:pPr>
        <w:pStyle w:val="NormalWeb"/>
        <w:rPr>
          <w:rFonts w:asciiTheme="minorHAnsi" w:hAnsiTheme="minorHAnsi"/>
          <w:color w:val="000000" w:themeColor="text1"/>
          <w:sz w:val="40"/>
          <w:szCs w:val="40"/>
          <w:lang w:bidi="ar-EG"/>
        </w:rPr>
      </w:pPr>
    </w:p>
    <w:p w14:paraId="01F59ABB" w14:textId="77777777" w:rsidR="006D5A7C" w:rsidRDefault="006D5A7C" w:rsidP="006D5A7C">
      <w:pPr>
        <w:pStyle w:val="NormalWeb"/>
        <w:rPr>
          <w:rFonts w:asciiTheme="minorHAnsi" w:hAnsiTheme="minorHAnsi"/>
          <w:color w:val="000000" w:themeColor="text1"/>
          <w:sz w:val="40"/>
          <w:szCs w:val="40"/>
          <w:lang w:bidi="ar-EG"/>
        </w:rPr>
      </w:pPr>
    </w:p>
    <w:p w14:paraId="3CD16E95" w14:textId="77777777" w:rsidR="00827AD6" w:rsidRDefault="00827AD6" w:rsidP="006D5A7C">
      <w:pPr>
        <w:pStyle w:val="NormalWeb"/>
        <w:rPr>
          <w:rFonts w:asciiTheme="minorHAnsi" w:hAnsiTheme="minorHAnsi"/>
          <w:color w:val="000000" w:themeColor="text1"/>
          <w:sz w:val="40"/>
          <w:szCs w:val="40"/>
          <w:lang w:bidi="ar-EG"/>
        </w:rPr>
      </w:pPr>
    </w:p>
    <w:p w14:paraId="451401C5" w14:textId="0D276EC7" w:rsidR="006D5A7C" w:rsidRPr="006C0563" w:rsidRDefault="006D5A7C" w:rsidP="006D5A7C">
      <w:pPr>
        <w:pStyle w:val="NormalWeb"/>
        <w:rPr>
          <w:rFonts w:asciiTheme="minorHAnsi" w:hAnsiTheme="minorHAnsi"/>
          <w:b/>
          <w:bCs/>
          <w:color w:val="000000" w:themeColor="text1"/>
          <w:sz w:val="40"/>
          <w:szCs w:val="40"/>
          <w:lang w:bidi="ar-EG"/>
        </w:rPr>
      </w:pPr>
      <w:r w:rsidRPr="006C0563">
        <w:rPr>
          <w:rFonts w:asciiTheme="minorHAnsi" w:hAnsiTheme="minorHAnsi"/>
          <w:b/>
          <w:bCs/>
          <w:color w:val="000000" w:themeColor="text1"/>
          <w:sz w:val="40"/>
          <w:szCs w:val="40"/>
          <w:lang w:bidi="ar-EG"/>
        </w:rPr>
        <w:lastRenderedPageBreak/>
        <w:t>Supplements for men and women, including:</w:t>
      </w:r>
    </w:p>
    <w:p w14:paraId="2B94BC08"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Creatine monohydrate and HCL</w:t>
      </w:r>
    </w:p>
    <w:p w14:paraId="03FE541B"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Beta-alanine</w:t>
      </w:r>
    </w:p>
    <w:p w14:paraId="4EED3114"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Branched-chain amino acids for men and women</w:t>
      </w:r>
    </w:p>
    <w:p w14:paraId="7C80989D"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Beta-hydroxy</w:t>
      </w:r>
    </w:p>
    <w:p w14:paraId="6C6BC2C2"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beta-</w:t>
      </w:r>
      <w:proofErr w:type="spellStart"/>
      <w:r w:rsidRPr="006C0563">
        <w:rPr>
          <w:rFonts w:asciiTheme="minorHAnsi" w:hAnsiTheme="minorHAnsi"/>
          <w:color w:val="000000" w:themeColor="text1"/>
          <w:sz w:val="40"/>
          <w:szCs w:val="40"/>
          <w:lang w:bidi="ar-EG"/>
        </w:rPr>
        <w:t>methylbutyrate</w:t>
      </w:r>
      <w:proofErr w:type="spellEnd"/>
    </w:p>
    <w:p w14:paraId="7D1B72E6"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Testosterone boosters</w:t>
      </w:r>
    </w:p>
    <w:p w14:paraId="2113ED73"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Glutamine</w:t>
      </w:r>
    </w:p>
    <w:p w14:paraId="14890D0D"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Protein</w:t>
      </w:r>
    </w:p>
    <w:p w14:paraId="68C66F02"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Carbs</w:t>
      </w:r>
    </w:p>
    <w:p w14:paraId="1F9D7DEA"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Mass Gainers</w:t>
      </w:r>
    </w:p>
    <w:p w14:paraId="77F439D8"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natural gainers</w:t>
      </w:r>
    </w:p>
    <w:p w14:paraId="6F5C0A61"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Nutrients </w:t>
      </w:r>
    </w:p>
    <w:p w14:paraId="39070F45"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Citrulline</w:t>
      </w:r>
    </w:p>
    <w:p w14:paraId="5EE1906C"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L-Citrulline</w:t>
      </w:r>
    </w:p>
    <w:p w14:paraId="0E6E6E95"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L-arginine</w:t>
      </w:r>
    </w:p>
    <w:p w14:paraId="3D94FA75"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Omega-3</w:t>
      </w:r>
    </w:p>
    <w:p w14:paraId="17593A6A"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Multivitamins</w:t>
      </w:r>
    </w:p>
    <w:p w14:paraId="5522BB2A"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Protein bar</w:t>
      </w:r>
    </w:p>
    <w:p w14:paraId="30731F1D" w14:textId="77777777" w:rsidR="006D5A7C" w:rsidRPr="006C0563"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Snacks with low calories and high protein</w:t>
      </w:r>
    </w:p>
    <w:p w14:paraId="4B7D61BE" w14:textId="77777777" w:rsidR="006D5A7C" w:rsidRDefault="006D5A7C" w:rsidP="006D5A7C">
      <w:pPr>
        <w:pStyle w:val="NormalWeb"/>
        <w:numPr>
          <w:ilvl w:val="0"/>
          <w:numId w:val="45"/>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Pre workout </w:t>
      </w:r>
    </w:p>
    <w:p w14:paraId="241B976F" w14:textId="77777777" w:rsidR="006D5A7C" w:rsidRDefault="006D5A7C" w:rsidP="006D5A7C">
      <w:pPr>
        <w:pStyle w:val="NormalWeb"/>
        <w:rPr>
          <w:rFonts w:asciiTheme="minorHAnsi" w:hAnsiTheme="minorHAnsi"/>
          <w:color w:val="000000" w:themeColor="text1"/>
          <w:sz w:val="40"/>
          <w:szCs w:val="40"/>
          <w:lang w:bidi="ar-EG"/>
        </w:rPr>
      </w:pPr>
    </w:p>
    <w:p w14:paraId="518D35E5" w14:textId="77777777" w:rsidR="006D5A7C" w:rsidRDefault="006D5A7C" w:rsidP="006D5A7C">
      <w:pPr>
        <w:pStyle w:val="NormalWeb"/>
        <w:rPr>
          <w:rFonts w:asciiTheme="minorHAnsi" w:hAnsiTheme="minorHAnsi"/>
          <w:color w:val="000000" w:themeColor="text1"/>
          <w:sz w:val="40"/>
          <w:szCs w:val="40"/>
          <w:lang w:bidi="ar-EG"/>
        </w:rPr>
      </w:pPr>
    </w:p>
    <w:p w14:paraId="3159715A" w14:textId="77777777" w:rsidR="006D5A7C" w:rsidRPr="006C0563" w:rsidRDefault="006D5A7C" w:rsidP="006D5A7C">
      <w:pPr>
        <w:pStyle w:val="NormalWeb"/>
        <w:rPr>
          <w:rFonts w:asciiTheme="minorHAnsi" w:hAnsiTheme="minorHAnsi"/>
          <w:color w:val="000000" w:themeColor="text1"/>
          <w:sz w:val="40"/>
          <w:szCs w:val="40"/>
          <w:lang w:bidi="ar-EG"/>
        </w:rPr>
      </w:pPr>
    </w:p>
    <w:p w14:paraId="4F5E5765"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lastRenderedPageBreak/>
        <w:t>home workout tools</w:t>
      </w:r>
    </w:p>
    <w:p w14:paraId="714BA564" w14:textId="77777777" w:rsidR="006D5A7C" w:rsidRPr="006C0563" w:rsidRDefault="006D5A7C" w:rsidP="006D5A7C">
      <w:pPr>
        <w:pStyle w:val="NormalWeb"/>
        <w:numPr>
          <w:ilvl w:val="0"/>
          <w:numId w:val="46"/>
        </w:numPr>
        <w:ind w:left="45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Dumbbells</w:t>
      </w:r>
    </w:p>
    <w:p w14:paraId="7E14D626" w14:textId="77777777" w:rsidR="006D5A7C" w:rsidRPr="006C0563" w:rsidRDefault="006D5A7C" w:rsidP="006D5A7C">
      <w:pPr>
        <w:pStyle w:val="NormalWeb"/>
        <w:numPr>
          <w:ilvl w:val="0"/>
          <w:numId w:val="46"/>
        </w:numPr>
        <w:ind w:left="45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Weight plates</w:t>
      </w:r>
    </w:p>
    <w:p w14:paraId="00687482" w14:textId="77777777" w:rsidR="006D5A7C" w:rsidRPr="006C0563" w:rsidRDefault="006D5A7C" w:rsidP="006D5A7C">
      <w:pPr>
        <w:pStyle w:val="NormalWeb"/>
        <w:numPr>
          <w:ilvl w:val="0"/>
          <w:numId w:val="46"/>
        </w:numPr>
        <w:ind w:left="45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Yoga mats</w:t>
      </w:r>
    </w:p>
    <w:p w14:paraId="424A46B7" w14:textId="77777777" w:rsidR="006D5A7C" w:rsidRPr="006C0563" w:rsidRDefault="006D5A7C" w:rsidP="006D5A7C">
      <w:pPr>
        <w:pStyle w:val="NormalWeb"/>
        <w:numPr>
          <w:ilvl w:val="0"/>
          <w:numId w:val="46"/>
        </w:numPr>
        <w:ind w:left="45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Yoga balls </w:t>
      </w:r>
    </w:p>
    <w:p w14:paraId="3687A9C2" w14:textId="77777777" w:rsidR="006D5A7C" w:rsidRPr="006C0563" w:rsidRDefault="006D5A7C" w:rsidP="006D5A7C">
      <w:pPr>
        <w:pStyle w:val="NormalWeb"/>
        <w:numPr>
          <w:ilvl w:val="0"/>
          <w:numId w:val="46"/>
        </w:numPr>
        <w:ind w:left="45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Treadmill </w:t>
      </w:r>
    </w:p>
    <w:p w14:paraId="0D884016" w14:textId="77777777" w:rsidR="006D5A7C" w:rsidRDefault="006D5A7C" w:rsidP="006D5A7C">
      <w:pPr>
        <w:pStyle w:val="NormalWeb"/>
        <w:numPr>
          <w:ilvl w:val="0"/>
          <w:numId w:val="46"/>
        </w:numPr>
        <w:ind w:left="45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Exercise bike</w:t>
      </w:r>
    </w:p>
    <w:p w14:paraId="3F0F3FD8" w14:textId="77777777" w:rsidR="006D5A7C" w:rsidRPr="006C0563" w:rsidRDefault="006D5A7C" w:rsidP="006D5A7C">
      <w:pPr>
        <w:pStyle w:val="NormalWeb"/>
        <w:numPr>
          <w:ilvl w:val="0"/>
          <w:numId w:val="46"/>
        </w:numPr>
        <w:ind w:left="450"/>
        <w:rPr>
          <w:rFonts w:asciiTheme="minorHAnsi" w:hAnsiTheme="minorHAnsi"/>
          <w:color w:val="000000" w:themeColor="text1"/>
          <w:sz w:val="40"/>
          <w:szCs w:val="40"/>
          <w:lang w:bidi="ar-EG"/>
        </w:rPr>
      </w:pPr>
    </w:p>
    <w:p w14:paraId="47110F9E" w14:textId="77777777" w:rsidR="006D5A7C"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everything you need for a safe and effective workout at the GYM or at home all at a reasonable price that suits everyone and there is no limit to the amount you buy and the shipment to everywhere no matter where you are we ensure timely delivery of top-quality products to your location, no matter where you are and supports all currencies </w:t>
      </w:r>
    </w:p>
    <w:p w14:paraId="74910B8B" w14:textId="77777777" w:rsidR="006D5A7C" w:rsidRDefault="006D5A7C" w:rsidP="006D5A7C">
      <w:pPr>
        <w:pStyle w:val="NormalWeb"/>
        <w:rPr>
          <w:rFonts w:asciiTheme="minorHAnsi" w:hAnsiTheme="minorHAnsi"/>
          <w:color w:val="000000" w:themeColor="text1"/>
          <w:sz w:val="40"/>
          <w:szCs w:val="40"/>
          <w:lang w:bidi="ar-EG"/>
        </w:rPr>
      </w:pPr>
    </w:p>
    <w:p w14:paraId="7B74C9F4" w14:textId="77777777" w:rsidR="006D5A7C" w:rsidRDefault="006D5A7C" w:rsidP="006D5A7C">
      <w:pPr>
        <w:pStyle w:val="NormalWeb"/>
        <w:rPr>
          <w:rFonts w:asciiTheme="minorHAnsi" w:hAnsiTheme="minorHAnsi"/>
          <w:color w:val="000000" w:themeColor="text1"/>
          <w:sz w:val="40"/>
          <w:szCs w:val="40"/>
          <w:lang w:bidi="ar-EG"/>
        </w:rPr>
      </w:pPr>
    </w:p>
    <w:p w14:paraId="4A749C96" w14:textId="77777777" w:rsidR="006D5A7C" w:rsidRDefault="006D5A7C" w:rsidP="006D5A7C">
      <w:pPr>
        <w:pStyle w:val="NormalWeb"/>
        <w:rPr>
          <w:rFonts w:asciiTheme="minorHAnsi" w:hAnsiTheme="minorHAnsi"/>
          <w:color w:val="000000" w:themeColor="text1"/>
          <w:sz w:val="40"/>
          <w:szCs w:val="40"/>
          <w:lang w:bidi="ar-EG"/>
        </w:rPr>
      </w:pPr>
    </w:p>
    <w:p w14:paraId="76A80593" w14:textId="77777777" w:rsidR="006D5A7C" w:rsidRDefault="006D5A7C" w:rsidP="006D5A7C">
      <w:pPr>
        <w:pStyle w:val="NormalWeb"/>
        <w:rPr>
          <w:rFonts w:asciiTheme="minorHAnsi" w:hAnsiTheme="minorHAnsi"/>
          <w:color w:val="000000" w:themeColor="text1"/>
          <w:sz w:val="40"/>
          <w:szCs w:val="40"/>
          <w:lang w:bidi="ar-EG"/>
        </w:rPr>
      </w:pPr>
    </w:p>
    <w:p w14:paraId="26EAC580" w14:textId="77777777" w:rsidR="006D5A7C" w:rsidRDefault="006D5A7C" w:rsidP="006D5A7C">
      <w:pPr>
        <w:pStyle w:val="NormalWeb"/>
        <w:rPr>
          <w:rFonts w:asciiTheme="minorHAnsi" w:hAnsiTheme="minorHAnsi"/>
          <w:color w:val="000000" w:themeColor="text1"/>
          <w:sz w:val="40"/>
          <w:szCs w:val="40"/>
          <w:lang w:bidi="ar-EG"/>
        </w:rPr>
      </w:pPr>
    </w:p>
    <w:p w14:paraId="17A784F6" w14:textId="77777777" w:rsidR="006D5A7C" w:rsidRPr="006C0563" w:rsidRDefault="006D5A7C" w:rsidP="006D5A7C">
      <w:pPr>
        <w:pStyle w:val="NormalWeb"/>
        <w:rPr>
          <w:rFonts w:asciiTheme="minorHAnsi" w:hAnsiTheme="minorHAnsi"/>
          <w:color w:val="000000" w:themeColor="text1"/>
          <w:sz w:val="40"/>
          <w:szCs w:val="40"/>
          <w:lang w:bidi="ar-EG"/>
        </w:rPr>
      </w:pPr>
    </w:p>
    <w:p w14:paraId="10A49375" w14:textId="77777777" w:rsidR="006D5A7C" w:rsidRPr="006C0563" w:rsidRDefault="006D5A7C" w:rsidP="006D5A7C">
      <w:pPr>
        <w:pStyle w:val="NormalWeb"/>
        <w:rPr>
          <w:rFonts w:asciiTheme="minorHAnsi" w:hAnsiTheme="minorHAnsi"/>
          <w:color w:val="000000" w:themeColor="text1"/>
          <w:sz w:val="40"/>
          <w:szCs w:val="40"/>
          <w:lang w:bidi="ar-EG"/>
        </w:rPr>
      </w:pPr>
      <w:bookmarkStart w:id="31" w:name="_Hlk200140434"/>
      <w:r w:rsidRPr="006C0563">
        <w:rPr>
          <w:rFonts w:asciiTheme="minorHAnsi" w:hAnsiTheme="minorHAnsi"/>
          <w:b/>
          <w:bCs/>
          <w:color w:val="000000" w:themeColor="text1"/>
          <w:sz w:val="48"/>
          <w:szCs w:val="48"/>
          <w:lang w:bidi="ar-EG"/>
        </w:rPr>
        <w:lastRenderedPageBreak/>
        <w:t>Payments &amp; Currency</w:t>
      </w:r>
      <w:r w:rsidRPr="006C0563">
        <w:rPr>
          <w:rFonts w:asciiTheme="minorHAnsi" w:hAnsiTheme="minorHAnsi"/>
          <w:color w:val="000000" w:themeColor="text1"/>
          <w:sz w:val="40"/>
          <w:szCs w:val="40"/>
          <w:lang w:bidi="ar-EG"/>
        </w:rPr>
        <w:t>:</w:t>
      </w:r>
    </w:p>
    <w:bookmarkEnd w:id="31"/>
    <w:p w14:paraId="14B9AAED" w14:textId="77777777" w:rsidR="006D5A7C" w:rsidRPr="006C0563" w:rsidRDefault="006D5A7C" w:rsidP="006D5A7C">
      <w:pPr>
        <w:pStyle w:val="NormalWeb"/>
        <w:numPr>
          <w:ilvl w:val="0"/>
          <w:numId w:val="47"/>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This is dedicated to securely processing payments for the selected subscription plan, in this case, the "Basic Plan." It provides a clear and straightforward form for users to enter their payment card details.</w:t>
      </w:r>
    </w:p>
    <w:p w14:paraId="31DEFB26" w14:textId="77777777" w:rsidR="006D5A7C" w:rsidRPr="006C0563" w:rsidRDefault="006D5A7C" w:rsidP="006D5A7C">
      <w:pPr>
        <w:pStyle w:val="NormalWeb"/>
        <w:numPr>
          <w:ilvl w:val="0"/>
          <w:numId w:val="47"/>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The form is structured to collect essential information required for a credit or debit card transaction:</w:t>
      </w:r>
    </w:p>
    <w:p w14:paraId="5255AB5C" w14:textId="77777777" w:rsidR="006D5A7C" w:rsidRPr="006C0563" w:rsidRDefault="006D5A7C" w:rsidP="006D5A7C">
      <w:pPr>
        <w:pStyle w:val="NormalWeb"/>
        <w:numPr>
          <w:ilvl w:val="0"/>
          <w:numId w:val="47"/>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Full Name: A field for the cardholder's complete name as it appears on the card.</w:t>
      </w:r>
    </w:p>
    <w:p w14:paraId="3B9BB7FF" w14:textId="77777777" w:rsidR="006D5A7C" w:rsidRPr="006C0563" w:rsidRDefault="006D5A7C" w:rsidP="006D5A7C">
      <w:pPr>
        <w:pStyle w:val="NormalWeb"/>
        <w:numPr>
          <w:ilvl w:val="0"/>
          <w:numId w:val="47"/>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Card Number: An input field for the primary account number of the payment card, often with a placeholder example like "1234 5678 9012 3456" to guide the user.</w:t>
      </w:r>
    </w:p>
    <w:p w14:paraId="5FEE87BA" w14:textId="77777777" w:rsidR="006D5A7C" w:rsidRPr="006C0563" w:rsidRDefault="006D5A7C" w:rsidP="006D5A7C">
      <w:pPr>
        <w:pStyle w:val="NormalWeb"/>
        <w:numPr>
          <w:ilvl w:val="0"/>
          <w:numId w:val="47"/>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Expiration (MM/YY): A field to enter the month and year of the card's expiry, crucial for validating the card's active status, with a placeholder like "12/26".</w:t>
      </w:r>
    </w:p>
    <w:p w14:paraId="5CD9DF75" w14:textId="77777777" w:rsidR="006D5A7C" w:rsidRPr="006C0563" w:rsidRDefault="006D5A7C" w:rsidP="006D5A7C">
      <w:pPr>
        <w:pStyle w:val="NormalWeb"/>
        <w:numPr>
          <w:ilvl w:val="0"/>
          <w:numId w:val="47"/>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CVV: A security code (Card Verification Value) field, typically a three or four-digit number found on the back or front of the card, with a placeholder like "123".</w:t>
      </w:r>
    </w:p>
    <w:p w14:paraId="2D5E7322" w14:textId="77777777" w:rsidR="006D5A7C" w:rsidRPr="006C0563" w:rsidRDefault="006D5A7C" w:rsidP="006D5A7C">
      <w:pPr>
        <w:pStyle w:val="NormalWeb"/>
        <w:numPr>
          <w:ilvl w:val="0"/>
          <w:numId w:val="47"/>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After all necessary details are accurately entered, the user can proceed by clicking the "Confirm Payment" button. A vital security assurance note </w:t>
      </w:r>
      <w:r w:rsidRPr="006C0563">
        <w:rPr>
          <w:rFonts w:asciiTheme="minorHAnsi" w:hAnsiTheme="minorHAnsi"/>
          <w:color w:val="000000" w:themeColor="text1"/>
          <w:sz w:val="40"/>
          <w:szCs w:val="40"/>
          <w:lang w:bidi="ar-EG"/>
        </w:rPr>
        <w:lastRenderedPageBreak/>
        <w:t>is prominently displayed at the bottom: "Note: Card details are not stored." This message reinforces the application's commitment to user data privacy and security by indicating that sensitive payment information is processed but not retained by the system, building trust during the transaction.</w:t>
      </w:r>
    </w:p>
    <w:p w14:paraId="1B739AD9" w14:textId="77777777" w:rsidR="006D5A7C" w:rsidRPr="006C0563" w:rsidRDefault="006D5A7C" w:rsidP="006D5A7C">
      <w:pPr>
        <w:pStyle w:val="NormalWeb"/>
        <w:numPr>
          <w:ilvl w:val="0"/>
          <w:numId w:val="47"/>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Major credit/debit cards</w:t>
      </w:r>
    </w:p>
    <w:p w14:paraId="3D0832DA" w14:textId="77777777" w:rsidR="006D5A7C" w:rsidRPr="006C0563" w:rsidRDefault="006D5A7C" w:rsidP="006D5A7C">
      <w:pPr>
        <w:pStyle w:val="NormalWeb"/>
        <w:numPr>
          <w:ilvl w:val="0"/>
          <w:numId w:val="47"/>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Supports multiple currencies</w:t>
      </w:r>
    </w:p>
    <w:p w14:paraId="7E939BA0" w14:textId="77777777" w:rsidR="006D5A7C" w:rsidRPr="006C0563" w:rsidRDefault="006D5A7C" w:rsidP="006D5A7C">
      <w:pPr>
        <w:pStyle w:val="NormalWeb"/>
        <w:numPr>
          <w:ilvl w:val="0"/>
          <w:numId w:val="47"/>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Works with banks worldwide</w:t>
      </w:r>
    </w:p>
    <w:p w14:paraId="7FC63F6F"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Warranty &amp; Refunds:</w:t>
      </w:r>
    </w:p>
    <w:p w14:paraId="737C7E55" w14:textId="77777777" w:rsidR="006D5A7C" w:rsidRPr="006C0563" w:rsidRDefault="006D5A7C" w:rsidP="006D5A7C">
      <w:pPr>
        <w:pStyle w:val="NormalWeb"/>
        <w:numPr>
          <w:ilvl w:val="0"/>
          <w:numId w:val="48"/>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30-day warranty on all products even on the supplements</w:t>
      </w:r>
    </w:p>
    <w:p w14:paraId="0A076A35" w14:textId="77777777" w:rsidR="006D5A7C" w:rsidRPr="006C0563" w:rsidRDefault="006D5A7C" w:rsidP="006D5A7C">
      <w:pPr>
        <w:pStyle w:val="NormalWeb"/>
        <w:numPr>
          <w:ilvl w:val="0"/>
          <w:numId w:val="48"/>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Full refund if you're not satisfied</w:t>
      </w:r>
    </w:p>
    <w:p w14:paraId="59823950" w14:textId="77777777" w:rsidR="006D5A7C" w:rsidRPr="006C0563" w:rsidRDefault="006D5A7C" w:rsidP="006D5A7C">
      <w:pPr>
        <w:pStyle w:val="NormalWeb"/>
        <w:numPr>
          <w:ilvl w:val="0"/>
          <w:numId w:val="48"/>
        </w:numPr>
        <w:ind w:left="0"/>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Customer satisfaction guaranteed</w:t>
      </w:r>
    </w:p>
    <w:p w14:paraId="73DD8588"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to ensure that you’re having the best quality in the market.</w:t>
      </w:r>
    </w:p>
    <w:p w14:paraId="14589996" w14:textId="77777777" w:rsidR="006D5A7C"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 xml:space="preserve"> The average shipment time is 3-10 business days we also offer images of the products you’re buying to make sure you’re buying the right product.</w:t>
      </w:r>
    </w:p>
    <w:p w14:paraId="2608C79E" w14:textId="77777777" w:rsidR="006D5A7C" w:rsidRDefault="006D5A7C" w:rsidP="006D5A7C">
      <w:pPr>
        <w:pStyle w:val="NormalWeb"/>
        <w:rPr>
          <w:rFonts w:asciiTheme="minorHAnsi" w:hAnsiTheme="minorHAnsi"/>
          <w:color w:val="000000" w:themeColor="text1"/>
          <w:sz w:val="40"/>
          <w:szCs w:val="40"/>
          <w:lang w:bidi="ar-EG"/>
        </w:rPr>
      </w:pPr>
    </w:p>
    <w:p w14:paraId="39DEADC0" w14:textId="77777777" w:rsidR="006D5A7C" w:rsidRDefault="006D5A7C" w:rsidP="006D5A7C">
      <w:pPr>
        <w:pStyle w:val="NormalWeb"/>
        <w:rPr>
          <w:rFonts w:asciiTheme="minorHAnsi" w:hAnsiTheme="minorHAnsi"/>
          <w:color w:val="000000" w:themeColor="text1"/>
          <w:sz w:val="40"/>
          <w:szCs w:val="40"/>
          <w:lang w:bidi="ar-EG"/>
        </w:rPr>
      </w:pPr>
    </w:p>
    <w:p w14:paraId="2EBC5ED1" w14:textId="77777777" w:rsidR="006D5A7C" w:rsidRPr="006C0563" w:rsidRDefault="006D5A7C" w:rsidP="006D5A7C">
      <w:pPr>
        <w:pStyle w:val="NormalWeb"/>
        <w:rPr>
          <w:rFonts w:asciiTheme="minorHAnsi" w:hAnsiTheme="minorHAnsi"/>
          <w:color w:val="000000" w:themeColor="text1"/>
          <w:sz w:val="40"/>
          <w:szCs w:val="40"/>
          <w:lang w:bidi="ar-EG"/>
        </w:rPr>
      </w:pPr>
    </w:p>
    <w:p w14:paraId="0B8E3705" w14:textId="77777777" w:rsidR="006D5A7C" w:rsidRPr="006C0563" w:rsidRDefault="006D5A7C" w:rsidP="006D5A7C">
      <w:pPr>
        <w:pStyle w:val="NormalWeb"/>
        <w:rPr>
          <w:rFonts w:asciiTheme="minorHAnsi" w:hAnsiTheme="minorHAnsi"/>
          <w:b/>
          <w:bCs/>
          <w:color w:val="000000" w:themeColor="text1"/>
          <w:sz w:val="48"/>
          <w:szCs w:val="48"/>
          <w:lang w:bidi="ar-EG"/>
        </w:rPr>
      </w:pPr>
      <w:bookmarkStart w:id="32" w:name="_Hlk200140446"/>
      <w:r w:rsidRPr="006C0563">
        <w:rPr>
          <w:rFonts w:asciiTheme="minorHAnsi" w:hAnsiTheme="minorHAnsi"/>
          <w:b/>
          <w:bCs/>
          <w:color w:val="000000" w:themeColor="text1"/>
          <w:sz w:val="48"/>
          <w:szCs w:val="48"/>
          <w:lang w:bidi="ar-EG"/>
        </w:rPr>
        <w:lastRenderedPageBreak/>
        <w:t>Cart</w:t>
      </w:r>
    </w:p>
    <w:bookmarkEnd w:id="32"/>
    <w:p w14:paraId="69E16C0B"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We included a cart for a user friendly environment and to improve the user experience to track all the items the user want to buy with easy and safe way to edit the quantity and remove/add new items to the cart with option of the total price visible to the users to know the total amount they will be paying before moving to the card form and process the payment.</w:t>
      </w:r>
    </w:p>
    <w:p w14:paraId="07FAC8CD" w14:textId="77777777" w:rsidR="006D5A7C" w:rsidRPr="006C0563" w:rsidRDefault="006D5A7C" w:rsidP="006D5A7C">
      <w:pPr>
        <w:pStyle w:val="NormalWeb"/>
        <w:rPr>
          <w:rFonts w:asciiTheme="minorHAnsi" w:hAnsiTheme="minorHAnsi"/>
          <w:b/>
          <w:bCs/>
          <w:color w:val="000000" w:themeColor="text1"/>
          <w:sz w:val="48"/>
          <w:szCs w:val="48"/>
          <w:lang w:bidi="ar-EG"/>
        </w:rPr>
      </w:pPr>
      <w:r w:rsidRPr="006C0563">
        <w:rPr>
          <w:rFonts w:asciiTheme="minorHAnsi" w:hAnsiTheme="minorHAnsi"/>
          <w:b/>
          <w:bCs/>
          <w:color w:val="000000" w:themeColor="text1"/>
          <w:sz w:val="48"/>
          <w:szCs w:val="48"/>
          <w:lang w:bidi="ar-EG"/>
        </w:rPr>
        <w:t>Goals:</w:t>
      </w:r>
    </w:p>
    <w:p w14:paraId="3AF61C0B" w14:textId="77777777" w:rsidR="006D5A7C" w:rsidRPr="006C0563" w:rsidRDefault="006D5A7C" w:rsidP="006D5A7C">
      <w:pPr>
        <w:pStyle w:val="NormalWeb"/>
        <w:rPr>
          <w:rFonts w:asciiTheme="minorHAnsi" w:hAnsiTheme="minorHAnsi"/>
          <w:color w:val="000000" w:themeColor="text1"/>
          <w:sz w:val="40"/>
          <w:szCs w:val="40"/>
          <w:lang w:bidi="ar-EG"/>
        </w:rPr>
      </w:pPr>
      <w:r w:rsidRPr="006C0563">
        <w:rPr>
          <w:rFonts w:asciiTheme="minorHAnsi" w:hAnsiTheme="minorHAnsi"/>
          <w:color w:val="000000" w:themeColor="text1"/>
          <w:sz w:val="40"/>
          <w:szCs w:val="40"/>
          <w:lang w:bidi="ar-EG"/>
        </w:rPr>
        <w:t>Help everyone without the account needed to purchase all the needed products to support a healthy lifestyle and maintain body nutrients at the optimum level for a better life span.</w:t>
      </w:r>
    </w:p>
    <w:p w14:paraId="0E9E94FC" w14:textId="77777777" w:rsidR="006D5A7C" w:rsidRDefault="006D5A7C" w:rsidP="006D5A7C">
      <w:pPr>
        <w:pStyle w:val="NormalWeb"/>
        <w:ind w:left="720"/>
        <w:jc w:val="center"/>
        <w:rPr>
          <w:b/>
          <w:bCs/>
          <w:color w:val="000000" w:themeColor="text1"/>
          <w:sz w:val="56"/>
          <w:szCs w:val="56"/>
          <w:lang w:bidi="ar-EG"/>
        </w:rPr>
      </w:pPr>
    </w:p>
    <w:p w14:paraId="74C649DB" w14:textId="77777777" w:rsidR="006D5A7C" w:rsidRDefault="006D5A7C" w:rsidP="006D5A7C">
      <w:pPr>
        <w:pStyle w:val="NormalWeb"/>
        <w:ind w:left="720"/>
        <w:jc w:val="center"/>
        <w:rPr>
          <w:b/>
          <w:bCs/>
          <w:color w:val="000000" w:themeColor="text1"/>
          <w:sz w:val="56"/>
          <w:szCs w:val="56"/>
          <w:lang w:bidi="ar-EG"/>
        </w:rPr>
      </w:pPr>
    </w:p>
    <w:p w14:paraId="02DB323A" w14:textId="77777777" w:rsidR="006D5A7C" w:rsidRDefault="006D5A7C" w:rsidP="006D5A7C">
      <w:pPr>
        <w:jc w:val="center"/>
        <w:rPr>
          <w:color w:val="000000" w:themeColor="text1"/>
          <w:sz w:val="40"/>
          <w:szCs w:val="40"/>
          <w:lang w:bidi="ar-EG"/>
        </w:rPr>
      </w:pPr>
    </w:p>
    <w:p w14:paraId="4DF4CD7C" w14:textId="77777777" w:rsidR="006D5A7C" w:rsidRDefault="006D5A7C" w:rsidP="006D5A7C">
      <w:pPr>
        <w:jc w:val="center"/>
        <w:rPr>
          <w:color w:val="000000" w:themeColor="text1"/>
          <w:sz w:val="40"/>
          <w:szCs w:val="40"/>
          <w:lang w:bidi="ar-EG"/>
        </w:rPr>
      </w:pPr>
    </w:p>
    <w:p w14:paraId="017098AE" w14:textId="77777777" w:rsidR="006D5A7C" w:rsidRDefault="006D5A7C" w:rsidP="006D5A7C">
      <w:pPr>
        <w:jc w:val="center"/>
        <w:rPr>
          <w:color w:val="000000" w:themeColor="text1"/>
          <w:sz w:val="40"/>
          <w:szCs w:val="40"/>
          <w:lang w:bidi="ar-EG"/>
        </w:rPr>
      </w:pPr>
    </w:p>
    <w:p w14:paraId="609A1621" w14:textId="77777777" w:rsidR="006D5A7C" w:rsidRDefault="006D5A7C" w:rsidP="006D5A7C">
      <w:pPr>
        <w:jc w:val="center"/>
        <w:rPr>
          <w:color w:val="000000" w:themeColor="text1"/>
          <w:sz w:val="40"/>
          <w:szCs w:val="40"/>
          <w:lang w:bidi="ar-EG"/>
        </w:rPr>
      </w:pPr>
    </w:p>
    <w:p w14:paraId="3398CA93" w14:textId="77777777" w:rsidR="006D5A7C" w:rsidRPr="00747FF3" w:rsidRDefault="006D5A7C" w:rsidP="006D5A7C">
      <w:pPr>
        <w:rPr>
          <w:b/>
          <w:bCs/>
          <w:color w:val="000000" w:themeColor="text1"/>
          <w:sz w:val="48"/>
          <w:szCs w:val="48"/>
        </w:rPr>
      </w:pPr>
      <w:bookmarkStart w:id="33" w:name="_Hlk200140458"/>
      <w:r w:rsidRPr="00747FF3">
        <w:rPr>
          <w:b/>
          <w:bCs/>
          <w:color w:val="000000" w:themeColor="text1"/>
          <w:sz w:val="48"/>
          <w:szCs w:val="48"/>
        </w:rPr>
        <w:lastRenderedPageBreak/>
        <w:t>Staff Login</w:t>
      </w:r>
    </w:p>
    <w:bookmarkEnd w:id="33"/>
    <w:p w14:paraId="07A03F0D" w14:textId="77777777" w:rsidR="006D5A7C" w:rsidRPr="00747FF3" w:rsidRDefault="006D5A7C" w:rsidP="006D5A7C">
      <w:pPr>
        <w:rPr>
          <w:b/>
          <w:bCs/>
          <w:color w:val="000000" w:themeColor="text1"/>
          <w:sz w:val="48"/>
          <w:szCs w:val="48"/>
        </w:rPr>
      </w:pPr>
    </w:p>
    <w:p w14:paraId="299F7A70" w14:textId="77777777" w:rsidR="006D5A7C" w:rsidRPr="00747FF3" w:rsidRDefault="006D5A7C" w:rsidP="006D5A7C">
      <w:pPr>
        <w:rPr>
          <w:color w:val="000000" w:themeColor="text1"/>
          <w:sz w:val="40"/>
          <w:szCs w:val="40"/>
        </w:rPr>
      </w:pPr>
      <w:r w:rsidRPr="00747FF3">
        <w:rPr>
          <w:color w:val="000000" w:themeColor="text1"/>
          <w:sz w:val="40"/>
          <w:szCs w:val="40"/>
        </w:rPr>
        <w:t>The Login serves as the primary entry point for authorized users to access the Fitness App's various features and dashboards. Designed for simplicity, this page requires users to securely authenticate themselves by providing their registered Email address and corresponding Password into dedicated input fields.</w:t>
      </w:r>
    </w:p>
    <w:p w14:paraId="6628F4AD" w14:textId="77777777" w:rsidR="006D5A7C" w:rsidRPr="00747FF3" w:rsidRDefault="006D5A7C" w:rsidP="006D5A7C">
      <w:pPr>
        <w:rPr>
          <w:color w:val="000000" w:themeColor="text1"/>
          <w:sz w:val="40"/>
          <w:szCs w:val="40"/>
        </w:rPr>
      </w:pPr>
      <w:r w:rsidRPr="00747FF3">
        <w:rPr>
          <w:color w:val="000000" w:themeColor="text1"/>
          <w:sz w:val="40"/>
          <w:szCs w:val="40"/>
        </w:rPr>
        <w:t>Upon submission of these credentials, the system initiates a robust authentication process. It first attempts to verify the provided email and password against the database of administrator accounts. If a match is found, the user's session is established, and they are automatically directed to the Admin Dashboard.</w:t>
      </w:r>
    </w:p>
    <w:p w14:paraId="4C3F7075" w14:textId="77777777" w:rsidR="006D5A7C" w:rsidRPr="00747FF3" w:rsidRDefault="006D5A7C" w:rsidP="006D5A7C">
      <w:pPr>
        <w:rPr>
          <w:color w:val="000000" w:themeColor="text1"/>
          <w:sz w:val="40"/>
          <w:szCs w:val="40"/>
        </w:rPr>
      </w:pPr>
      <w:r w:rsidRPr="00747FF3">
        <w:rPr>
          <w:color w:val="000000" w:themeColor="text1"/>
          <w:sz w:val="40"/>
          <w:szCs w:val="40"/>
        </w:rPr>
        <w:t xml:space="preserve">Should the initial check for an administrator </w:t>
      </w:r>
      <w:proofErr w:type="gramStart"/>
      <w:r w:rsidRPr="00747FF3">
        <w:rPr>
          <w:color w:val="000000" w:themeColor="text1"/>
          <w:sz w:val="40"/>
          <w:szCs w:val="40"/>
        </w:rPr>
        <w:t>fail,</w:t>
      </w:r>
      <w:proofErr w:type="gramEnd"/>
      <w:r w:rsidRPr="00747FF3">
        <w:rPr>
          <w:color w:val="000000" w:themeColor="text1"/>
          <w:sz w:val="40"/>
          <w:szCs w:val="40"/>
        </w:rPr>
        <w:t xml:space="preserve"> the system then intelligently proceeds to verify the credentials against the database of private coaches. If a valid match is identified within this user group, the session is likewise initiated, and </w:t>
      </w:r>
      <w:r w:rsidRPr="00747FF3">
        <w:rPr>
          <w:color w:val="000000" w:themeColor="text1"/>
          <w:sz w:val="40"/>
          <w:szCs w:val="40"/>
        </w:rPr>
        <w:lastRenderedPageBreak/>
        <w:t>the user is seamlessly redirected to the Trainer Dashboard.</w:t>
      </w:r>
    </w:p>
    <w:p w14:paraId="38CA09A7" w14:textId="77777777" w:rsidR="006D5A7C" w:rsidRPr="00747FF3" w:rsidRDefault="006D5A7C" w:rsidP="006D5A7C">
      <w:pPr>
        <w:rPr>
          <w:color w:val="000000" w:themeColor="text1"/>
          <w:sz w:val="40"/>
          <w:szCs w:val="40"/>
        </w:rPr>
      </w:pPr>
      <w:r w:rsidRPr="00747FF3">
        <w:rPr>
          <w:color w:val="000000" w:themeColor="text1"/>
          <w:sz w:val="40"/>
          <w:szCs w:val="40"/>
        </w:rPr>
        <w:t>In instances where neither an administrator nor a private coach account matches the entered credentials, a clear "Invalid email or password" error message is displayed on the screen, prompting the user to re-enter their information. This multi-role authentication ensures that only verified individuals gain access to their respective specialized areas within the application, maintaining the integrity and security of the system</w:t>
      </w:r>
    </w:p>
    <w:p w14:paraId="39E11AA5" w14:textId="77777777" w:rsidR="006D5A7C" w:rsidRPr="00747FF3" w:rsidRDefault="006D5A7C" w:rsidP="006D5A7C">
      <w:pPr>
        <w:rPr>
          <w:color w:val="000000" w:themeColor="text1"/>
          <w:sz w:val="40"/>
          <w:szCs w:val="40"/>
        </w:rPr>
      </w:pPr>
    </w:p>
    <w:p w14:paraId="0BC7F0A7" w14:textId="77777777" w:rsidR="006D5A7C" w:rsidRPr="00DF677B" w:rsidRDefault="006D5A7C" w:rsidP="006D5A7C">
      <w:pPr>
        <w:rPr>
          <w:b/>
          <w:bCs/>
          <w:color w:val="000000" w:themeColor="text1"/>
          <w:sz w:val="48"/>
          <w:szCs w:val="48"/>
        </w:rPr>
      </w:pPr>
      <w:r w:rsidRPr="00DF677B">
        <w:rPr>
          <w:b/>
          <w:bCs/>
          <w:color w:val="000000" w:themeColor="text1"/>
          <w:sz w:val="48"/>
          <w:szCs w:val="48"/>
        </w:rPr>
        <w:t>Goal</w:t>
      </w:r>
    </w:p>
    <w:p w14:paraId="1067FFCD" w14:textId="77777777" w:rsidR="006D5A7C" w:rsidRPr="00DF677B" w:rsidRDefault="006D5A7C" w:rsidP="006D5A7C">
      <w:pPr>
        <w:rPr>
          <w:color w:val="000000" w:themeColor="text1"/>
          <w:sz w:val="40"/>
          <w:szCs w:val="40"/>
        </w:rPr>
      </w:pPr>
      <w:r w:rsidRPr="00DF677B">
        <w:rPr>
          <w:color w:val="000000" w:themeColor="text1"/>
          <w:sz w:val="40"/>
          <w:szCs w:val="40"/>
        </w:rPr>
        <w:t>To provide a secure and efficient authentication system for administrators and private coaches, ensuring that only authorized staff can access their respective dashboards, thereby maintaining the integrity and role-based structure of the Fitness App.</w:t>
      </w:r>
    </w:p>
    <w:p w14:paraId="00CD19BE" w14:textId="77777777" w:rsidR="006D5A7C" w:rsidRPr="00747FF3" w:rsidRDefault="006D5A7C" w:rsidP="006D5A7C">
      <w:pPr>
        <w:rPr>
          <w:color w:val="000000" w:themeColor="text1"/>
          <w:sz w:val="40"/>
          <w:szCs w:val="40"/>
        </w:rPr>
      </w:pPr>
    </w:p>
    <w:p w14:paraId="47C6633D" w14:textId="77777777" w:rsidR="006D5A7C" w:rsidRPr="00747FF3" w:rsidRDefault="006D5A7C" w:rsidP="006D5A7C">
      <w:pPr>
        <w:pStyle w:val="Heading1"/>
        <w:jc w:val="center"/>
        <w:rPr>
          <w:rFonts w:asciiTheme="minorHAnsi" w:hAnsiTheme="minorHAnsi"/>
          <w:color w:val="000000" w:themeColor="text1"/>
          <w:sz w:val="48"/>
          <w:szCs w:val="48"/>
        </w:rPr>
      </w:pPr>
      <w:bookmarkStart w:id="34" w:name="_Hlk200140479"/>
      <w:r w:rsidRPr="00747FF3">
        <w:rPr>
          <w:rFonts w:asciiTheme="minorHAnsi" w:hAnsiTheme="minorHAnsi"/>
          <w:color w:val="000000" w:themeColor="text1"/>
          <w:sz w:val="48"/>
          <w:szCs w:val="48"/>
        </w:rPr>
        <w:lastRenderedPageBreak/>
        <w:t>Admin Dashboard</w:t>
      </w:r>
    </w:p>
    <w:bookmarkEnd w:id="34"/>
    <w:p w14:paraId="20DA032A" w14:textId="77777777" w:rsidR="006D5A7C" w:rsidRPr="00747FF3" w:rsidRDefault="006D5A7C" w:rsidP="006D5A7C">
      <w:pPr>
        <w:pStyle w:val="Heading1"/>
        <w:rPr>
          <w:rFonts w:asciiTheme="minorHAnsi" w:hAnsiTheme="minorHAnsi"/>
          <w:color w:val="000000" w:themeColor="text1"/>
          <w:sz w:val="48"/>
          <w:szCs w:val="48"/>
        </w:rPr>
      </w:pPr>
      <w:r w:rsidRPr="00747FF3">
        <w:rPr>
          <w:rFonts w:asciiTheme="minorHAnsi" w:hAnsiTheme="minorHAnsi"/>
          <w:color w:val="000000" w:themeColor="text1"/>
          <w:sz w:val="48"/>
          <w:szCs w:val="48"/>
        </w:rPr>
        <w:t>Introduction</w:t>
      </w:r>
    </w:p>
    <w:p w14:paraId="66B81A3A" w14:textId="77777777" w:rsidR="006D5A7C" w:rsidRPr="00747FF3" w:rsidRDefault="006D5A7C" w:rsidP="006D5A7C">
      <w:pPr>
        <w:pStyle w:val="Heading1"/>
        <w:rPr>
          <w:rFonts w:asciiTheme="minorHAnsi" w:hAnsiTheme="minorHAnsi"/>
          <w:b w:val="0"/>
          <w:bCs w:val="0"/>
          <w:color w:val="000000" w:themeColor="text1"/>
          <w:sz w:val="40"/>
          <w:szCs w:val="40"/>
        </w:rPr>
      </w:pPr>
      <w:r w:rsidRPr="00747FF3">
        <w:rPr>
          <w:rFonts w:asciiTheme="minorHAnsi" w:hAnsiTheme="minorHAnsi"/>
          <w:b w:val="0"/>
          <w:bCs w:val="0"/>
          <w:color w:val="000000" w:themeColor="text1"/>
          <w:sz w:val="40"/>
          <w:szCs w:val="40"/>
        </w:rPr>
        <w:t>The Admin Dashboard serves as the central command hub for application administrators, providing powerful tools and insights to manage and oversee the entire fitness platform. Designed for efficiency and control, this interface enables admins to monitor users, trainers, subscriptions, products, and other core components of the system with ease and precision.</w:t>
      </w:r>
    </w:p>
    <w:p w14:paraId="3FD31736" w14:textId="77777777" w:rsidR="006D5A7C" w:rsidRDefault="006D5A7C" w:rsidP="006D5A7C">
      <w:pPr>
        <w:pStyle w:val="Heading1"/>
        <w:rPr>
          <w:rFonts w:asciiTheme="minorHAnsi" w:hAnsiTheme="minorHAnsi"/>
          <w:b w:val="0"/>
          <w:bCs w:val="0"/>
          <w:color w:val="000000" w:themeColor="text1"/>
          <w:sz w:val="48"/>
          <w:szCs w:val="48"/>
        </w:rPr>
      </w:pPr>
    </w:p>
    <w:p w14:paraId="202E3AED" w14:textId="77777777" w:rsidR="006D5A7C" w:rsidRDefault="006D5A7C" w:rsidP="006D5A7C">
      <w:pPr>
        <w:pStyle w:val="Heading1"/>
        <w:rPr>
          <w:rFonts w:asciiTheme="minorHAnsi" w:hAnsiTheme="minorHAnsi"/>
          <w:b w:val="0"/>
          <w:bCs w:val="0"/>
          <w:color w:val="000000" w:themeColor="text1"/>
          <w:sz w:val="48"/>
          <w:szCs w:val="48"/>
        </w:rPr>
      </w:pPr>
    </w:p>
    <w:p w14:paraId="28975471" w14:textId="77777777" w:rsidR="006D5A7C" w:rsidRDefault="006D5A7C" w:rsidP="006D5A7C">
      <w:pPr>
        <w:pStyle w:val="Heading1"/>
        <w:rPr>
          <w:rFonts w:asciiTheme="minorHAnsi" w:hAnsiTheme="minorHAnsi"/>
          <w:b w:val="0"/>
          <w:bCs w:val="0"/>
          <w:color w:val="000000" w:themeColor="text1"/>
          <w:sz w:val="48"/>
          <w:szCs w:val="48"/>
        </w:rPr>
      </w:pPr>
    </w:p>
    <w:p w14:paraId="508F2B52" w14:textId="77777777" w:rsidR="006D5A7C" w:rsidRDefault="006D5A7C" w:rsidP="006D5A7C">
      <w:pPr>
        <w:pStyle w:val="Heading1"/>
        <w:rPr>
          <w:rFonts w:asciiTheme="minorHAnsi" w:hAnsiTheme="minorHAnsi"/>
          <w:b w:val="0"/>
          <w:bCs w:val="0"/>
          <w:color w:val="000000" w:themeColor="text1"/>
          <w:sz w:val="48"/>
          <w:szCs w:val="48"/>
        </w:rPr>
      </w:pPr>
    </w:p>
    <w:p w14:paraId="1F7DD271" w14:textId="77777777" w:rsidR="006D5A7C" w:rsidRDefault="006D5A7C" w:rsidP="006D5A7C">
      <w:pPr>
        <w:pStyle w:val="Heading1"/>
        <w:rPr>
          <w:rFonts w:asciiTheme="minorHAnsi" w:hAnsiTheme="minorHAnsi"/>
          <w:b w:val="0"/>
          <w:bCs w:val="0"/>
          <w:color w:val="000000" w:themeColor="text1"/>
          <w:sz w:val="48"/>
          <w:szCs w:val="48"/>
        </w:rPr>
      </w:pPr>
    </w:p>
    <w:p w14:paraId="38FEF0E0" w14:textId="77777777" w:rsidR="006D5A7C" w:rsidRPr="009565B5" w:rsidRDefault="006D5A7C" w:rsidP="006D5A7C">
      <w:pPr>
        <w:pStyle w:val="Heading1"/>
        <w:rPr>
          <w:rFonts w:asciiTheme="minorHAnsi" w:hAnsiTheme="minorHAnsi"/>
          <w:color w:val="000000" w:themeColor="text1"/>
          <w:sz w:val="48"/>
          <w:szCs w:val="48"/>
        </w:rPr>
      </w:pPr>
      <w:r w:rsidRPr="00747FF3">
        <w:rPr>
          <w:rFonts w:asciiTheme="minorHAnsi" w:hAnsiTheme="minorHAnsi"/>
          <w:color w:val="000000" w:themeColor="text1"/>
          <w:sz w:val="48"/>
          <w:szCs w:val="48"/>
        </w:rPr>
        <w:lastRenderedPageBreak/>
        <w:t>Overview</w:t>
      </w:r>
    </w:p>
    <w:p w14:paraId="276B8137" w14:textId="77777777" w:rsidR="006D5A7C" w:rsidRPr="00747FF3" w:rsidRDefault="006D5A7C" w:rsidP="006D5A7C">
      <w:pPr>
        <w:pStyle w:val="Heading1"/>
        <w:rPr>
          <w:rFonts w:asciiTheme="minorHAnsi" w:hAnsiTheme="minorHAnsi"/>
          <w:b w:val="0"/>
          <w:bCs w:val="0"/>
          <w:color w:val="000000" w:themeColor="text1"/>
          <w:sz w:val="48"/>
          <w:szCs w:val="48"/>
        </w:rPr>
      </w:pPr>
      <w:r w:rsidRPr="00747FF3">
        <w:rPr>
          <w:rFonts w:asciiTheme="minorHAnsi" w:hAnsiTheme="minorHAnsi"/>
          <w:b w:val="0"/>
          <w:bCs w:val="0"/>
          <w:color w:val="000000" w:themeColor="text1"/>
          <w:sz w:val="40"/>
          <w:szCs w:val="40"/>
        </w:rPr>
        <w:t>Upon logging in, administrators are greeted with a streamlined dashboard layout offering quick access to key modules such as User Management, Trainer Management, Store Management, Subscription Monitoring, and Admin Controls. Each section is represented through intuitive navigation, real-time data displays, and actionable options like viewing, editing, and deleting records.</w:t>
      </w:r>
      <w:r w:rsidRPr="00747FF3">
        <w:rPr>
          <w:rFonts w:asciiTheme="minorHAnsi" w:hAnsiTheme="minorHAnsi"/>
          <w:b w:val="0"/>
          <w:bCs w:val="0"/>
          <w:color w:val="000000" w:themeColor="text1"/>
          <w:sz w:val="40"/>
          <w:szCs w:val="40"/>
        </w:rPr>
        <w:br/>
        <w:t>The dashboard may also include summaries such as total user count, active subscriptions, recent activity logs, and system notifications, providing at-a-glance insights into the platform's operational status.</w:t>
      </w:r>
    </w:p>
    <w:p w14:paraId="6248EB87" w14:textId="77777777" w:rsidR="006D5A7C" w:rsidRDefault="006D5A7C" w:rsidP="006D5A7C">
      <w:pPr>
        <w:pStyle w:val="Heading1"/>
        <w:rPr>
          <w:rFonts w:asciiTheme="minorHAnsi" w:hAnsiTheme="minorHAnsi"/>
          <w:b w:val="0"/>
          <w:bCs w:val="0"/>
          <w:color w:val="000000" w:themeColor="text1"/>
          <w:sz w:val="40"/>
          <w:szCs w:val="40"/>
        </w:rPr>
      </w:pPr>
    </w:p>
    <w:p w14:paraId="22807E00" w14:textId="77777777" w:rsidR="006D5A7C" w:rsidRDefault="006D5A7C" w:rsidP="006D5A7C">
      <w:pPr>
        <w:pStyle w:val="Heading1"/>
        <w:rPr>
          <w:rFonts w:asciiTheme="minorHAnsi" w:hAnsiTheme="minorHAnsi"/>
          <w:b w:val="0"/>
          <w:bCs w:val="0"/>
          <w:color w:val="000000" w:themeColor="text1"/>
          <w:sz w:val="40"/>
          <w:szCs w:val="40"/>
        </w:rPr>
      </w:pPr>
    </w:p>
    <w:p w14:paraId="366E8551" w14:textId="77777777" w:rsidR="006D5A7C" w:rsidRDefault="006D5A7C" w:rsidP="006D5A7C">
      <w:pPr>
        <w:pStyle w:val="Heading1"/>
        <w:rPr>
          <w:rFonts w:asciiTheme="minorHAnsi" w:hAnsiTheme="minorHAnsi"/>
          <w:b w:val="0"/>
          <w:bCs w:val="0"/>
          <w:color w:val="000000" w:themeColor="text1"/>
          <w:sz w:val="40"/>
          <w:szCs w:val="40"/>
        </w:rPr>
      </w:pPr>
    </w:p>
    <w:p w14:paraId="48FD3A8F" w14:textId="77777777" w:rsidR="006D5A7C" w:rsidRDefault="006D5A7C" w:rsidP="006D5A7C">
      <w:pPr>
        <w:pStyle w:val="Heading1"/>
        <w:rPr>
          <w:rFonts w:asciiTheme="minorHAnsi" w:hAnsiTheme="minorHAnsi"/>
          <w:b w:val="0"/>
          <w:bCs w:val="0"/>
          <w:color w:val="000000" w:themeColor="text1"/>
          <w:sz w:val="40"/>
          <w:szCs w:val="40"/>
        </w:rPr>
      </w:pPr>
    </w:p>
    <w:p w14:paraId="35BC5A63" w14:textId="77777777" w:rsidR="006D5A7C" w:rsidRPr="00747FF3" w:rsidRDefault="006D5A7C" w:rsidP="006D5A7C">
      <w:pPr>
        <w:pStyle w:val="Heading1"/>
        <w:rPr>
          <w:rFonts w:asciiTheme="minorHAnsi" w:hAnsiTheme="minorHAnsi"/>
          <w:color w:val="000000" w:themeColor="text1"/>
          <w:sz w:val="48"/>
          <w:szCs w:val="48"/>
        </w:rPr>
      </w:pPr>
      <w:r w:rsidRPr="00747FF3">
        <w:rPr>
          <w:rFonts w:asciiTheme="minorHAnsi" w:hAnsiTheme="minorHAnsi"/>
          <w:color w:val="000000" w:themeColor="text1"/>
          <w:sz w:val="48"/>
          <w:szCs w:val="48"/>
        </w:rPr>
        <w:lastRenderedPageBreak/>
        <w:t>Key features typically include:</w:t>
      </w:r>
    </w:p>
    <w:p w14:paraId="15E46B06" w14:textId="77777777" w:rsidR="006D5A7C" w:rsidRPr="00747FF3" w:rsidRDefault="006D5A7C" w:rsidP="006D5A7C">
      <w:pPr>
        <w:pStyle w:val="Heading1"/>
        <w:numPr>
          <w:ilvl w:val="0"/>
          <w:numId w:val="22"/>
        </w:numPr>
        <w:rPr>
          <w:rFonts w:asciiTheme="minorHAnsi" w:hAnsiTheme="minorHAnsi"/>
          <w:b w:val="0"/>
          <w:bCs w:val="0"/>
          <w:color w:val="000000" w:themeColor="text1"/>
          <w:sz w:val="40"/>
          <w:szCs w:val="40"/>
        </w:rPr>
      </w:pPr>
      <w:r w:rsidRPr="00747FF3">
        <w:rPr>
          <w:rFonts w:asciiTheme="minorHAnsi" w:hAnsiTheme="minorHAnsi"/>
          <w:b w:val="0"/>
          <w:bCs w:val="0"/>
          <w:color w:val="000000" w:themeColor="text1"/>
          <w:sz w:val="40"/>
          <w:szCs w:val="40"/>
        </w:rPr>
        <w:t>Quick stats on user and trainer metrics</w:t>
      </w:r>
    </w:p>
    <w:p w14:paraId="76EA7D99" w14:textId="77777777" w:rsidR="006D5A7C" w:rsidRPr="00747FF3" w:rsidRDefault="006D5A7C" w:rsidP="006D5A7C">
      <w:pPr>
        <w:pStyle w:val="Heading1"/>
        <w:numPr>
          <w:ilvl w:val="0"/>
          <w:numId w:val="22"/>
        </w:numPr>
        <w:rPr>
          <w:rFonts w:asciiTheme="minorHAnsi" w:hAnsiTheme="minorHAnsi"/>
          <w:b w:val="0"/>
          <w:bCs w:val="0"/>
          <w:color w:val="000000" w:themeColor="text1"/>
          <w:sz w:val="40"/>
          <w:szCs w:val="40"/>
        </w:rPr>
      </w:pPr>
      <w:r w:rsidRPr="00747FF3">
        <w:rPr>
          <w:rFonts w:asciiTheme="minorHAnsi" w:hAnsiTheme="minorHAnsi"/>
          <w:b w:val="0"/>
          <w:bCs w:val="0"/>
          <w:color w:val="000000" w:themeColor="text1"/>
          <w:sz w:val="40"/>
          <w:szCs w:val="40"/>
        </w:rPr>
        <w:t>Access to manage users, trainers, and products</w:t>
      </w:r>
    </w:p>
    <w:p w14:paraId="1CE14E2C" w14:textId="77777777" w:rsidR="006D5A7C" w:rsidRPr="00747FF3" w:rsidRDefault="006D5A7C" w:rsidP="006D5A7C">
      <w:pPr>
        <w:pStyle w:val="Heading1"/>
        <w:numPr>
          <w:ilvl w:val="0"/>
          <w:numId w:val="22"/>
        </w:numPr>
        <w:rPr>
          <w:rFonts w:asciiTheme="minorHAnsi" w:hAnsiTheme="minorHAnsi"/>
          <w:b w:val="0"/>
          <w:bCs w:val="0"/>
          <w:color w:val="000000" w:themeColor="text1"/>
          <w:sz w:val="40"/>
          <w:szCs w:val="40"/>
        </w:rPr>
      </w:pPr>
      <w:r w:rsidRPr="00747FF3">
        <w:rPr>
          <w:rFonts w:asciiTheme="minorHAnsi" w:hAnsiTheme="minorHAnsi"/>
          <w:b w:val="0"/>
          <w:bCs w:val="0"/>
          <w:color w:val="000000" w:themeColor="text1"/>
          <w:sz w:val="40"/>
          <w:szCs w:val="40"/>
        </w:rPr>
        <w:t>Control over admin accounts and security</w:t>
      </w:r>
    </w:p>
    <w:p w14:paraId="0A809D91" w14:textId="77777777" w:rsidR="006D5A7C" w:rsidRPr="00747FF3" w:rsidRDefault="006D5A7C" w:rsidP="006D5A7C">
      <w:pPr>
        <w:pStyle w:val="Heading1"/>
        <w:numPr>
          <w:ilvl w:val="0"/>
          <w:numId w:val="22"/>
        </w:numPr>
        <w:rPr>
          <w:rFonts w:asciiTheme="minorHAnsi" w:hAnsiTheme="minorHAnsi"/>
          <w:b w:val="0"/>
          <w:bCs w:val="0"/>
          <w:color w:val="000000" w:themeColor="text1"/>
          <w:sz w:val="40"/>
          <w:szCs w:val="40"/>
        </w:rPr>
      </w:pPr>
      <w:r w:rsidRPr="00747FF3">
        <w:rPr>
          <w:rFonts w:asciiTheme="minorHAnsi" w:hAnsiTheme="minorHAnsi"/>
          <w:b w:val="0"/>
          <w:bCs w:val="0"/>
          <w:color w:val="000000" w:themeColor="text1"/>
          <w:sz w:val="40"/>
          <w:szCs w:val="40"/>
        </w:rPr>
        <w:t>Subscription tracking and management tools</w:t>
      </w:r>
    </w:p>
    <w:p w14:paraId="03298445" w14:textId="77777777" w:rsidR="006D5A7C" w:rsidRPr="00747FF3" w:rsidRDefault="006D5A7C" w:rsidP="006D5A7C">
      <w:pPr>
        <w:pStyle w:val="Heading1"/>
        <w:numPr>
          <w:ilvl w:val="0"/>
          <w:numId w:val="22"/>
        </w:numPr>
        <w:rPr>
          <w:rFonts w:asciiTheme="minorHAnsi" w:hAnsiTheme="minorHAnsi"/>
          <w:b w:val="0"/>
          <w:bCs w:val="0"/>
          <w:color w:val="000000" w:themeColor="text1"/>
          <w:sz w:val="40"/>
          <w:szCs w:val="40"/>
        </w:rPr>
      </w:pPr>
      <w:r w:rsidRPr="00747FF3">
        <w:rPr>
          <w:rFonts w:asciiTheme="minorHAnsi" w:hAnsiTheme="minorHAnsi"/>
          <w:b w:val="0"/>
          <w:bCs w:val="0"/>
          <w:color w:val="000000" w:themeColor="text1"/>
          <w:sz w:val="40"/>
          <w:szCs w:val="40"/>
        </w:rPr>
        <w:t>Notifications or alerts regarding system activity</w:t>
      </w:r>
    </w:p>
    <w:p w14:paraId="6AC3EE35" w14:textId="77777777" w:rsidR="006D5A7C" w:rsidRDefault="006D5A7C" w:rsidP="006D5A7C">
      <w:pPr>
        <w:pStyle w:val="Heading1"/>
        <w:rPr>
          <w:rFonts w:asciiTheme="minorHAnsi" w:hAnsiTheme="minorHAnsi"/>
          <w:b w:val="0"/>
          <w:bCs w:val="0"/>
          <w:color w:val="000000" w:themeColor="text1"/>
          <w:sz w:val="40"/>
          <w:szCs w:val="40"/>
        </w:rPr>
      </w:pPr>
    </w:p>
    <w:p w14:paraId="7996485C" w14:textId="77777777" w:rsidR="006D5A7C" w:rsidRDefault="006D5A7C" w:rsidP="006D5A7C"/>
    <w:p w14:paraId="1562F1DA" w14:textId="77777777" w:rsidR="006D5A7C" w:rsidRPr="00747FF3" w:rsidRDefault="006D5A7C" w:rsidP="006D5A7C"/>
    <w:p w14:paraId="0FE4F890" w14:textId="77777777" w:rsidR="006D5A7C" w:rsidRPr="00747FF3" w:rsidRDefault="006D5A7C" w:rsidP="006D5A7C">
      <w:pPr>
        <w:pStyle w:val="Heading1"/>
        <w:rPr>
          <w:rFonts w:asciiTheme="minorHAnsi" w:hAnsiTheme="minorHAnsi"/>
          <w:color w:val="000000" w:themeColor="text1"/>
          <w:sz w:val="48"/>
          <w:szCs w:val="48"/>
        </w:rPr>
      </w:pPr>
      <w:r w:rsidRPr="00747FF3">
        <w:rPr>
          <w:rFonts w:asciiTheme="minorHAnsi" w:hAnsiTheme="minorHAnsi"/>
          <w:color w:val="000000" w:themeColor="text1"/>
          <w:sz w:val="48"/>
          <w:szCs w:val="48"/>
        </w:rPr>
        <w:lastRenderedPageBreak/>
        <w:t>Goal</w:t>
      </w:r>
    </w:p>
    <w:p w14:paraId="5E2060E9" w14:textId="77777777" w:rsidR="006D5A7C" w:rsidRPr="00747FF3" w:rsidRDefault="006D5A7C" w:rsidP="006D5A7C">
      <w:pPr>
        <w:pStyle w:val="Heading1"/>
        <w:rPr>
          <w:rFonts w:asciiTheme="minorHAnsi" w:hAnsiTheme="minorHAnsi"/>
          <w:b w:val="0"/>
          <w:bCs w:val="0"/>
          <w:color w:val="000000" w:themeColor="text1"/>
          <w:sz w:val="40"/>
          <w:szCs w:val="40"/>
        </w:rPr>
      </w:pPr>
      <w:r w:rsidRPr="00747FF3">
        <w:rPr>
          <w:rFonts w:asciiTheme="minorHAnsi" w:hAnsiTheme="minorHAnsi"/>
          <w:b w:val="0"/>
          <w:bCs w:val="0"/>
          <w:color w:val="000000" w:themeColor="text1"/>
          <w:sz w:val="40"/>
          <w:szCs w:val="40"/>
        </w:rPr>
        <w:t>To empower administrators with a centralized, secure, and intuitive interface that allows for full operational control of the Fitness App—ensuring the platform runs smoothly, user data is accurately maintained, and business objectives such as subscription management and service delivery are effectively supported.</w:t>
      </w:r>
    </w:p>
    <w:p w14:paraId="1B32B81E" w14:textId="77777777" w:rsidR="006D5A7C" w:rsidRPr="00747FF3" w:rsidRDefault="006D5A7C" w:rsidP="006D5A7C">
      <w:pPr>
        <w:pStyle w:val="Heading1"/>
        <w:rPr>
          <w:rFonts w:asciiTheme="minorHAnsi" w:hAnsiTheme="minorHAnsi"/>
          <w:b w:val="0"/>
          <w:bCs w:val="0"/>
          <w:color w:val="000000" w:themeColor="text1"/>
          <w:sz w:val="40"/>
          <w:szCs w:val="40"/>
        </w:rPr>
      </w:pPr>
    </w:p>
    <w:p w14:paraId="03CE18D7" w14:textId="77777777" w:rsidR="006D5A7C" w:rsidRPr="00747FF3" w:rsidRDefault="006D5A7C" w:rsidP="006D5A7C">
      <w:pPr>
        <w:pStyle w:val="Heading1"/>
        <w:rPr>
          <w:rFonts w:asciiTheme="minorHAnsi" w:hAnsiTheme="minorHAnsi"/>
          <w:b w:val="0"/>
          <w:bCs w:val="0"/>
          <w:color w:val="000000" w:themeColor="text1"/>
          <w:sz w:val="40"/>
          <w:szCs w:val="40"/>
        </w:rPr>
      </w:pPr>
    </w:p>
    <w:p w14:paraId="149B9D97" w14:textId="77777777" w:rsidR="006D5A7C" w:rsidRDefault="006D5A7C" w:rsidP="006D5A7C">
      <w:pPr>
        <w:pStyle w:val="Heading1"/>
        <w:rPr>
          <w:rFonts w:asciiTheme="minorHAnsi" w:hAnsiTheme="minorHAnsi"/>
          <w:color w:val="000000" w:themeColor="text1"/>
          <w:sz w:val="48"/>
          <w:szCs w:val="48"/>
        </w:rPr>
      </w:pPr>
    </w:p>
    <w:p w14:paraId="30F96726" w14:textId="77777777" w:rsidR="006D5A7C" w:rsidRDefault="006D5A7C" w:rsidP="006D5A7C">
      <w:pPr>
        <w:pStyle w:val="Heading1"/>
        <w:rPr>
          <w:rFonts w:asciiTheme="minorHAnsi" w:hAnsiTheme="minorHAnsi"/>
          <w:color w:val="000000" w:themeColor="text1"/>
          <w:sz w:val="48"/>
          <w:szCs w:val="48"/>
        </w:rPr>
      </w:pPr>
    </w:p>
    <w:p w14:paraId="6AF6E69B" w14:textId="77777777" w:rsidR="006D5A7C" w:rsidRDefault="006D5A7C" w:rsidP="006D5A7C">
      <w:pPr>
        <w:pStyle w:val="Heading1"/>
        <w:rPr>
          <w:rFonts w:asciiTheme="minorHAnsi" w:hAnsiTheme="minorHAnsi"/>
          <w:color w:val="000000" w:themeColor="text1"/>
          <w:sz w:val="48"/>
          <w:szCs w:val="48"/>
        </w:rPr>
      </w:pPr>
    </w:p>
    <w:p w14:paraId="1CF9C54B" w14:textId="77777777" w:rsidR="006D5A7C" w:rsidRDefault="006D5A7C" w:rsidP="006D5A7C">
      <w:pPr>
        <w:pStyle w:val="Heading1"/>
        <w:rPr>
          <w:rFonts w:asciiTheme="minorHAnsi" w:hAnsiTheme="minorHAnsi"/>
          <w:color w:val="000000" w:themeColor="text1"/>
          <w:sz w:val="48"/>
          <w:szCs w:val="48"/>
        </w:rPr>
      </w:pPr>
    </w:p>
    <w:p w14:paraId="351280D3" w14:textId="77777777" w:rsidR="006D5A7C" w:rsidRPr="009565B5" w:rsidRDefault="006D5A7C" w:rsidP="006D5A7C"/>
    <w:p w14:paraId="21E4E96F" w14:textId="77777777" w:rsidR="006D5A7C" w:rsidRPr="00747FF3" w:rsidRDefault="006D5A7C" w:rsidP="006D5A7C">
      <w:pPr>
        <w:pStyle w:val="Heading1"/>
        <w:rPr>
          <w:rFonts w:asciiTheme="minorHAnsi" w:hAnsiTheme="minorHAnsi"/>
          <w:color w:val="000000" w:themeColor="text1"/>
          <w:sz w:val="48"/>
          <w:szCs w:val="48"/>
        </w:rPr>
      </w:pPr>
      <w:bookmarkStart w:id="35" w:name="_Hlk200140515"/>
      <w:r w:rsidRPr="00747FF3">
        <w:rPr>
          <w:rFonts w:asciiTheme="minorHAnsi" w:hAnsiTheme="minorHAnsi"/>
          <w:color w:val="000000" w:themeColor="text1"/>
          <w:sz w:val="48"/>
          <w:szCs w:val="48"/>
        </w:rPr>
        <w:lastRenderedPageBreak/>
        <w:t>Store management</w:t>
      </w:r>
    </w:p>
    <w:bookmarkEnd w:id="35"/>
    <w:p w14:paraId="65DC0570" w14:textId="77777777" w:rsidR="006D5A7C" w:rsidRPr="00747FF3" w:rsidRDefault="006D5A7C" w:rsidP="006D5A7C">
      <w:pPr>
        <w:rPr>
          <w:color w:val="000000" w:themeColor="text1"/>
        </w:rPr>
      </w:pPr>
    </w:p>
    <w:p w14:paraId="44C989C8" w14:textId="77777777" w:rsidR="006D5A7C" w:rsidRPr="00747FF3" w:rsidRDefault="006D5A7C" w:rsidP="006D5A7C">
      <w:pPr>
        <w:rPr>
          <w:color w:val="000000" w:themeColor="text1"/>
          <w:sz w:val="40"/>
          <w:szCs w:val="40"/>
        </w:rPr>
      </w:pPr>
      <w:r w:rsidRPr="00747FF3">
        <w:rPr>
          <w:color w:val="000000" w:themeColor="text1"/>
          <w:sz w:val="40"/>
          <w:szCs w:val="40"/>
        </w:rPr>
        <w:t>This crucial page serves as the central control panel for administrators to meticulously manage the entire product inventory of the store. It is intuitively designed with a prominent section at the top dedicated to the seamless addition of new products. Here, administrators can precisely define each new item by inputting its descriptive Product Name, setting its competitive Price, and visually representing it by uploading a relevant Image file. Upon successful submission, these new products are integrated into the store's offerings.</w:t>
      </w:r>
    </w:p>
    <w:p w14:paraId="02B78D4F" w14:textId="77777777" w:rsidR="006D5A7C" w:rsidRPr="00747FF3" w:rsidRDefault="006D5A7C" w:rsidP="006D5A7C">
      <w:pPr>
        <w:rPr>
          <w:color w:val="000000" w:themeColor="text1"/>
          <w:sz w:val="40"/>
          <w:szCs w:val="40"/>
        </w:rPr>
      </w:pPr>
    </w:p>
    <w:p w14:paraId="56B4C665" w14:textId="77777777" w:rsidR="006D5A7C" w:rsidRPr="00747FF3" w:rsidRDefault="006D5A7C" w:rsidP="006D5A7C">
      <w:pPr>
        <w:rPr>
          <w:color w:val="000000" w:themeColor="text1"/>
          <w:sz w:val="40"/>
          <w:szCs w:val="40"/>
        </w:rPr>
      </w:pPr>
      <w:r w:rsidRPr="00747FF3">
        <w:rPr>
          <w:color w:val="000000" w:themeColor="text1"/>
          <w:sz w:val="40"/>
          <w:szCs w:val="40"/>
        </w:rPr>
        <w:t xml:space="preserve">Below the input interface, a comprehensive and dynamic table provides an organized overview of all currently listed products. Each entry in this table is clearly identified by a unique ID, accompanied by a thumbnail Image for quick visual reference, the product's full Name, and its corresponding Price. This detailed display ensures that administrators have complete visibility of their inventory. Crucially, the "Actions" column </w:t>
      </w:r>
      <w:r w:rsidRPr="00747FF3">
        <w:rPr>
          <w:color w:val="000000" w:themeColor="text1"/>
          <w:sz w:val="40"/>
          <w:szCs w:val="40"/>
        </w:rPr>
        <w:lastRenderedPageBreak/>
        <w:t>empowers administrators with direct control over each product: they can instantly Delete an item that is no longer available or relevant, or critically, edit its existing details to update its name, price, or image, ensuring the product catalog remains accurate, up-to-date, and reflective of current stock and pricing strategies. This robust management capability is essential for maintaining an efficient and appealing online store.</w:t>
      </w:r>
    </w:p>
    <w:p w14:paraId="702C0175" w14:textId="77777777" w:rsidR="006D5A7C" w:rsidRPr="00747FF3" w:rsidRDefault="006D5A7C" w:rsidP="006D5A7C">
      <w:pPr>
        <w:rPr>
          <w:color w:val="000000" w:themeColor="text1"/>
          <w:sz w:val="40"/>
          <w:szCs w:val="40"/>
        </w:rPr>
      </w:pPr>
    </w:p>
    <w:p w14:paraId="6340E481" w14:textId="77777777" w:rsidR="006D5A7C" w:rsidRPr="00DF677B" w:rsidRDefault="006D5A7C" w:rsidP="006D5A7C">
      <w:pPr>
        <w:rPr>
          <w:b/>
          <w:bCs/>
          <w:color w:val="000000" w:themeColor="text1"/>
          <w:sz w:val="48"/>
          <w:szCs w:val="48"/>
        </w:rPr>
      </w:pPr>
      <w:r w:rsidRPr="00DF677B">
        <w:rPr>
          <w:b/>
          <w:bCs/>
          <w:color w:val="000000" w:themeColor="text1"/>
          <w:sz w:val="48"/>
          <w:szCs w:val="48"/>
        </w:rPr>
        <w:t>Goal</w:t>
      </w:r>
    </w:p>
    <w:p w14:paraId="4B8B2492" w14:textId="77777777" w:rsidR="006D5A7C" w:rsidRPr="00DF677B" w:rsidRDefault="006D5A7C" w:rsidP="006D5A7C">
      <w:pPr>
        <w:rPr>
          <w:color w:val="000000" w:themeColor="text1"/>
          <w:sz w:val="40"/>
          <w:szCs w:val="40"/>
        </w:rPr>
      </w:pPr>
      <w:r w:rsidRPr="00DF677B">
        <w:rPr>
          <w:color w:val="000000" w:themeColor="text1"/>
          <w:sz w:val="40"/>
          <w:szCs w:val="40"/>
        </w:rPr>
        <w:t>To provide administrators with a centralized, intuitive interface for efficiently adding, viewing, editing, and deleting products, ensuring that the online store's inventory remains accurate, visually appealing, and up to date with current stock and pricing.</w:t>
      </w:r>
    </w:p>
    <w:p w14:paraId="3406CA9C" w14:textId="77777777" w:rsidR="006D5A7C" w:rsidRDefault="006D5A7C" w:rsidP="006D5A7C">
      <w:pPr>
        <w:rPr>
          <w:color w:val="000000" w:themeColor="text1"/>
          <w:sz w:val="40"/>
          <w:szCs w:val="40"/>
        </w:rPr>
      </w:pPr>
    </w:p>
    <w:p w14:paraId="039786C9" w14:textId="77777777" w:rsidR="006D5A7C" w:rsidRPr="00747FF3" w:rsidRDefault="006D5A7C" w:rsidP="006D5A7C">
      <w:pPr>
        <w:rPr>
          <w:color w:val="000000" w:themeColor="text1"/>
          <w:sz w:val="40"/>
          <w:szCs w:val="40"/>
        </w:rPr>
      </w:pPr>
    </w:p>
    <w:p w14:paraId="671A84C4" w14:textId="77777777" w:rsidR="006D5A7C" w:rsidRPr="00747FF3" w:rsidRDefault="006D5A7C" w:rsidP="006D5A7C">
      <w:pPr>
        <w:pStyle w:val="Heading1"/>
        <w:rPr>
          <w:rFonts w:asciiTheme="minorHAnsi" w:hAnsiTheme="minorHAnsi"/>
          <w:color w:val="000000" w:themeColor="text1"/>
          <w:sz w:val="48"/>
          <w:szCs w:val="48"/>
        </w:rPr>
      </w:pPr>
      <w:bookmarkStart w:id="36" w:name="_Hlk200140562"/>
      <w:r w:rsidRPr="00747FF3">
        <w:rPr>
          <w:rFonts w:asciiTheme="minorHAnsi" w:hAnsiTheme="minorHAnsi"/>
          <w:color w:val="000000" w:themeColor="text1"/>
          <w:sz w:val="48"/>
          <w:szCs w:val="48"/>
        </w:rPr>
        <w:lastRenderedPageBreak/>
        <w:t>User management</w:t>
      </w:r>
    </w:p>
    <w:bookmarkEnd w:id="36"/>
    <w:p w14:paraId="7F64326F" w14:textId="77777777" w:rsidR="006D5A7C" w:rsidRPr="00747FF3" w:rsidRDefault="006D5A7C" w:rsidP="006D5A7C">
      <w:pPr>
        <w:rPr>
          <w:color w:val="000000" w:themeColor="text1"/>
        </w:rPr>
      </w:pPr>
    </w:p>
    <w:p w14:paraId="41EFC75B" w14:textId="77777777" w:rsidR="006D5A7C" w:rsidRPr="00747FF3" w:rsidRDefault="006D5A7C" w:rsidP="006D5A7C">
      <w:pPr>
        <w:rPr>
          <w:color w:val="000000" w:themeColor="text1"/>
          <w:sz w:val="40"/>
          <w:szCs w:val="40"/>
        </w:rPr>
      </w:pPr>
      <w:r w:rsidRPr="00747FF3">
        <w:rPr>
          <w:color w:val="000000" w:themeColor="text1"/>
          <w:sz w:val="40"/>
          <w:szCs w:val="40"/>
        </w:rPr>
        <w:t>The User Management section acts as the administrative backbone for overseeing the entire user base of the application. Presented in a clear and sortable table format, this page provides a comprehensive snapshot of every registered user. Each row meticulously details essential user information, including their unique ID, full Name, registered Email address, and their contact Phone number. A particularly vital aspect of this screen is its explicit display of the user's Subscription status, clearly indicating whether they hold a 'Premium' or 'Silver' membership, or if they have 'No active subscription'. Furthermore, for subscribed users, the precise Subscription end date is clearly listed, enabling administrators to track membership lifecycles and anticipate renewals.</w:t>
      </w:r>
    </w:p>
    <w:p w14:paraId="26BFD1CA" w14:textId="77777777" w:rsidR="006D5A7C" w:rsidRPr="00747FF3" w:rsidRDefault="006D5A7C" w:rsidP="006D5A7C">
      <w:pPr>
        <w:rPr>
          <w:color w:val="000000" w:themeColor="text1"/>
          <w:sz w:val="40"/>
          <w:szCs w:val="40"/>
        </w:rPr>
      </w:pPr>
    </w:p>
    <w:p w14:paraId="27E00328" w14:textId="77777777" w:rsidR="006D5A7C" w:rsidRPr="00747FF3" w:rsidRDefault="006D5A7C" w:rsidP="006D5A7C">
      <w:pPr>
        <w:rPr>
          <w:color w:val="000000" w:themeColor="text1"/>
          <w:sz w:val="40"/>
          <w:szCs w:val="40"/>
        </w:rPr>
      </w:pPr>
      <w:r w:rsidRPr="00747FF3">
        <w:rPr>
          <w:color w:val="000000" w:themeColor="text1"/>
          <w:sz w:val="40"/>
          <w:szCs w:val="40"/>
        </w:rPr>
        <w:t xml:space="preserve">The "Actions" column alongside each user entry is pivotal for administrative intervention. It provides the necessary tools for active user base </w:t>
      </w:r>
      <w:r w:rsidRPr="00747FF3">
        <w:rPr>
          <w:color w:val="000000" w:themeColor="text1"/>
          <w:sz w:val="40"/>
          <w:szCs w:val="40"/>
        </w:rPr>
        <w:lastRenderedPageBreak/>
        <w:t>maintenance: administrators can easily Edit a user's details to correct information or update their status, and critically, they possess the ability to Delete a user account, which might be necessary for managing inactive accounts or addressing specific user requests. This complete oversight ensures that user data is accurate, subscriptions are correctly managed, and the user community remains healthy and organized.</w:t>
      </w:r>
    </w:p>
    <w:p w14:paraId="57E5E807" w14:textId="77777777" w:rsidR="006D5A7C" w:rsidRPr="00747FF3" w:rsidRDefault="006D5A7C" w:rsidP="006D5A7C">
      <w:pPr>
        <w:rPr>
          <w:color w:val="000000" w:themeColor="text1"/>
          <w:sz w:val="40"/>
          <w:szCs w:val="40"/>
        </w:rPr>
      </w:pPr>
    </w:p>
    <w:p w14:paraId="2A032DDC" w14:textId="77777777" w:rsidR="006D5A7C" w:rsidRPr="00DF677B" w:rsidRDefault="006D5A7C" w:rsidP="006D5A7C">
      <w:pPr>
        <w:rPr>
          <w:b/>
          <w:bCs/>
          <w:color w:val="000000" w:themeColor="text1"/>
          <w:sz w:val="48"/>
          <w:szCs w:val="48"/>
        </w:rPr>
      </w:pPr>
      <w:r w:rsidRPr="00DF677B">
        <w:rPr>
          <w:b/>
          <w:bCs/>
          <w:color w:val="000000" w:themeColor="text1"/>
          <w:sz w:val="48"/>
          <w:szCs w:val="48"/>
        </w:rPr>
        <w:t>Goal</w:t>
      </w:r>
    </w:p>
    <w:p w14:paraId="5703182D" w14:textId="77777777" w:rsidR="006D5A7C" w:rsidRPr="00DF677B" w:rsidRDefault="006D5A7C" w:rsidP="006D5A7C">
      <w:pPr>
        <w:rPr>
          <w:color w:val="000000" w:themeColor="text1"/>
          <w:sz w:val="40"/>
          <w:szCs w:val="40"/>
        </w:rPr>
      </w:pPr>
      <w:r w:rsidRPr="00DF677B">
        <w:rPr>
          <w:color w:val="000000" w:themeColor="text1"/>
          <w:sz w:val="40"/>
          <w:szCs w:val="40"/>
        </w:rPr>
        <w:t>To enable administrators to maintain a complete, organized, and actionable overview of the application's user base, ensuring accurate user data, effective subscription tracking, and the ability to update or remove accounts as needed for optimal user community management.</w:t>
      </w:r>
    </w:p>
    <w:p w14:paraId="2CC36C96" w14:textId="77777777" w:rsidR="006D5A7C" w:rsidRPr="00747FF3" w:rsidRDefault="006D5A7C" w:rsidP="006D5A7C">
      <w:pPr>
        <w:rPr>
          <w:color w:val="000000" w:themeColor="text1"/>
          <w:sz w:val="40"/>
          <w:szCs w:val="40"/>
        </w:rPr>
      </w:pPr>
    </w:p>
    <w:p w14:paraId="60298218" w14:textId="77777777" w:rsidR="006D5A7C" w:rsidRPr="00747FF3" w:rsidRDefault="006D5A7C" w:rsidP="006D5A7C">
      <w:pPr>
        <w:rPr>
          <w:color w:val="000000" w:themeColor="text1"/>
          <w:sz w:val="40"/>
          <w:szCs w:val="40"/>
        </w:rPr>
      </w:pPr>
    </w:p>
    <w:p w14:paraId="3370B720" w14:textId="77777777" w:rsidR="006D5A7C" w:rsidRDefault="006D5A7C" w:rsidP="006D5A7C">
      <w:pPr>
        <w:rPr>
          <w:color w:val="000000" w:themeColor="text1"/>
          <w:sz w:val="40"/>
          <w:szCs w:val="40"/>
        </w:rPr>
      </w:pPr>
    </w:p>
    <w:p w14:paraId="062E0964" w14:textId="77777777" w:rsidR="006D5A7C" w:rsidRPr="00747FF3" w:rsidRDefault="006D5A7C" w:rsidP="006D5A7C">
      <w:pPr>
        <w:rPr>
          <w:color w:val="000000" w:themeColor="text1"/>
          <w:sz w:val="40"/>
          <w:szCs w:val="40"/>
        </w:rPr>
      </w:pPr>
    </w:p>
    <w:p w14:paraId="2F2AEEBC" w14:textId="77777777" w:rsidR="006D5A7C" w:rsidRPr="00747FF3" w:rsidRDefault="006D5A7C" w:rsidP="006D5A7C">
      <w:pPr>
        <w:pStyle w:val="Heading1"/>
        <w:rPr>
          <w:rFonts w:asciiTheme="minorHAnsi" w:hAnsiTheme="minorHAnsi"/>
          <w:color w:val="000000" w:themeColor="text1"/>
          <w:sz w:val="48"/>
          <w:szCs w:val="48"/>
        </w:rPr>
      </w:pPr>
      <w:bookmarkStart w:id="37" w:name="_Hlk200140591"/>
      <w:proofErr w:type="gramStart"/>
      <w:r w:rsidRPr="00747FF3">
        <w:rPr>
          <w:rFonts w:asciiTheme="minorHAnsi" w:hAnsiTheme="minorHAnsi"/>
          <w:color w:val="000000" w:themeColor="text1"/>
          <w:sz w:val="48"/>
          <w:szCs w:val="48"/>
        </w:rPr>
        <w:lastRenderedPageBreak/>
        <w:t>Trainers</w:t>
      </w:r>
      <w:proofErr w:type="gramEnd"/>
      <w:r w:rsidRPr="00747FF3">
        <w:rPr>
          <w:rFonts w:asciiTheme="minorHAnsi" w:hAnsiTheme="minorHAnsi"/>
          <w:color w:val="000000" w:themeColor="text1"/>
          <w:sz w:val="48"/>
          <w:szCs w:val="48"/>
        </w:rPr>
        <w:t xml:space="preserve"> management</w:t>
      </w:r>
    </w:p>
    <w:bookmarkEnd w:id="37"/>
    <w:p w14:paraId="1D157EFC" w14:textId="77777777" w:rsidR="006D5A7C" w:rsidRPr="00747FF3" w:rsidRDefault="006D5A7C" w:rsidP="006D5A7C">
      <w:pPr>
        <w:rPr>
          <w:color w:val="000000" w:themeColor="text1"/>
        </w:rPr>
      </w:pPr>
    </w:p>
    <w:p w14:paraId="5CB55779" w14:textId="77777777" w:rsidR="006D5A7C" w:rsidRPr="00747FF3" w:rsidRDefault="006D5A7C" w:rsidP="006D5A7C">
      <w:pPr>
        <w:rPr>
          <w:color w:val="000000" w:themeColor="text1"/>
        </w:rPr>
      </w:pPr>
    </w:p>
    <w:p w14:paraId="33E99333" w14:textId="77777777" w:rsidR="006D5A7C" w:rsidRPr="00747FF3" w:rsidRDefault="006D5A7C" w:rsidP="006D5A7C">
      <w:pPr>
        <w:rPr>
          <w:color w:val="000000" w:themeColor="text1"/>
          <w:sz w:val="40"/>
          <w:szCs w:val="40"/>
        </w:rPr>
      </w:pPr>
      <w:r w:rsidRPr="00747FF3">
        <w:rPr>
          <w:color w:val="000000" w:themeColor="text1"/>
          <w:sz w:val="40"/>
          <w:szCs w:val="40"/>
        </w:rPr>
        <w:t>This specialized page is meticulously crafted to facilitate the comprehensive administration of the application's roster of trainers. At the top, a dedicated section allows for the seamless addition of new trainers to the platform. Administrators can accurately input all pertinent details for a prospective trainer, including their full Trainer Name, professional Email, a secure Password for their account, their contact Phone number, their specific area of Specialty, and a representative Image to be associated with their profile. This thorough input process ensures that new trainers are onboard with all necessary information.</w:t>
      </w:r>
    </w:p>
    <w:p w14:paraId="22C0E7FE" w14:textId="77777777" w:rsidR="006D5A7C" w:rsidRPr="00747FF3" w:rsidRDefault="006D5A7C" w:rsidP="006D5A7C">
      <w:pPr>
        <w:rPr>
          <w:color w:val="000000" w:themeColor="text1"/>
          <w:sz w:val="40"/>
          <w:szCs w:val="40"/>
        </w:rPr>
      </w:pPr>
    </w:p>
    <w:p w14:paraId="5D90B44B" w14:textId="77777777" w:rsidR="006D5A7C" w:rsidRPr="00747FF3" w:rsidRDefault="006D5A7C" w:rsidP="006D5A7C">
      <w:pPr>
        <w:rPr>
          <w:color w:val="000000" w:themeColor="text1"/>
          <w:sz w:val="40"/>
          <w:szCs w:val="40"/>
        </w:rPr>
      </w:pPr>
      <w:r w:rsidRPr="00747FF3">
        <w:rPr>
          <w:color w:val="000000" w:themeColor="text1"/>
          <w:sz w:val="40"/>
          <w:szCs w:val="40"/>
        </w:rPr>
        <w:t xml:space="preserve">Below the input form, a well-structured table provides an exhaustive listing of all existing trainers currently registered with the application. Each trainer's profile is neatly summarized with their unique ID, a visual Image, their Name, Email, Phone number, and their primary Specialty. The </w:t>
      </w:r>
      <w:r w:rsidRPr="00747FF3">
        <w:rPr>
          <w:color w:val="000000" w:themeColor="text1"/>
          <w:sz w:val="40"/>
          <w:szCs w:val="40"/>
        </w:rPr>
        <w:lastRenderedPageBreak/>
        <w:t>"Actions" column empowers administrators with crucial management capabilities: they can effortlessly Edit any trainer's details to update their information, change their specialty, or renew their contact details. Alternatively, they can Delete a trainer's profile entirely from the system, which is vital for managing staff changes or removing inactive trainers. This robust management system ensures that the trainer pool is always current and accurately represented within the application.</w:t>
      </w:r>
    </w:p>
    <w:p w14:paraId="136183DB" w14:textId="77777777" w:rsidR="006D5A7C" w:rsidRPr="00747FF3" w:rsidRDefault="006D5A7C" w:rsidP="006D5A7C">
      <w:pPr>
        <w:rPr>
          <w:color w:val="000000" w:themeColor="text1"/>
          <w:sz w:val="40"/>
          <w:szCs w:val="40"/>
        </w:rPr>
      </w:pPr>
    </w:p>
    <w:p w14:paraId="1F0C1D89" w14:textId="77777777" w:rsidR="006D5A7C" w:rsidRPr="00DF677B" w:rsidRDefault="006D5A7C" w:rsidP="006D5A7C">
      <w:pPr>
        <w:rPr>
          <w:b/>
          <w:bCs/>
          <w:color w:val="000000" w:themeColor="text1"/>
          <w:sz w:val="48"/>
          <w:szCs w:val="48"/>
        </w:rPr>
      </w:pPr>
      <w:r w:rsidRPr="00DF677B">
        <w:rPr>
          <w:b/>
          <w:bCs/>
          <w:color w:val="000000" w:themeColor="text1"/>
          <w:sz w:val="48"/>
          <w:szCs w:val="48"/>
        </w:rPr>
        <w:t>Goal</w:t>
      </w:r>
    </w:p>
    <w:p w14:paraId="2ED5D45B" w14:textId="77777777" w:rsidR="006D5A7C" w:rsidRPr="00DF677B" w:rsidRDefault="006D5A7C" w:rsidP="006D5A7C">
      <w:pPr>
        <w:rPr>
          <w:color w:val="000000" w:themeColor="text1"/>
          <w:sz w:val="40"/>
          <w:szCs w:val="40"/>
        </w:rPr>
      </w:pPr>
      <w:r w:rsidRPr="00DF677B">
        <w:rPr>
          <w:color w:val="000000" w:themeColor="text1"/>
          <w:sz w:val="40"/>
          <w:szCs w:val="40"/>
        </w:rPr>
        <w:t>To give administrators full control over managing trainer profiles, allowing for the seamless onboarding of new trainers, timely updates to existing profiles, and removal of inactive accounts—ensuring a high-quality, current, and reliable trainer pool for users.</w:t>
      </w:r>
    </w:p>
    <w:p w14:paraId="5C407AC1" w14:textId="77777777" w:rsidR="006D5A7C" w:rsidRPr="00747FF3" w:rsidRDefault="006D5A7C" w:rsidP="006D5A7C">
      <w:pPr>
        <w:rPr>
          <w:color w:val="000000" w:themeColor="text1"/>
          <w:sz w:val="40"/>
          <w:szCs w:val="40"/>
        </w:rPr>
      </w:pPr>
    </w:p>
    <w:p w14:paraId="30B213D5" w14:textId="77777777" w:rsidR="006D5A7C" w:rsidRPr="00747FF3" w:rsidRDefault="006D5A7C" w:rsidP="006D5A7C">
      <w:pPr>
        <w:rPr>
          <w:color w:val="000000" w:themeColor="text1"/>
          <w:sz w:val="40"/>
          <w:szCs w:val="40"/>
        </w:rPr>
      </w:pPr>
    </w:p>
    <w:p w14:paraId="3AAFA46D" w14:textId="77777777" w:rsidR="006D5A7C" w:rsidRPr="00747FF3" w:rsidRDefault="006D5A7C" w:rsidP="006D5A7C">
      <w:pPr>
        <w:rPr>
          <w:color w:val="000000" w:themeColor="text1"/>
          <w:sz w:val="40"/>
          <w:szCs w:val="40"/>
        </w:rPr>
      </w:pPr>
    </w:p>
    <w:p w14:paraId="7F43BF76" w14:textId="77777777" w:rsidR="006D5A7C" w:rsidRPr="00747FF3" w:rsidRDefault="006D5A7C" w:rsidP="006D5A7C">
      <w:pPr>
        <w:rPr>
          <w:b/>
          <w:bCs/>
          <w:color w:val="000000" w:themeColor="text1"/>
          <w:sz w:val="48"/>
          <w:szCs w:val="48"/>
        </w:rPr>
      </w:pPr>
      <w:bookmarkStart w:id="38" w:name="_Hlk200140605"/>
      <w:r w:rsidRPr="00747FF3">
        <w:rPr>
          <w:b/>
          <w:bCs/>
          <w:color w:val="000000" w:themeColor="text1"/>
          <w:sz w:val="48"/>
          <w:szCs w:val="48"/>
        </w:rPr>
        <w:lastRenderedPageBreak/>
        <w:t>Admin Management</w:t>
      </w:r>
    </w:p>
    <w:bookmarkEnd w:id="38"/>
    <w:p w14:paraId="65151836" w14:textId="77777777" w:rsidR="006D5A7C" w:rsidRPr="00747FF3" w:rsidRDefault="006D5A7C" w:rsidP="006D5A7C">
      <w:pPr>
        <w:rPr>
          <w:b/>
          <w:bCs/>
          <w:color w:val="000000" w:themeColor="text1"/>
          <w:sz w:val="48"/>
          <w:szCs w:val="48"/>
        </w:rPr>
      </w:pPr>
    </w:p>
    <w:p w14:paraId="754EC3AE" w14:textId="77777777" w:rsidR="006D5A7C" w:rsidRPr="00747FF3" w:rsidRDefault="006D5A7C" w:rsidP="006D5A7C">
      <w:pPr>
        <w:rPr>
          <w:color w:val="000000" w:themeColor="text1"/>
          <w:sz w:val="40"/>
          <w:szCs w:val="40"/>
        </w:rPr>
      </w:pPr>
      <w:r w:rsidRPr="00747FF3">
        <w:rPr>
          <w:color w:val="000000" w:themeColor="text1"/>
          <w:sz w:val="40"/>
          <w:szCs w:val="40"/>
        </w:rPr>
        <w:t xml:space="preserve">This interface serves as a critical component for securely managing and expanding administrative access within the application. Its primary function is to enable authorized individuals to add new administrator accounts to the system. The screen presents a clean and straightforward form, meticulously designed to gather three key pieces of information for the new administrator: a unique Admin Username, their professional Email address, and a secure Password. Upon successful submission of these details, a new administrative credential set is promptly created, thereby granting the designated individual access to the admin panel with appropriate privileges. This streamlined process ensures that system access can be securely managed and expanded as the administrative team evolves, thereby maintaining robust control over who </w:t>
      </w:r>
      <w:proofErr w:type="gramStart"/>
      <w:r w:rsidRPr="00747FF3">
        <w:rPr>
          <w:color w:val="000000" w:themeColor="text1"/>
          <w:sz w:val="40"/>
          <w:szCs w:val="40"/>
        </w:rPr>
        <w:t>has the ability to</w:t>
      </w:r>
      <w:proofErr w:type="gramEnd"/>
      <w:r w:rsidRPr="00747FF3">
        <w:rPr>
          <w:color w:val="000000" w:themeColor="text1"/>
          <w:sz w:val="40"/>
          <w:szCs w:val="40"/>
        </w:rPr>
        <w:t xml:space="preserve"> manage the application's various features.</w:t>
      </w:r>
    </w:p>
    <w:p w14:paraId="69B5D1E9" w14:textId="77777777" w:rsidR="006D5A7C" w:rsidRPr="00747FF3" w:rsidRDefault="006D5A7C" w:rsidP="006D5A7C">
      <w:pPr>
        <w:rPr>
          <w:color w:val="000000" w:themeColor="text1"/>
          <w:sz w:val="40"/>
          <w:szCs w:val="40"/>
        </w:rPr>
      </w:pPr>
    </w:p>
    <w:p w14:paraId="7F42C077" w14:textId="77777777" w:rsidR="006D5A7C" w:rsidRPr="00DF677B" w:rsidRDefault="006D5A7C" w:rsidP="006D5A7C">
      <w:pPr>
        <w:rPr>
          <w:b/>
          <w:bCs/>
          <w:color w:val="000000" w:themeColor="text1"/>
          <w:sz w:val="40"/>
          <w:szCs w:val="40"/>
        </w:rPr>
      </w:pPr>
      <w:r w:rsidRPr="00DF677B">
        <w:rPr>
          <w:b/>
          <w:bCs/>
          <w:color w:val="000000" w:themeColor="text1"/>
          <w:sz w:val="40"/>
          <w:szCs w:val="40"/>
        </w:rPr>
        <w:lastRenderedPageBreak/>
        <w:t>Goal</w:t>
      </w:r>
    </w:p>
    <w:p w14:paraId="3EDE99DB" w14:textId="77777777" w:rsidR="006D5A7C" w:rsidRPr="00DF677B" w:rsidRDefault="006D5A7C" w:rsidP="006D5A7C">
      <w:pPr>
        <w:rPr>
          <w:color w:val="000000" w:themeColor="text1"/>
          <w:sz w:val="40"/>
          <w:szCs w:val="40"/>
        </w:rPr>
      </w:pPr>
      <w:r w:rsidRPr="00DF677B">
        <w:rPr>
          <w:color w:val="000000" w:themeColor="text1"/>
          <w:sz w:val="40"/>
          <w:szCs w:val="40"/>
        </w:rPr>
        <w:t>To securely manage administrative access by allowing for the controlled creation of new admin accounts, ensuring that only authorized personnel can access and manage sensitive areas of the application.</w:t>
      </w:r>
    </w:p>
    <w:p w14:paraId="7CC12D83" w14:textId="77777777" w:rsidR="006D5A7C" w:rsidRPr="00747FF3" w:rsidRDefault="006D5A7C" w:rsidP="006D5A7C">
      <w:pPr>
        <w:rPr>
          <w:color w:val="000000" w:themeColor="text1"/>
          <w:sz w:val="40"/>
          <w:szCs w:val="40"/>
        </w:rPr>
      </w:pPr>
    </w:p>
    <w:p w14:paraId="19FBFB52" w14:textId="77777777" w:rsidR="006D5A7C" w:rsidRPr="00747FF3" w:rsidRDefault="006D5A7C" w:rsidP="006D5A7C">
      <w:pPr>
        <w:rPr>
          <w:color w:val="000000" w:themeColor="text1"/>
          <w:sz w:val="40"/>
          <w:szCs w:val="40"/>
        </w:rPr>
      </w:pPr>
    </w:p>
    <w:p w14:paraId="72E52EA9" w14:textId="77777777" w:rsidR="006D5A7C" w:rsidRPr="00747FF3" w:rsidRDefault="006D5A7C" w:rsidP="006D5A7C">
      <w:pPr>
        <w:rPr>
          <w:color w:val="000000" w:themeColor="text1"/>
          <w:sz w:val="40"/>
          <w:szCs w:val="40"/>
        </w:rPr>
      </w:pPr>
    </w:p>
    <w:p w14:paraId="5D3BFA3C" w14:textId="77777777" w:rsidR="006D5A7C" w:rsidRPr="00747FF3" w:rsidRDefault="006D5A7C" w:rsidP="006D5A7C">
      <w:pPr>
        <w:rPr>
          <w:color w:val="000000" w:themeColor="text1"/>
          <w:sz w:val="40"/>
          <w:szCs w:val="40"/>
        </w:rPr>
      </w:pPr>
    </w:p>
    <w:p w14:paraId="60FBBEEA" w14:textId="77777777" w:rsidR="006D5A7C" w:rsidRPr="00747FF3" w:rsidRDefault="006D5A7C" w:rsidP="006D5A7C">
      <w:pPr>
        <w:rPr>
          <w:color w:val="000000" w:themeColor="text1"/>
          <w:sz w:val="40"/>
          <w:szCs w:val="40"/>
        </w:rPr>
      </w:pPr>
    </w:p>
    <w:p w14:paraId="34D7FF29" w14:textId="77777777" w:rsidR="006D5A7C" w:rsidRPr="00747FF3" w:rsidRDefault="006D5A7C" w:rsidP="006D5A7C">
      <w:pPr>
        <w:rPr>
          <w:color w:val="000000" w:themeColor="text1"/>
          <w:sz w:val="40"/>
          <w:szCs w:val="40"/>
        </w:rPr>
      </w:pPr>
    </w:p>
    <w:p w14:paraId="5D648DCD" w14:textId="77777777" w:rsidR="006D5A7C" w:rsidRPr="00747FF3" w:rsidRDefault="006D5A7C" w:rsidP="006D5A7C">
      <w:pPr>
        <w:rPr>
          <w:color w:val="000000" w:themeColor="text1"/>
          <w:sz w:val="40"/>
          <w:szCs w:val="40"/>
        </w:rPr>
      </w:pPr>
    </w:p>
    <w:p w14:paraId="75A0DD5E" w14:textId="77777777" w:rsidR="006D5A7C" w:rsidRPr="00747FF3" w:rsidRDefault="006D5A7C" w:rsidP="006D5A7C">
      <w:pPr>
        <w:rPr>
          <w:color w:val="000000" w:themeColor="text1"/>
          <w:sz w:val="40"/>
          <w:szCs w:val="40"/>
        </w:rPr>
      </w:pPr>
    </w:p>
    <w:p w14:paraId="37594E91" w14:textId="77777777" w:rsidR="006D5A7C" w:rsidRPr="00747FF3" w:rsidRDefault="006D5A7C" w:rsidP="006D5A7C">
      <w:pPr>
        <w:rPr>
          <w:color w:val="000000" w:themeColor="text1"/>
          <w:sz w:val="40"/>
          <w:szCs w:val="40"/>
        </w:rPr>
      </w:pPr>
    </w:p>
    <w:p w14:paraId="7827EE68" w14:textId="77777777" w:rsidR="006D5A7C" w:rsidRPr="00747FF3" w:rsidRDefault="006D5A7C" w:rsidP="006D5A7C">
      <w:pPr>
        <w:rPr>
          <w:color w:val="000000" w:themeColor="text1"/>
          <w:sz w:val="40"/>
          <w:szCs w:val="40"/>
        </w:rPr>
      </w:pPr>
    </w:p>
    <w:p w14:paraId="2EF214E7" w14:textId="77777777" w:rsidR="006D5A7C" w:rsidRDefault="006D5A7C" w:rsidP="006D5A7C">
      <w:pPr>
        <w:rPr>
          <w:color w:val="000000" w:themeColor="text1"/>
          <w:sz w:val="40"/>
          <w:szCs w:val="40"/>
        </w:rPr>
      </w:pPr>
    </w:p>
    <w:p w14:paraId="1818A4FB" w14:textId="77777777" w:rsidR="006D5A7C" w:rsidRPr="00747FF3" w:rsidRDefault="006D5A7C" w:rsidP="006D5A7C">
      <w:pPr>
        <w:rPr>
          <w:color w:val="000000" w:themeColor="text1"/>
          <w:sz w:val="40"/>
          <w:szCs w:val="40"/>
        </w:rPr>
      </w:pPr>
    </w:p>
    <w:p w14:paraId="047DFA78" w14:textId="77777777" w:rsidR="006D5A7C" w:rsidRPr="00EF51E3" w:rsidRDefault="006D5A7C" w:rsidP="006D5A7C">
      <w:pPr>
        <w:pStyle w:val="Heading1"/>
        <w:rPr>
          <w:rFonts w:asciiTheme="minorHAnsi" w:hAnsiTheme="minorHAnsi"/>
          <w:color w:val="000000" w:themeColor="text1"/>
          <w:sz w:val="48"/>
          <w:szCs w:val="48"/>
        </w:rPr>
      </w:pPr>
      <w:bookmarkStart w:id="39" w:name="_Hlk200140628"/>
      <w:r w:rsidRPr="00EF51E3">
        <w:rPr>
          <w:rFonts w:asciiTheme="minorHAnsi" w:hAnsiTheme="minorHAnsi"/>
          <w:color w:val="000000" w:themeColor="text1"/>
          <w:sz w:val="48"/>
          <w:szCs w:val="48"/>
        </w:rPr>
        <w:lastRenderedPageBreak/>
        <w:t>Order Management</w:t>
      </w:r>
    </w:p>
    <w:bookmarkEnd w:id="39"/>
    <w:p w14:paraId="6FFE736E" w14:textId="77777777" w:rsidR="006D5A7C" w:rsidRPr="00EF51E3" w:rsidRDefault="006D5A7C" w:rsidP="006D5A7C">
      <w:pPr>
        <w:pStyle w:val="Heading1"/>
        <w:rPr>
          <w:rFonts w:asciiTheme="minorHAnsi" w:hAnsiTheme="minorHAnsi"/>
          <w:color w:val="000000" w:themeColor="text1"/>
          <w:sz w:val="48"/>
          <w:szCs w:val="48"/>
        </w:rPr>
      </w:pPr>
      <w:r w:rsidRPr="00EF51E3">
        <w:rPr>
          <w:rFonts w:asciiTheme="minorHAnsi" w:hAnsiTheme="minorHAnsi"/>
          <w:color w:val="000000" w:themeColor="text1"/>
          <w:sz w:val="48"/>
          <w:szCs w:val="48"/>
        </w:rPr>
        <w:t>overview</w:t>
      </w:r>
    </w:p>
    <w:p w14:paraId="0F9F38C0" w14:textId="77777777" w:rsidR="006D5A7C" w:rsidRPr="00EF51E3" w:rsidRDefault="006D5A7C" w:rsidP="006D5A7C">
      <w:pPr>
        <w:pStyle w:val="Heading1"/>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Order Management is a feature within the Admin Dashboard that allows both Admins and designated Coaches (Sub-Admins) to manage and monitor customer orders efficiently. This system provides complete visibility into each order’s details and status, making it easier to handle order fulfillment, refunds, and customer service.</w:t>
      </w:r>
    </w:p>
    <w:p w14:paraId="6A50E5E7" w14:textId="77777777" w:rsidR="006D5A7C" w:rsidRPr="00EF51E3" w:rsidRDefault="006D5A7C" w:rsidP="006D5A7C">
      <w:pPr>
        <w:pStyle w:val="Heading1"/>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enabling both Admins and authorized Coaches (Sub-Admins) to manage customer orders efficiently. It provides a detailed view of each order, including customer information, ordered products, quantities, prices, total cost, shipping address, and timestamps. Admins and sub-admins can update order statuses (Ongoing, Delivered, or Cancelled), calculate refunds based on total price, and delete orders with confirmation.</w:t>
      </w:r>
    </w:p>
    <w:p w14:paraId="3C90CC0C" w14:textId="77777777" w:rsidR="006D5A7C" w:rsidRPr="00EF51E3" w:rsidRDefault="006D5A7C" w:rsidP="006D5A7C">
      <w:pPr>
        <w:pStyle w:val="Heading1"/>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lastRenderedPageBreak/>
        <w:t>The panel includes role-based access control, a user-friendly interface with filtering and search options, and integration with backend systems for secure data handling. All actions are logged for accountability, and deletion is handled safely via soft deletes. This system simplifies order tracking, enhances operational control, and improves customer service.</w:t>
      </w:r>
    </w:p>
    <w:p w14:paraId="19F0CF3D" w14:textId="77777777" w:rsidR="006D5A7C" w:rsidRPr="00EF51E3" w:rsidRDefault="006D5A7C" w:rsidP="006D5A7C">
      <w:pPr>
        <w:pStyle w:val="Heading1"/>
        <w:rPr>
          <w:rFonts w:asciiTheme="minorHAnsi" w:hAnsiTheme="minorHAnsi"/>
          <w:b w:val="0"/>
          <w:bCs w:val="0"/>
          <w:color w:val="000000" w:themeColor="text1"/>
          <w:sz w:val="40"/>
          <w:szCs w:val="40"/>
        </w:rPr>
      </w:pPr>
    </w:p>
    <w:p w14:paraId="464B19B2" w14:textId="77777777" w:rsidR="006D5A7C" w:rsidRDefault="006D5A7C" w:rsidP="006D5A7C">
      <w:pPr>
        <w:pStyle w:val="Heading1"/>
        <w:rPr>
          <w:rFonts w:asciiTheme="minorHAnsi" w:hAnsiTheme="minorHAnsi"/>
          <w:b w:val="0"/>
          <w:bCs w:val="0"/>
          <w:color w:val="000000" w:themeColor="text1"/>
          <w:sz w:val="40"/>
          <w:szCs w:val="40"/>
        </w:rPr>
      </w:pPr>
    </w:p>
    <w:p w14:paraId="4A25A6E4" w14:textId="77777777" w:rsidR="006D5A7C" w:rsidRDefault="006D5A7C" w:rsidP="006D5A7C">
      <w:pPr>
        <w:pStyle w:val="Heading1"/>
        <w:rPr>
          <w:rFonts w:asciiTheme="minorHAnsi" w:hAnsiTheme="minorHAnsi"/>
          <w:b w:val="0"/>
          <w:bCs w:val="0"/>
          <w:color w:val="000000" w:themeColor="text1"/>
          <w:sz w:val="40"/>
          <w:szCs w:val="40"/>
        </w:rPr>
      </w:pPr>
    </w:p>
    <w:p w14:paraId="218061E1" w14:textId="77777777" w:rsidR="006D5A7C" w:rsidRDefault="006D5A7C" w:rsidP="006D5A7C">
      <w:pPr>
        <w:pStyle w:val="Heading1"/>
        <w:rPr>
          <w:rFonts w:asciiTheme="minorHAnsi" w:hAnsiTheme="minorHAnsi"/>
          <w:b w:val="0"/>
          <w:bCs w:val="0"/>
          <w:color w:val="000000" w:themeColor="text1"/>
          <w:sz w:val="40"/>
          <w:szCs w:val="40"/>
        </w:rPr>
      </w:pPr>
    </w:p>
    <w:p w14:paraId="5537C18A" w14:textId="77777777" w:rsidR="006D5A7C" w:rsidRDefault="006D5A7C" w:rsidP="006D5A7C">
      <w:pPr>
        <w:pStyle w:val="Heading1"/>
        <w:rPr>
          <w:rFonts w:asciiTheme="minorHAnsi" w:hAnsiTheme="minorHAnsi"/>
          <w:b w:val="0"/>
          <w:bCs w:val="0"/>
          <w:color w:val="000000" w:themeColor="text1"/>
          <w:sz w:val="40"/>
          <w:szCs w:val="40"/>
        </w:rPr>
      </w:pPr>
    </w:p>
    <w:p w14:paraId="5708ABF0" w14:textId="77777777" w:rsidR="006D5A7C" w:rsidRDefault="006D5A7C" w:rsidP="006D5A7C">
      <w:pPr>
        <w:pStyle w:val="Heading1"/>
        <w:rPr>
          <w:rFonts w:asciiTheme="minorHAnsi" w:hAnsiTheme="minorHAnsi"/>
          <w:b w:val="0"/>
          <w:bCs w:val="0"/>
          <w:color w:val="000000" w:themeColor="text1"/>
          <w:sz w:val="40"/>
          <w:szCs w:val="40"/>
        </w:rPr>
      </w:pPr>
    </w:p>
    <w:p w14:paraId="02B90A1B" w14:textId="77777777" w:rsidR="006D5A7C" w:rsidRDefault="006D5A7C" w:rsidP="006D5A7C">
      <w:pPr>
        <w:pStyle w:val="Heading1"/>
        <w:rPr>
          <w:rFonts w:asciiTheme="minorHAnsi" w:hAnsiTheme="minorHAnsi"/>
          <w:b w:val="0"/>
          <w:bCs w:val="0"/>
          <w:color w:val="000000" w:themeColor="text1"/>
          <w:sz w:val="40"/>
          <w:szCs w:val="40"/>
        </w:rPr>
      </w:pPr>
    </w:p>
    <w:p w14:paraId="0FC56136" w14:textId="77777777" w:rsidR="006D5A7C" w:rsidRDefault="006D5A7C" w:rsidP="006D5A7C">
      <w:pPr>
        <w:pStyle w:val="Heading1"/>
        <w:rPr>
          <w:rFonts w:asciiTheme="minorHAnsi" w:hAnsiTheme="minorHAnsi"/>
          <w:b w:val="0"/>
          <w:bCs w:val="0"/>
          <w:color w:val="000000" w:themeColor="text1"/>
          <w:sz w:val="40"/>
          <w:szCs w:val="40"/>
        </w:rPr>
      </w:pPr>
    </w:p>
    <w:p w14:paraId="222F1F53" w14:textId="77777777" w:rsidR="006D5A7C" w:rsidRPr="00EF51E3" w:rsidRDefault="006D5A7C" w:rsidP="006D5A7C">
      <w:pPr>
        <w:pStyle w:val="Heading1"/>
        <w:rPr>
          <w:rFonts w:asciiTheme="minorHAnsi" w:hAnsiTheme="minorHAnsi"/>
          <w:color w:val="000000" w:themeColor="text1"/>
          <w:sz w:val="48"/>
          <w:szCs w:val="48"/>
        </w:rPr>
      </w:pPr>
      <w:r w:rsidRPr="00EF51E3">
        <w:rPr>
          <w:rFonts w:asciiTheme="minorHAnsi" w:hAnsiTheme="minorHAnsi"/>
          <w:color w:val="000000" w:themeColor="text1"/>
          <w:sz w:val="48"/>
          <w:szCs w:val="48"/>
        </w:rPr>
        <w:lastRenderedPageBreak/>
        <w:t>Access Levels</w:t>
      </w:r>
    </w:p>
    <w:p w14:paraId="04D1814E" w14:textId="77777777" w:rsidR="006D5A7C" w:rsidRPr="00EF51E3" w:rsidRDefault="006D5A7C" w:rsidP="006D5A7C">
      <w:pPr>
        <w:pStyle w:val="Heading1"/>
        <w:numPr>
          <w:ilvl w:val="0"/>
          <w:numId w:val="49"/>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Admins: Full access to view, edit, update, and delete any order in the system.</w:t>
      </w:r>
    </w:p>
    <w:p w14:paraId="745A521E" w14:textId="77777777" w:rsidR="006D5A7C" w:rsidRPr="00EF51E3" w:rsidRDefault="006D5A7C" w:rsidP="006D5A7C">
      <w:pPr>
        <w:pStyle w:val="Heading1"/>
        <w:numPr>
          <w:ilvl w:val="0"/>
          <w:numId w:val="49"/>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Coaches (Sub-Admins): Granted limited access to manage orders, depending on assigned permissions.</w:t>
      </w:r>
    </w:p>
    <w:p w14:paraId="480D3F5C" w14:textId="77777777" w:rsidR="006D5A7C" w:rsidRPr="00EF51E3" w:rsidRDefault="006D5A7C" w:rsidP="006D5A7C">
      <w:pPr>
        <w:pStyle w:val="Heading1"/>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Order Details Displayed</w:t>
      </w:r>
    </w:p>
    <w:p w14:paraId="3F448D01" w14:textId="77777777" w:rsidR="006D5A7C" w:rsidRPr="00EF51E3" w:rsidRDefault="006D5A7C" w:rsidP="006D5A7C">
      <w:pPr>
        <w:pStyle w:val="Heading1"/>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Each order entry displays comprehensive information, including:</w:t>
      </w:r>
    </w:p>
    <w:p w14:paraId="43E23E5F" w14:textId="77777777" w:rsidR="006D5A7C" w:rsidRPr="00EF51E3" w:rsidRDefault="006D5A7C" w:rsidP="006D5A7C">
      <w:pPr>
        <w:pStyle w:val="Heading1"/>
        <w:numPr>
          <w:ilvl w:val="0"/>
          <w:numId w:val="50"/>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Order ID (auto sorted by default)</w:t>
      </w:r>
    </w:p>
    <w:p w14:paraId="597FA8A3" w14:textId="77777777" w:rsidR="006D5A7C" w:rsidRPr="00EF51E3" w:rsidRDefault="006D5A7C" w:rsidP="006D5A7C">
      <w:pPr>
        <w:pStyle w:val="Heading1"/>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Customer Name</w:t>
      </w:r>
      <w:r>
        <w:rPr>
          <w:rFonts w:asciiTheme="minorHAnsi" w:hAnsiTheme="minorHAnsi"/>
          <w:b w:val="0"/>
          <w:bCs w:val="0"/>
          <w:color w:val="000000" w:themeColor="text1"/>
          <w:sz w:val="40"/>
          <w:szCs w:val="40"/>
        </w:rPr>
        <w:t xml:space="preserve"> ,</w:t>
      </w:r>
      <w:r w:rsidRPr="00EF51E3">
        <w:rPr>
          <w:rFonts w:asciiTheme="minorHAnsi" w:hAnsiTheme="minorHAnsi"/>
          <w:b w:val="0"/>
          <w:bCs w:val="0"/>
          <w:color w:val="000000" w:themeColor="text1"/>
          <w:sz w:val="40"/>
          <w:szCs w:val="40"/>
        </w:rPr>
        <w:t>Products Ordered</w:t>
      </w:r>
      <w:r>
        <w:rPr>
          <w:rFonts w:asciiTheme="minorHAnsi" w:hAnsiTheme="minorHAnsi"/>
          <w:b w:val="0"/>
          <w:bCs w:val="0"/>
          <w:color w:val="000000" w:themeColor="text1"/>
          <w:sz w:val="40"/>
          <w:szCs w:val="40"/>
        </w:rPr>
        <w:t xml:space="preserve"> ,</w:t>
      </w:r>
      <w:r w:rsidRPr="00EF51E3">
        <w:rPr>
          <w:rFonts w:asciiTheme="minorHAnsi" w:hAnsiTheme="minorHAnsi"/>
          <w:b w:val="0"/>
          <w:bCs w:val="0"/>
          <w:color w:val="000000" w:themeColor="text1"/>
          <w:sz w:val="40"/>
          <w:szCs w:val="40"/>
        </w:rPr>
        <w:t>Product Name</w:t>
      </w:r>
      <w:r>
        <w:rPr>
          <w:rFonts w:asciiTheme="minorHAnsi" w:hAnsiTheme="minorHAnsi"/>
          <w:b w:val="0"/>
          <w:bCs w:val="0"/>
          <w:color w:val="000000" w:themeColor="text1"/>
          <w:sz w:val="40"/>
          <w:szCs w:val="40"/>
        </w:rPr>
        <w:t xml:space="preserve"> ,</w:t>
      </w:r>
      <w:r w:rsidRPr="00EF51E3">
        <w:rPr>
          <w:rFonts w:asciiTheme="minorHAnsi" w:hAnsiTheme="minorHAnsi"/>
          <w:b w:val="0"/>
          <w:bCs w:val="0"/>
          <w:color w:val="000000" w:themeColor="text1"/>
          <w:sz w:val="40"/>
          <w:szCs w:val="40"/>
        </w:rPr>
        <w:t>Quantity</w:t>
      </w:r>
      <w:r>
        <w:rPr>
          <w:rFonts w:asciiTheme="minorHAnsi" w:hAnsiTheme="minorHAnsi"/>
          <w:b w:val="0"/>
          <w:bCs w:val="0"/>
          <w:color w:val="000000" w:themeColor="text1"/>
          <w:sz w:val="40"/>
          <w:szCs w:val="40"/>
        </w:rPr>
        <w:t xml:space="preserve"> ,</w:t>
      </w:r>
      <w:r w:rsidRPr="00EF51E3">
        <w:rPr>
          <w:rFonts w:asciiTheme="minorHAnsi" w:hAnsiTheme="minorHAnsi"/>
          <w:b w:val="0"/>
          <w:bCs w:val="0"/>
          <w:color w:val="000000" w:themeColor="text1"/>
          <w:sz w:val="40"/>
          <w:szCs w:val="40"/>
        </w:rPr>
        <w:t>Unit Price</w:t>
      </w:r>
      <w:r>
        <w:rPr>
          <w:rFonts w:asciiTheme="minorHAnsi" w:hAnsiTheme="minorHAnsi"/>
          <w:b w:val="0"/>
          <w:bCs w:val="0"/>
          <w:color w:val="000000" w:themeColor="text1"/>
          <w:sz w:val="40"/>
          <w:szCs w:val="40"/>
        </w:rPr>
        <w:t xml:space="preserve"> ,</w:t>
      </w:r>
      <w:r w:rsidRPr="00EF51E3">
        <w:rPr>
          <w:rFonts w:asciiTheme="minorHAnsi" w:hAnsiTheme="minorHAnsi"/>
          <w:b w:val="0"/>
          <w:bCs w:val="0"/>
          <w:color w:val="000000" w:themeColor="text1"/>
          <w:sz w:val="40"/>
          <w:szCs w:val="40"/>
        </w:rPr>
        <w:t>Total Price per product</w:t>
      </w:r>
      <w:r>
        <w:rPr>
          <w:rFonts w:asciiTheme="minorHAnsi" w:hAnsiTheme="minorHAnsi"/>
          <w:b w:val="0"/>
          <w:bCs w:val="0"/>
          <w:color w:val="000000" w:themeColor="text1"/>
          <w:sz w:val="40"/>
          <w:szCs w:val="40"/>
        </w:rPr>
        <w:t xml:space="preserve"> ,</w:t>
      </w:r>
      <w:r w:rsidRPr="00EF51E3">
        <w:rPr>
          <w:rFonts w:asciiTheme="minorHAnsi" w:hAnsiTheme="minorHAnsi"/>
          <w:b w:val="0"/>
          <w:bCs w:val="0"/>
          <w:color w:val="000000" w:themeColor="text1"/>
          <w:sz w:val="40"/>
          <w:szCs w:val="40"/>
        </w:rPr>
        <w:t>Order Total Amount</w:t>
      </w:r>
      <w:r>
        <w:rPr>
          <w:rFonts w:asciiTheme="minorHAnsi" w:hAnsiTheme="minorHAnsi"/>
          <w:b w:val="0"/>
          <w:bCs w:val="0"/>
          <w:color w:val="000000" w:themeColor="text1"/>
          <w:sz w:val="40"/>
          <w:szCs w:val="40"/>
        </w:rPr>
        <w:t xml:space="preserve"> ,</w:t>
      </w:r>
      <w:r w:rsidRPr="00EF51E3">
        <w:rPr>
          <w:rFonts w:asciiTheme="minorHAnsi" w:hAnsiTheme="minorHAnsi"/>
          <w:b w:val="0"/>
          <w:bCs w:val="0"/>
          <w:color w:val="000000" w:themeColor="text1"/>
          <w:sz w:val="40"/>
          <w:szCs w:val="40"/>
        </w:rPr>
        <w:t>Shipment Address</w:t>
      </w:r>
      <w:r>
        <w:rPr>
          <w:rFonts w:asciiTheme="minorHAnsi" w:hAnsiTheme="minorHAnsi"/>
          <w:b w:val="0"/>
          <w:bCs w:val="0"/>
          <w:color w:val="000000" w:themeColor="text1"/>
          <w:sz w:val="40"/>
          <w:szCs w:val="40"/>
        </w:rPr>
        <w:t xml:space="preserve"> ,</w:t>
      </w:r>
      <w:r w:rsidRPr="00EF51E3">
        <w:rPr>
          <w:rFonts w:asciiTheme="minorHAnsi" w:hAnsiTheme="minorHAnsi"/>
          <w:b w:val="0"/>
          <w:bCs w:val="0"/>
          <w:color w:val="000000" w:themeColor="text1"/>
          <w:sz w:val="40"/>
          <w:szCs w:val="40"/>
        </w:rPr>
        <w:t>Order Date and Time</w:t>
      </w:r>
    </w:p>
    <w:p w14:paraId="11756529" w14:textId="77777777" w:rsidR="006D5A7C" w:rsidRPr="00EF51E3" w:rsidRDefault="006D5A7C" w:rsidP="006D5A7C">
      <w:pPr>
        <w:pStyle w:val="Heading1"/>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Order Status</w:t>
      </w:r>
      <w:r>
        <w:rPr>
          <w:rFonts w:asciiTheme="minorHAnsi" w:hAnsiTheme="minorHAnsi"/>
          <w:b w:val="0"/>
          <w:bCs w:val="0"/>
          <w:color w:val="000000" w:themeColor="text1"/>
          <w:sz w:val="40"/>
          <w:szCs w:val="40"/>
        </w:rPr>
        <w:t xml:space="preserve"> : </w:t>
      </w:r>
      <w:r w:rsidRPr="00EF51E3">
        <w:rPr>
          <w:rFonts w:asciiTheme="minorHAnsi" w:hAnsiTheme="minorHAnsi"/>
          <w:b w:val="0"/>
          <w:bCs w:val="0"/>
          <w:color w:val="000000" w:themeColor="text1"/>
          <w:sz w:val="40"/>
          <w:szCs w:val="40"/>
        </w:rPr>
        <w:t>Ongoing</w:t>
      </w:r>
      <w:r>
        <w:rPr>
          <w:rFonts w:asciiTheme="minorHAnsi" w:hAnsiTheme="minorHAnsi"/>
          <w:b w:val="0"/>
          <w:bCs w:val="0"/>
          <w:color w:val="000000" w:themeColor="text1"/>
          <w:sz w:val="40"/>
          <w:szCs w:val="40"/>
        </w:rPr>
        <w:t xml:space="preserve"> ,</w:t>
      </w:r>
      <w:r w:rsidRPr="00EF51E3">
        <w:rPr>
          <w:rFonts w:asciiTheme="minorHAnsi" w:hAnsiTheme="minorHAnsi"/>
          <w:b w:val="0"/>
          <w:bCs w:val="0"/>
          <w:color w:val="000000" w:themeColor="text1"/>
          <w:sz w:val="40"/>
          <w:szCs w:val="40"/>
        </w:rPr>
        <w:t>Delivered</w:t>
      </w:r>
      <w:r>
        <w:rPr>
          <w:rFonts w:asciiTheme="minorHAnsi" w:hAnsiTheme="minorHAnsi"/>
          <w:b w:val="0"/>
          <w:bCs w:val="0"/>
          <w:color w:val="000000" w:themeColor="text1"/>
          <w:sz w:val="40"/>
          <w:szCs w:val="40"/>
        </w:rPr>
        <w:t xml:space="preserve"> ,</w:t>
      </w:r>
      <w:r w:rsidRPr="00EF51E3">
        <w:rPr>
          <w:rFonts w:asciiTheme="minorHAnsi" w:hAnsiTheme="minorHAnsi"/>
          <w:b w:val="0"/>
          <w:bCs w:val="0"/>
          <w:color w:val="000000" w:themeColor="text1"/>
          <w:sz w:val="40"/>
          <w:szCs w:val="40"/>
        </w:rPr>
        <w:t>Cancelled</w:t>
      </w:r>
    </w:p>
    <w:p w14:paraId="5FB6979B" w14:textId="77777777" w:rsidR="006D5A7C" w:rsidRDefault="006D5A7C" w:rsidP="006D5A7C">
      <w:pPr>
        <w:pStyle w:val="Heading1"/>
        <w:rPr>
          <w:rFonts w:asciiTheme="minorHAnsi" w:hAnsiTheme="minorHAnsi"/>
          <w:b w:val="0"/>
          <w:bCs w:val="0"/>
          <w:color w:val="000000" w:themeColor="text1"/>
          <w:sz w:val="40"/>
          <w:szCs w:val="40"/>
        </w:rPr>
      </w:pPr>
    </w:p>
    <w:p w14:paraId="7AE2FA9C" w14:textId="77777777" w:rsidR="006D5A7C" w:rsidRPr="00EF51E3" w:rsidRDefault="006D5A7C" w:rsidP="006D5A7C">
      <w:pPr>
        <w:pStyle w:val="Heading1"/>
        <w:rPr>
          <w:rFonts w:asciiTheme="minorHAnsi" w:hAnsiTheme="minorHAnsi"/>
          <w:color w:val="000000" w:themeColor="text1"/>
          <w:sz w:val="48"/>
          <w:szCs w:val="48"/>
        </w:rPr>
      </w:pPr>
      <w:bookmarkStart w:id="40" w:name="_Hlk200140645"/>
      <w:r w:rsidRPr="00EF51E3">
        <w:rPr>
          <w:rFonts w:asciiTheme="minorHAnsi" w:hAnsiTheme="minorHAnsi"/>
          <w:color w:val="000000" w:themeColor="text1"/>
          <w:sz w:val="48"/>
          <w:szCs w:val="48"/>
        </w:rPr>
        <w:lastRenderedPageBreak/>
        <w:t>Functionalities</w:t>
      </w:r>
    </w:p>
    <w:bookmarkEnd w:id="40"/>
    <w:p w14:paraId="70B522B0" w14:textId="77777777" w:rsidR="006D5A7C" w:rsidRPr="00EF51E3" w:rsidRDefault="006D5A7C" w:rsidP="006D5A7C">
      <w:pPr>
        <w:pStyle w:val="Heading1"/>
        <w:rPr>
          <w:rFonts w:asciiTheme="minorHAnsi" w:hAnsiTheme="minorHAnsi"/>
          <w:color w:val="000000" w:themeColor="text1"/>
          <w:sz w:val="40"/>
          <w:szCs w:val="40"/>
        </w:rPr>
      </w:pPr>
      <w:r w:rsidRPr="00EF51E3">
        <w:rPr>
          <w:rFonts w:asciiTheme="minorHAnsi" w:hAnsiTheme="minorHAnsi"/>
          <w:color w:val="000000" w:themeColor="text1"/>
          <w:sz w:val="40"/>
          <w:szCs w:val="40"/>
        </w:rPr>
        <w:t>Edit Order Status</w:t>
      </w:r>
    </w:p>
    <w:p w14:paraId="7000A90E" w14:textId="77777777" w:rsidR="006D5A7C" w:rsidRPr="00EF51E3" w:rsidRDefault="006D5A7C" w:rsidP="006D5A7C">
      <w:pPr>
        <w:pStyle w:val="Heading1"/>
        <w:numPr>
          <w:ilvl w:val="0"/>
          <w:numId w:val="51"/>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Change status between Ongoing, Delivered, or Cancelled</w:t>
      </w:r>
    </w:p>
    <w:p w14:paraId="6462664F" w14:textId="77777777" w:rsidR="006D5A7C" w:rsidRPr="00EF51E3" w:rsidRDefault="006D5A7C" w:rsidP="006D5A7C">
      <w:pPr>
        <w:pStyle w:val="Heading1"/>
        <w:numPr>
          <w:ilvl w:val="0"/>
          <w:numId w:val="51"/>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Status changes update in real time via the admin interface</w:t>
      </w:r>
    </w:p>
    <w:p w14:paraId="2DFBD804" w14:textId="77777777" w:rsidR="006D5A7C" w:rsidRPr="00EF51E3" w:rsidRDefault="006D5A7C" w:rsidP="006D5A7C">
      <w:pPr>
        <w:pStyle w:val="Heading1"/>
        <w:numPr>
          <w:ilvl w:val="0"/>
          <w:numId w:val="51"/>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Useful for tracking shipping progress or handling failed deliveries</w:t>
      </w:r>
    </w:p>
    <w:p w14:paraId="319AD9D6" w14:textId="77777777" w:rsidR="006D5A7C" w:rsidRPr="00EF51E3" w:rsidRDefault="006D5A7C" w:rsidP="006D5A7C">
      <w:pPr>
        <w:pStyle w:val="Heading1"/>
        <w:rPr>
          <w:rFonts w:asciiTheme="minorHAnsi" w:hAnsiTheme="minorHAnsi"/>
          <w:color w:val="000000" w:themeColor="text1"/>
          <w:sz w:val="40"/>
          <w:szCs w:val="40"/>
        </w:rPr>
      </w:pPr>
      <w:r w:rsidRPr="00EF51E3">
        <w:rPr>
          <w:rFonts w:asciiTheme="minorHAnsi" w:hAnsiTheme="minorHAnsi"/>
          <w:color w:val="000000" w:themeColor="text1"/>
          <w:sz w:val="40"/>
          <w:szCs w:val="40"/>
        </w:rPr>
        <w:t>Refund Calculation</w:t>
      </w:r>
    </w:p>
    <w:p w14:paraId="1CA3AC0E" w14:textId="77777777" w:rsidR="006D5A7C" w:rsidRPr="00EF51E3" w:rsidRDefault="006D5A7C" w:rsidP="006D5A7C">
      <w:pPr>
        <w:pStyle w:val="Heading1"/>
        <w:numPr>
          <w:ilvl w:val="0"/>
          <w:numId w:val="52"/>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When an order is cancelled, the total amount is shown clearly</w:t>
      </w:r>
    </w:p>
    <w:p w14:paraId="4E0C493C" w14:textId="77777777" w:rsidR="006D5A7C" w:rsidRPr="00EF51E3" w:rsidRDefault="006D5A7C" w:rsidP="006D5A7C">
      <w:pPr>
        <w:pStyle w:val="Heading1"/>
        <w:numPr>
          <w:ilvl w:val="0"/>
          <w:numId w:val="52"/>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Helps determine the exact refund amount</w:t>
      </w:r>
    </w:p>
    <w:p w14:paraId="48626CD2" w14:textId="77777777" w:rsidR="006D5A7C" w:rsidRDefault="006D5A7C" w:rsidP="006D5A7C">
      <w:pPr>
        <w:pStyle w:val="Heading1"/>
        <w:numPr>
          <w:ilvl w:val="0"/>
          <w:numId w:val="52"/>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Optionally integrates with a refund management system</w:t>
      </w:r>
    </w:p>
    <w:p w14:paraId="02F58EF5" w14:textId="77777777" w:rsidR="006D5A7C" w:rsidRPr="00EF51E3" w:rsidRDefault="006D5A7C" w:rsidP="006D5A7C"/>
    <w:p w14:paraId="2179F83D" w14:textId="77777777" w:rsidR="006D5A7C" w:rsidRPr="00EF51E3" w:rsidRDefault="006D5A7C" w:rsidP="006D5A7C">
      <w:pPr>
        <w:pStyle w:val="Heading1"/>
        <w:rPr>
          <w:rFonts w:asciiTheme="minorHAnsi" w:hAnsiTheme="minorHAnsi"/>
          <w:color w:val="000000" w:themeColor="text1"/>
          <w:sz w:val="40"/>
          <w:szCs w:val="40"/>
        </w:rPr>
      </w:pPr>
      <w:r w:rsidRPr="00EF51E3">
        <w:rPr>
          <w:rFonts w:asciiTheme="minorHAnsi" w:hAnsiTheme="minorHAnsi"/>
          <w:color w:val="000000" w:themeColor="text1"/>
          <w:sz w:val="40"/>
          <w:szCs w:val="40"/>
        </w:rPr>
        <w:lastRenderedPageBreak/>
        <w:t>Delete Order</w:t>
      </w:r>
    </w:p>
    <w:p w14:paraId="5F350E95" w14:textId="77777777" w:rsidR="006D5A7C" w:rsidRPr="00EF51E3" w:rsidRDefault="006D5A7C" w:rsidP="006D5A7C">
      <w:pPr>
        <w:pStyle w:val="Heading1"/>
        <w:numPr>
          <w:ilvl w:val="0"/>
          <w:numId w:val="53"/>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Admins and authorized Coaches can delete orders</w:t>
      </w:r>
    </w:p>
    <w:p w14:paraId="117D537B" w14:textId="77777777" w:rsidR="006D5A7C" w:rsidRPr="00EF51E3" w:rsidRDefault="006D5A7C" w:rsidP="006D5A7C">
      <w:pPr>
        <w:pStyle w:val="Heading1"/>
        <w:numPr>
          <w:ilvl w:val="0"/>
          <w:numId w:val="53"/>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Includes a confirmation step to prevent accidental deletion</w:t>
      </w:r>
    </w:p>
    <w:p w14:paraId="0FF85800" w14:textId="77777777" w:rsidR="006D5A7C" w:rsidRPr="00EF51E3" w:rsidRDefault="006D5A7C" w:rsidP="006D5A7C">
      <w:pPr>
        <w:pStyle w:val="Heading1"/>
        <w:numPr>
          <w:ilvl w:val="0"/>
          <w:numId w:val="53"/>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Deletes are soft by default (orders are archived, not permanently removed)</w:t>
      </w:r>
    </w:p>
    <w:p w14:paraId="4554A1F6" w14:textId="77777777" w:rsidR="006D5A7C" w:rsidRPr="00EF51E3" w:rsidRDefault="006D5A7C" w:rsidP="006D5A7C">
      <w:pPr>
        <w:pStyle w:val="Heading1"/>
        <w:rPr>
          <w:rFonts w:asciiTheme="minorHAnsi" w:hAnsiTheme="minorHAnsi"/>
          <w:color w:val="000000" w:themeColor="text1"/>
          <w:sz w:val="40"/>
          <w:szCs w:val="40"/>
        </w:rPr>
      </w:pPr>
      <w:r w:rsidRPr="00EF51E3">
        <w:rPr>
          <w:rFonts w:asciiTheme="minorHAnsi" w:hAnsiTheme="minorHAnsi"/>
          <w:color w:val="000000" w:themeColor="text1"/>
          <w:sz w:val="40"/>
          <w:szCs w:val="40"/>
        </w:rPr>
        <w:t>Security &amp; Access Control</w:t>
      </w:r>
    </w:p>
    <w:p w14:paraId="5AD6296A" w14:textId="77777777" w:rsidR="006D5A7C" w:rsidRPr="00EF51E3" w:rsidRDefault="006D5A7C" w:rsidP="006D5A7C">
      <w:pPr>
        <w:pStyle w:val="Heading1"/>
        <w:numPr>
          <w:ilvl w:val="0"/>
          <w:numId w:val="54"/>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Access is restricted based on user roles (Admin or Coach)</w:t>
      </w:r>
    </w:p>
    <w:p w14:paraId="64FFB98C" w14:textId="77777777" w:rsidR="006D5A7C" w:rsidRPr="00EF51E3" w:rsidRDefault="006D5A7C" w:rsidP="006D5A7C">
      <w:pPr>
        <w:pStyle w:val="Heading1"/>
        <w:numPr>
          <w:ilvl w:val="0"/>
          <w:numId w:val="54"/>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All actions (status change, deletion) are logged for audit purposes</w:t>
      </w:r>
    </w:p>
    <w:p w14:paraId="417E1B3B" w14:textId="77777777" w:rsidR="006D5A7C" w:rsidRDefault="006D5A7C" w:rsidP="006D5A7C">
      <w:pPr>
        <w:pStyle w:val="Heading1"/>
        <w:numPr>
          <w:ilvl w:val="0"/>
          <w:numId w:val="54"/>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Coaches can only manage orders within their scope, if configured</w:t>
      </w:r>
    </w:p>
    <w:p w14:paraId="1DE78B70" w14:textId="77777777" w:rsidR="006D5A7C" w:rsidRPr="00EF51E3" w:rsidRDefault="006D5A7C" w:rsidP="006D5A7C"/>
    <w:p w14:paraId="56DD1BD5" w14:textId="77777777" w:rsidR="006D5A7C" w:rsidRPr="00EF51E3" w:rsidRDefault="006D5A7C" w:rsidP="006D5A7C">
      <w:pPr>
        <w:pStyle w:val="Heading1"/>
        <w:rPr>
          <w:rFonts w:asciiTheme="minorHAnsi" w:hAnsiTheme="minorHAnsi"/>
          <w:color w:val="000000" w:themeColor="text1"/>
          <w:sz w:val="40"/>
          <w:szCs w:val="40"/>
        </w:rPr>
      </w:pPr>
      <w:r w:rsidRPr="00EF51E3">
        <w:rPr>
          <w:rFonts w:asciiTheme="minorHAnsi" w:hAnsiTheme="minorHAnsi"/>
          <w:color w:val="000000" w:themeColor="text1"/>
          <w:sz w:val="40"/>
          <w:szCs w:val="40"/>
        </w:rPr>
        <w:lastRenderedPageBreak/>
        <w:t>User Interface Features</w:t>
      </w:r>
    </w:p>
    <w:p w14:paraId="7B81938A" w14:textId="77777777" w:rsidR="006D5A7C" w:rsidRPr="00EF51E3" w:rsidRDefault="006D5A7C" w:rsidP="006D5A7C">
      <w:pPr>
        <w:pStyle w:val="Heading1"/>
        <w:numPr>
          <w:ilvl w:val="0"/>
          <w:numId w:val="55"/>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Clean, paginated table view for easy navigation</w:t>
      </w:r>
    </w:p>
    <w:p w14:paraId="35061B2E" w14:textId="77777777" w:rsidR="006D5A7C" w:rsidRPr="00EF51E3" w:rsidRDefault="006D5A7C" w:rsidP="006D5A7C">
      <w:pPr>
        <w:pStyle w:val="Heading1"/>
        <w:numPr>
          <w:ilvl w:val="0"/>
          <w:numId w:val="55"/>
        </w:numPr>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Responsive design for desktop and mobile devices</w:t>
      </w:r>
    </w:p>
    <w:p w14:paraId="464D8BE7" w14:textId="77777777" w:rsidR="006D5A7C" w:rsidRPr="00EF51E3" w:rsidRDefault="006D5A7C" w:rsidP="006D5A7C">
      <w:pPr>
        <w:pStyle w:val="Heading1"/>
        <w:rPr>
          <w:rFonts w:asciiTheme="minorHAnsi" w:hAnsiTheme="minorHAnsi"/>
          <w:color w:val="000000" w:themeColor="text1"/>
          <w:sz w:val="48"/>
          <w:szCs w:val="48"/>
        </w:rPr>
      </w:pPr>
      <w:r w:rsidRPr="00EF51E3">
        <w:rPr>
          <w:rFonts w:asciiTheme="minorHAnsi" w:hAnsiTheme="minorHAnsi"/>
          <w:color w:val="000000" w:themeColor="text1"/>
          <w:sz w:val="48"/>
          <w:szCs w:val="48"/>
        </w:rPr>
        <w:t>Goals:</w:t>
      </w:r>
    </w:p>
    <w:p w14:paraId="27FCEEBE" w14:textId="77777777" w:rsidR="006D5A7C" w:rsidRPr="00EF51E3" w:rsidRDefault="006D5A7C" w:rsidP="006D5A7C">
      <w:pPr>
        <w:pStyle w:val="Heading1"/>
        <w:rPr>
          <w:rFonts w:asciiTheme="minorHAnsi" w:hAnsiTheme="minorHAnsi"/>
          <w:b w:val="0"/>
          <w:bCs w:val="0"/>
          <w:color w:val="000000" w:themeColor="text1"/>
          <w:sz w:val="40"/>
          <w:szCs w:val="40"/>
        </w:rPr>
      </w:pPr>
      <w:r w:rsidRPr="00EF51E3">
        <w:rPr>
          <w:rFonts w:asciiTheme="minorHAnsi" w:hAnsiTheme="minorHAnsi"/>
          <w:b w:val="0"/>
          <w:bCs w:val="0"/>
          <w:color w:val="000000" w:themeColor="text1"/>
          <w:sz w:val="40"/>
          <w:szCs w:val="40"/>
        </w:rPr>
        <w:t xml:space="preserve">Improve the experience of </w:t>
      </w:r>
      <w:proofErr w:type="gramStart"/>
      <w:r w:rsidRPr="00EF51E3">
        <w:rPr>
          <w:rFonts w:asciiTheme="minorHAnsi" w:hAnsiTheme="minorHAnsi"/>
          <w:b w:val="0"/>
          <w:bCs w:val="0"/>
          <w:color w:val="000000" w:themeColor="text1"/>
          <w:sz w:val="40"/>
          <w:szCs w:val="40"/>
        </w:rPr>
        <w:t>the managing</w:t>
      </w:r>
      <w:proofErr w:type="gramEnd"/>
      <w:r w:rsidRPr="00EF51E3">
        <w:rPr>
          <w:rFonts w:asciiTheme="minorHAnsi" w:hAnsiTheme="minorHAnsi"/>
          <w:b w:val="0"/>
          <w:bCs w:val="0"/>
          <w:color w:val="000000" w:themeColor="text1"/>
          <w:sz w:val="40"/>
          <w:szCs w:val="40"/>
        </w:rPr>
        <w:t xml:space="preserve"> </w:t>
      </w:r>
      <w:proofErr w:type="gramStart"/>
      <w:r w:rsidRPr="00EF51E3">
        <w:rPr>
          <w:rFonts w:asciiTheme="minorHAnsi" w:hAnsiTheme="minorHAnsi"/>
          <w:b w:val="0"/>
          <w:bCs w:val="0"/>
          <w:color w:val="000000" w:themeColor="text1"/>
          <w:sz w:val="40"/>
          <w:szCs w:val="40"/>
        </w:rPr>
        <w:t>the orders</w:t>
      </w:r>
      <w:proofErr w:type="gramEnd"/>
      <w:r w:rsidRPr="00EF51E3">
        <w:rPr>
          <w:rFonts w:asciiTheme="minorHAnsi" w:hAnsiTheme="minorHAnsi"/>
          <w:b w:val="0"/>
          <w:bCs w:val="0"/>
          <w:color w:val="000000" w:themeColor="text1"/>
          <w:sz w:val="40"/>
          <w:szCs w:val="40"/>
        </w:rPr>
        <w:t xml:space="preserve"> in a safe environment without stressing the admin to manage everything alone with the help of the coaches to manage everything with the admin in a co-operating environment and community to achieve the best way of satisfaction for the users and ensure the job is done properly and effectively.</w:t>
      </w:r>
    </w:p>
    <w:p w14:paraId="2D5FAFFD" w14:textId="77777777" w:rsidR="006D5A7C" w:rsidRPr="00EF51E3" w:rsidRDefault="006D5A7C" w:rsidP="006D5A7C">
      <w:pPr>
        <w:pStyle w:val="Heading1"/>
        <w:rPr>
          <w:rFonts w:asciiTheme="minorHAnsi" w:hAnsiTheme="minorHAnsi"/>
          <w:b w:val="0"/>
          <w:bCs w:val="0"/>
          <w:color w:val="000000" w:themeColor="text1"/>
          <w:sz w:val="40"/>
          <w:szCs w:val="40"/>
        </w:rPr>
      </w:pPr>
    </w:p>
    <w:p w14:paraId="4AEF42E5" w14:textId="77777777" w:rsidR="006D5A7C" w:rsidRDefault="006D5A7C" w:rsidP="006D5A7C">
      <w:pPr>
        <w:pStyle w:val="Heading1"/>
        <w:rPr>
          <w:rFonts w:asciiTheme="minorHAnsi" w:hAnsiTheme="minorHAnsi"/>
          <w:color w:val="000000" w:themeColor="text1"/>
          <w:sz w:val="48"/>
          <w:szCs w:val="48"/>
        </w:rPr>
      </w:pPr>
    </w:p>
    <w:p w14:paraId="57E617B1" w14:textId="77777777" w:rsidR="006D5A7C" w:rsidRDefault="006D5A7C" w:rsidP="006D5A7C">
      <w:pPr>
        <w:pStyle w:val="Heading1"/>
        <w:rPr>
          <w:rFonts w:asciiTheme="minorHAnsi" w:hAnsiTheme="minorHAnsi"/>
          <w:color w:val="000000" w:themeColor="text1"/>
          <w:sz w:val="48"/>
          <w:szCs w:val="48"/>
        </w:rPr>
      </w:pPr>
    </w:p>
    <w:p w14:paraId="3127CC99" w14:textId="77777777" w:rsidR="006D5A7C" w:rsidRPr="00747FF3" w:rsidRDefault="006D5A7C" w:rsidP="006D5A7C">
      <w:pPr>
        <w:pStyle w:val="Heading1"/>
        <w:rPr>
          <w:rFonts w:asciiTheme="minorHAnsi" w:hAnsiTheme="minorHAnsi"/>
          <w:color w:val="000000" w:themeColor="text1"/>
          <w:sz w:val="48"/>
          <w:szCs w:val="48"/>
        </w:rPr>
      </w:pPr>
      <w:bookmarkStart w:id="41" w:name="_Hlk200140665"/>
      <w:r w:rsidRPr="00747FF3">
        <w:rPr>
          <w:rFonts w:asciiTheme="minorHAnsi" w:hAnsiTheme="minorHAnsi"/>
          <w:color w:val="000000" w:themeColor="text1"/>
          <w:sz w:val="48"/>
          <w:szCs w:val="48"/>
        </w:rPr>
        <w:lastRenderedPageBreak/>
        <w:t xml:space="preserve">Profile </w:t>
      </w:r>
    </w:p>
    <w:bookmarkEnd w:id="41"/>
    <w:p w14:paraId="5EE0E79E" w14:textId="77777777" w:rsidR="006D5A7C" w:rsidRPr="00747FF3" w:rsidRDefault="006D5A7C" w:rsidP="006D5A7C">
      <w:pPr>
        <w:rPr>
          <w:color w:val="000000" w:themeColor="text1"/>
        </w:rPr>
      </w:pPr>
    </w:p>
    <w:p w14:paraId="752270A9" w14:textId="77777777" w:rsidR="006D5A7C" w:rsidRPr="00747FF3" w:rsidRDefault="006D5A7C" w:rsidP="006D5A7C">
      <w:pPr>
        <w:rPr>
          <w:color w:val="000000" w:themeColor="text1"/>
          <w:sz w:val="40"/>
          <w:szCs w:val="40"/>
        </w:rPr>
      </w:pPr>
      <w:r w:rsidRPr="00747FF3">
        <w:rPr>
          <w:color w:val="000000" w:themeColor="text1"/>
          <w:sz w:val="40"/>
          <w:szCs w:val="40"/>
        </w:rPr>
        <w:t>The Admin Profile page serves as a personalized dashboard for individual administrators, offering both a quick overview of their credentials and essential security features. Prominently displayed is the administrator's core identity within the system: their Username and their associated Email address, providing immediate access to their registered contact information. Beyond mere display, this page incorporates a vital security functionality: the "Change Password" section. Here, administrators can independently update their account password by first entering their Old Password for verification purposes, and then securely establishing a New Password. This self-service password management capability is crucial for maintaining the individual security of each administrator's account, allowing them to proactively protect their access to the application's sensitive administrative functions.</w:t>
      </w:r>
    </w:p>
    <w:p w14:paraId="4549028C" w14:textId="77777777" w:rsidR="006D5A7C" w:rsidRPr="00747FF3" w:rsidRDefault="006D5A7C" w:rsidP="006D5A7C">
      <w:pPr>
        <w:rPr>
          <w:b/>
          <w:bCs/>
          <w:color w:val="000000" w:themeColor="text1"/>
          <w:sz w:val="40"/>
          <w:szCs w:val="40"/>
        </w:rPr>
      </w:pPr>
    </w:p>
    <w:p w14:paraId="1CF39824" w14:textId="77777777" w:rsidR="006D5A7C" w:rsidRPr="00747FF3" w:rsidRDefault="006D5A7C" w:rsidP="006D5A7C">
      <w:pPr>
        <w:rPr>
          <w:b/>
          <w:bCs/>
          <w:color w:val="000000" w:themeColor="text1"/>
          <w:sz w:val="40"/>
          <w:szCs w:val="40"/>
        </w:rPr>
      </w:pPr>
    </w:p>
    <w:p w14:paraId="48206A67" w14:textId="77777777" w:rsidR="006D5A7C" w:rsidRPr="00DF677B" w:rsidRDefault="006D5A7C" w:rsidP="006D5A7C">
      <w:pPr>
        <w:rPr>
          <w:b/>
          <w:bCs/>
          <w:color w:val="000000" w:themeColor="text1"/>
          <w:sz w:val="48"/>
          <w:szCs w:val="48"/>
        </w:rPr>
      </w:pPr>
      <w:r w:rsidRPr="00DF677B">
        <w:rPr>
          <w:b/>
          <w:bCs/>
          <w:color w:val="000000" w:themeColor="text1"/>
          <w:sz w:val="48"/>
          <w:szCs w:val="48"/>
        </w:rPr>
        <w:lastRenderedPageBreak/>
        <w:t>Goal</w:t>
      </w:r>
    </w:p>
    <w:p w14:paraId="1E9EDCA5" w14:textId="77777777" w:rsidR="006D5A7C" w:rsidRPr="00DF677B" w:rsidRDefault="006D5A7C" w:rsidP="006D5A7C">
      <w:pPr>
        <w:rPr>
          <w:color w:val="000000" w:themeColor="text1"/>
          <w:sz w:val="40"/>
          <w:szCs w:val="40"/>
        </w:rPr>
      </w:pPr>
      <w:r w:rsidRPr="00DF677B">
        <w:rPr>
          <w:color w:val="000000" w:themeColor="text1"/>
          <w:sz w:val="40"/>
          <w:szCs w:val="40"/>
        </w:rPr>
        <w:t>To securely manage administrative access by allowing for the controlled creation of new admin accounts, ensuring that only authorized personnel can access and manage sensitive areas of the application.</w:t>
      </w:r>
    </w:p>
    <w:p w14:paraId="4F8356A5" w14:textId="77777777" w:rsidR="006D5A7C" w:rsidRPr="00747FF3" w:rsidRDefault="006D5A7C" w:rsidP="006D5A7C">
      <w:pPr>
        <w:rPr>
          <w:color w:val="000000" w:themeColor="text1"/>
          <w:sz w:val="40"/>
          <w:szCs w:val="40"/>
        </w:rPr>
      </w:pPr>
    </w:p>
    <w:p w14:paraId="7C9FD453" w14:textId="77777777" w:rsidR="006D5A7C" w:rsidRPr="00747FF3" w:rsidRDefault="006D5A7C" w:rsidP="006D5A7C">
      <w:pPr>
        <w:rPr>
          <w:color w:val="000000" w:themeColor="text1"/>
          <w:sz w:val="40"/>
          <w:szCs w:val="40"/>
        </w:rPr>
      </w:pPr>
    </w:p>
    <w:p w14:paraId="1AA172EF" w14:textId="77777777" w:rsidR="006D5A7C" w:rsidRPr="00747FF3" w:rsidRDefault="006D5A7C" w:rsidP="006D5A7C">
      <w:pPr>
        <w:rPr>
          <w:color w:val="000000" w:themeColor="text1"/>
          <w:sz w:val="40"/>
          <w:szCs w:val="40"/>
        </w:rPr>
      </w:pPr>
    </w:p>
    <w:p w14:paraId="3EC2FB30" w14:textId="77777777" w:rsidR="006D5A7C" w:rsidRPr="00747FF3" w:rsidRDefault="006D5A7C" w:rsidP="006D5A7C">
      <w:pPr>
        <w:rPr>
          <w:color w:val="000000" w:themeColor="text1"/>
          <w:sz w:val="40"/>
          <w:szCs w:val="40"/>
        </w:rPr>
      </w:pPr>
    </w:p>
    <w:p w14:paraId="592B3B66" w14:textId="77777777" w:rsidR="006D5A7C" w:rsidRPr="00747FF3" w:rsidRDefault="006D5A7C" w:rsidP="006D5A7C">
      <w:pPr>
        <w:rPr>
          <w:color w:val="000000" w:themeColor="text1"/>
          <w:sz w:val="40"/>
          <w:szCs w:val="40"/>
        </w:rPr>
      </w:pPr>
    </w:p>
    <w:p w14:paraId="6A92A586" w14:textId="77777777" w:rsidR="006D5A7C" w:rsidRPr="00747FF3" w:rsidRDefault="006D5A7C" w:rsidP="006D5A7C">
      <w:pPr>
        <w:rPr>
          <w:color w:val="000000" w:themeColor="text1"/>
          <w:sz w:val="40"/>
          <w:szCs w:val="40"/>
        </w:rPr>
      </w:pPr>
    </w:p>
    <w:p w14:paraId="16E4EDFC" w14:textId="77777777" w:rsidR="006D5A7C" w:rsidRPr="00747FF3" w:rsidRDefault="006D5A7C" w:rsidP="006D5A7C">
      <w:pPr>
        <w:rPr>
          <w:color w:val="000000" w:themeColor="text1"/>
          <w:sz w:val="40"/>
          <w:szCs w:val="40"/>
        </w:rPr>
      </w:pPr>
    </w:p>
    <w:p w14:paraId="678A8A07" w14:textId="77777777" w:rsidR="006D5A7C" w:rsidRPr="00747FF3" w:rsidRDefault="006D5A7C" w:rsidP="006D5A7C">
      <w:pPr>
        <w:rPr>
          <w:color w:val="000000" w:themeColor="text1"/>
          <w:sz w:val="40"/>
          <w:szCs w:val="40"/>
        </w:rPr>
      </w:pPr>
    </w:p>
    <w:p w14:paraId="48DE1233" w14:textId="77777777" w:rsidR="006D5A7C" w:rsidRPr="00747FF3" w:rsidRDefault="006D5A7C" w:rsidP="006D5A7C">
      <w:pPr>
        <w:rPr>
          <w:color w:val="000000" w:themeColor="text1"/>
          <w:sz w:val="40"/>
          <w:szCs w:val="40"/>
        </w:rPr>
      </w:pPr>
    </w:p>
    <w:p w14:paraId="0A6CF856" w14:textId="77777777" w:rsidR="006D5A7C" w:rsidRPr="00747FF3" w:rsidRDefault="006D5A7C" w:rsidP="006D5A7C">
      <w:pPr>
        <w:rPr>
          <w:color w:val="000000" w:themeColor="text1"/>
          <w:sz w:val="40"/>
          <w:szCs w:val="40"/>
        </w:rPr>
      </w:pPr>
    </w:p>
    <w:p w14:paraId="117FAB80" w14:textId="77777777" w:rsidR="006D5A7C" w:rsidRPr="00747FF3" w:rsidRDefault="006D5A7C" w:rsidP="006D5A7C">
      <w:pPr>
        <w:rPr>
          <w:color w:val="000000" w:themeColor="text1"/>
          <w:sz w:val="40"/>
          <w:szCs w:val="40"/>
        </w:rPr>
      </w:pPr>
    </w:p>
    <w:p w14:paraId="69E30013" w14:textId="77777777" w:rsidR="006D5A7C" w:rsidRPr="00747FF3" w:rsidRDefault="006D5A7C" w:rsidP="006D5A7C">
      <w:pPr>
        <w:rPr>
          <w:color w:val="000000" w:themeColor="text1"/>
          <w:sz w:val="40"/>
          <w:szCs w:val="40"/>
        </w:rPr>
      </w:pPr>
    </w:p>
    <w:p w14:paraId="4486CA0B" w14:textId="77777777" w:rsidR="006D5A7C" w:rsidRPr="00747FF3" w:rsidRDefault="006D5A7C" w:rsidP="006D5A7C">
      <w:pPr>
        <w:rPr>
          <w:b/>
          <w:bCs/>
          <w:color w:val="000000" w:themeColor="text1"/>
          <w:sz w:val="48"/>
          <w:szCs w:val="48"/>
        </w:rPr>
      </w:pPr>
      <w:bookmarkStart w:id="42" w:name="_Hlk200140679"/>
      <w:r w:rsidRPr="00747FF3">
        <w:rPr>
          <w:b/>
          <w:bCs/>
          <w:color w:val="000000" w:themeColor="text1"/>
          <w:sz w:val="48"/>
          <w:szCs w:val="48"/>
        </w:rPr>
        <w:lastRenderedPageBreak/>
        <w:t>Logout</w:t>
      </w:r>
    </w:p>
    <w:bookmarkEnd w:id="42"/>
    <w:p w14:paraId="0201EC7B" w14:textId="77777777" w:rsidR="006D5A7C" w:rsidRPr="00747FF3" w:rsidRDefault="006D5A7C" w:rsidP="006D5A7C">
      <w:pPr>
        <w:rPr>
          <w:b/>
          <w:bCs/>
          <w:color w:val="000000" w:themeColor="text1"/>
          <w:sz w:val="40"/>
          <w:szCs w:val="40"/>
        </w:rPr>
      </w:pPr>
    </w:p>
    <w:p w14:paraId="1ED9CE0D" w14:textId="77777777" w:rsidR="006D5A7C" w:rsidRPr="00747FF3" w:rsidRDefault="006D5A7C" w:rsidP="006D5A7C">
      <w:pPr>
        <w:rPr>
          <w:color w:val="000000" w:themeColor="text1"/>
          <w:sz w:val="40"/>
          <w:szCs w:val="40"/>
        </w:rPr>
      </w:pPr>
      <w:r w:rsidRPr="00747FF3">
        <w:rPr>
          <w:color w:val="000000" w:themeColor="text1"/>
          <w:sz w:val="40"/>
          <w:szCs w:val="40"/>
        </w:rPr>
        <w:t>The "Logout" feature provides a critical security mechanism within the application, allowing any user (administrator, trainer, or regular user) to securely terminate their active session. Typically represented by a distinct link or button within the navigation or profile menu, clicking it immediately initiates the process of ending the current user session. This action severs the connection between the user's device and the application's server, effectively clearing any session-related data and revoking access to protected areas. Upon successful logout, the user is usually redirected to the login screen or a public-facing home page, ensuring that their account remains secure and preventing unauthorized access, particularly important when using shared or public devices. This simple yet essential functionality is crucial for maintaining privacy and data integrity.</w:t>
      </w:r>
    </w:p>
    <w:p w14:paraId="24C29860" w14:textId="77777777" w:rsidR="006D5A7C" w:rsidRPr="00747FF3" w:rsidRDefault="006D5A7C" w:rsidP="006D5A7C">
      <w:pPr>
        <w:rPr>
          <w:b/>
          <w:bCs/>
          <w:color w:val="000000" w:themeColor="text1"/>
          <w:sz w:val="40"/>
          <w:szCs w:val="40"/>
        </w:rPr>
      </w:pPr>
    </w:p>
    <w:p w14:paraId="585C6893" w14:textId="77777777" w:rsidR="006D5A7C" w:rsidRPr="00747FF3" w:rsidRDefault="006D5A7C" w:rsidP="006D5A7C">
      <w:pPr>
        <w:rPr>
          <w:b/>
          <w:bCs/>
          <w:color w:val="000000" w:themeColor="text1"/>
          <w:sz w:val="40"/>
          <w:szCs w:val="40"/>
        </w:rPr>
      </w:pPr>
    </w:p>
    <w:p w14:paraId="6C24B71A" w14:textId="77777777" w:rsidR="006D5A7C" w:rsidRPr="00DF677B" w:rsidRDefault="006D5A7C" w:rsidP="006D5A7C">
      <w:pPr>
        <w:rPr>
          <w:b/>
          <w:bCs/>
          <w:color w:val="000000" w:themeColor="text1"/>
          <w:sz w:val="48"/>
          <w:szCs w:val="48"/>
        </w:rPr>
      </w:pPr>
      <w:r w:rsidRPr="00DF677B">
        <w:rPr>
          <w:b/>
          <w:bCs/>
          <w:color w:val="000000" w:themeColor="text1"/>
          <w:sz w:val="48"/>
          <w:szCs w:val="48"/>
        </w:rPr>
        <w:lastRenderedPageBreak/>
        <w:t>Goal</w:t>
      </w:r>
    </w:p>
    <w:p w14:paraId="57914945" w14:textId="77777777" w:rsidR="006D5A7C" w:rsidRDefault="006D5A7C" w:rsidP="006D5A7C">
      <w:pPr>
        <w:rPr>
          <w:color w:val="000000" w:themeColor="text1"/>
          <w:sz w:val="40"/>
          <w:szCs w:val="40"/>
        </w:rPr>
      </w:pPr>
      <w:r w:rsidRPr="00DF677B">
        <w:rPr>
          <w:color w:val="000000" w:themeColor="text1"/>
          <w:sz w:val="40"/>
          <w:szCs w:val="40"/>
        </w:rPr>
        <w:t>To ensure the security and privacy of all users by enabling them to safely end their session, protecting account information and preventing unauthorized access, especially on shared or public devices.</w:t>
      </w:r>
    </w:p>
    <w:p w14:paraId="0EAEDE11" w14:textId="77777777" w:rsidR="006D5A7C" w:rsidRDefault="006D5A7C" w:rsidP="006D5A7C">
      <w:pPr>
        <w:rPr>
          <w:color w:val="000000" w:themeColor="text1"/>
          <w:sz w:val="40"/>
          <w:szCs w:val="40"/>
        </w:rPr>
      </w:pPr>
    </w:p>
    <w:p w14:paraId="79CB4057" w14:textId="77777777" w:rsidR="006D5A7C" w:rsidRDefault="006D5A7C" w:rsidP="006D5A7C">
      <w:pPr>
        <w:rPr>
          <w:color w:val="000000" w:themeColor="text1"/>
          <w:sz w:val="40"/>
          <w:szCs w:val="40"/>
        </w:rPr>
      </w:pPr>
    </w:p>
    <w:p w14:paraId="3F6D804A" w14:textId="77777777" w:rsidR="006D5A7C" w:rsidRDefault="006D5A7C" w:rsidP="006D5A7C">
      <w:pPr>
        <w:rPr>
          <w:color w:val="000000" w:themeColor="text1"/>
          <w:sz w:val="40"/>
          <w:szCs w:val="40"/>
        </w:rPr>
      </w:pPr>
    </w:p>
    <w:p w14:paraId="245BE1BC" w14:textId="77777777" w:rsidR="006D5A7C" w:rsidRDefault="006D5A7C" w:rsidP="006D5A7C">
      <w:pPr>
        <w:rPr>
          <w:color w:val="000000" w:themeColor="text1"/>
          <w:sz w:val="40"/>
          <w:szCs w:val="40"/>
        </w:rPr>
      </w:pPr>
    </w:p>
    <w:p w14:paraId="4E495C77" w14:textId="77777777" w:rsidR="006D5A7C" w:rsidRDefault="006D5A7C" w:rsidP="006D5A7C">
      <w:pPr>
        <w:rPr>
          <w:color w:val="000000" w:themeColor="text1"/>
          <w:sz w:val="40"/>
          <w:szCs w:val="40"/>
        </w:rPr>
      </w:pPr>
    </w:p>
    <w:p w14:paraId="4A94321A" w14:textId="77777777" w:rsidR="006D5A7C" w:rsidRDefault="006D5A7C" w:rsidP="006D5A7C">
      <w:pPr>
        <w:rPr>
          <w:color w:val="000000" w:themeColor="text1"/>
          <w:sz w:val="40"/>
          <w:szCs w:val="40"/>
        </w:rPr>
      </w:pPr>
    </w:p>
    <w:p w14:paraId="34A0C69A" w14:textId="77777777" w:rsidR="006D5A7C" w:rsidRDefault="006D5A7C" w:rsidP="006D5A7C">
      <w:pPr>
        <w:rPr>
          <w:color w:val="000000" w:themeColor="text1"/>
          <w:sz w:val="40"/>
          <w:szCs w:val="40"/>
        </w:rPr>
      </w:pPr>
    </w:p>
    <w:p w14:paraId="0A56C520" w14:textId="77777777" w:rsidR="006D5A7C" w:rsidRDefault="006D5A7C" w:rsidP="006D5A7C">
      <w:pPr>
        <w:rPr>
          <w:color w:val="000000" w:themeColor="text1"/>
          <w:sz w:val="40"/>
          <w:szCs w:val="40"/>
        </w:rPr>
      </w:pPr>
    </w:p>
    <w:p w14:paraId="34B76603" w14:textId="77777777" w:rsidR="006D5A7C" w:rsidRDefault="006D5A7C" w:rsidP="006D5A7C">
      <w:pPr>
        <w:rPr>
          <w:color w:val="000000" w:themeColor="text1"/>
          <w:sz w:val="40"/>
          <w:szCs w:val="40"/>
        </w:rPr>
      </w:pPr>
    </w:p>
    <w:p w14:paraId="49A91004" w14:textId="77777777" w:rsidR="006D5A7C" w:rsidRDefault="006D5A7C" w:rsidP="006D5A7C">
      <w:pPr>
        <w:rPr>
          <w:color w:val="000000" w:themeColor="text1"/>
          <w:sz w:val="40"/>
          <w:szCs w:val="40"/>
        </w:rPr>
      </w:pPr>
    </w:p>
    <w:p w14:paraId="055DDD21" w14:textId="77777777" w:rsidR="006D5A7C" w:rsidRDefault="006D5A7C" w:rsidP="006D5A7C">
      <w:pPr>
        <w:rPr>
          <w:color w:val="000000" w:themeColor="text1"/>
          <w:sz w:val="40"/>
          <w:szCs w:val="40"/>
        </w:rPr>
      </w:pPr>
    </w:p>
    <w:p w14:paraId="73153197" w14:textId="77777777" w:rsidR="006D5A7C" w:rsidRDefault="006D5A7C" w:rsidP="006D5A7C">
      <w:pPr>
        <w:rPr>
          <w:color w:val="000000" w:themeColor="text1"/>
          <w:sz w:val="40"/>
          <w:szCs w:val="40"/>
        </w:rPr>
      </w:pPr>
    </w:p>
    <w:p w14:paraId="15503B71" w14:textId="77777777" w:rsidR="006D5A7C" w:rsidRPr="00DD1193" w:rsidRDefault="006D5A7C" w:rsidP="006D5A7C">
      <w:pPr>
        <w:pStyle w:val="NormalWeb"/>
        <w:ind w:left="720"/>
        <w:jc w:val="center"/>
        <w:rPr>
          <w:rFonts w:asciiTheme="minorHAnsi" w:hAnsiTheme="minorHAnsi"/>
          <w:sz w:val="40"/>
          <w:szCs w:val="40"/>
        </w:rPr>
      </w:pPr>
      <w:bookmarkStart w:id="43" w:name="_Hlk200140698"/>
      <w:r w:rsidRPr="00DD1193">
        <w:rPr>
          <w:b/>
          <w:bCs/>
          <w:color w:val="000000" w:themeColor="text1"/>
          <w:sz w:val="56"/>
          <w:szCs w:val="56"/>
          <w:lang w:bidi="ar-EG"/>
        </w:rPr>
        <w:lastRenderedPageBreak/>
        <w:t>Trainer Dashboard</w:t>
      </w:r>
    </w:p>
    <w:bookmarkEnd w:id="43"/>
    <w:p w14:paraId="42051FFD" w14:textId="77777777" w:rsidR="006D5A7C" w:rsidRPr="009565B5" w:rsidRDefault="006D5A7C" w:rsidP="006D5A7C">
      <w:pPr>
        <w:jc w:val="center"/>
        <w:rPr>
          <w:b/>
          <w:bCs/>
          <w:color w:val="000000" w:themeColor="text1"/>
          <w:sz w:val="56"/>
          <w:szCs w:val="56"/>
          <w:lang w:bidi="ar-EG"/>
        </w:rPr>
      </w:pPr>
    </w:p>
    <w:p w14:paraId="59A900C1" w14:textId="77777777" w:rsidR="006D5A7C" w:rsidRPr="009565B5" w:rsidRDefault="006D5A7C" w:rsidP="006D5A7C">
      <w:pPr>
        <w:rPr>
          <w:b/>
          <w:bCs/>
          <w:color w:val="000000" w:themeColor="text1"/>
          <w:sz w:val="48"/>
          <w:szCs w:val="48"/>
          <w:lang w:bidi="ar-EG"/>
        </w:rPr>
      </w:pPr>
      <w:r w:rsidRPr="009565B5">
        <w:rPr>
          <w:b/>
          <w:bCs/>
          <w:color w:val="000000" w:themeColor="text1"/>
          <w:sz w:val="48"/>
          <w:szCs w:val="48"/>
          <w:lang w:bidi="ar-EG"/>
        </w:rPr>
        <w:t>Introduction</w:t>
      </w:r>
    </w:p>
    <w:p w14:paraId="438ECFC5" w14:textId="77777777" w:rsidR="006D5A7C" w:rsidRPr="009565B5" w:rsidRDefault="006D5A7C" w:rsidP="006D5A7C">
      <w:pPr>
        <w:rPr>
          <w:color w:val="000000" w:themeColor="text1"/>
          <w:sz w:val="40"/>
          <w:szCs w:val="40"/>
          <w:lang w:bidi="ar-EG"/>
        </w:rPr>
      </w:pPr>
      <w:r w:rsidRPr="009565B5">
        <w:rPr>
          <w:color w:val="000000" w:themeColor="text1"/>
          <w:sz w:val="40"/>
          <w:szCs w:val="40"/>
          <w:lang w:bidi="ar-EG"/>
        </w:rPr>
        <w:t>The Trainer Dashboard is a dedicated control panel for fitness professionals (private coaches) registered on the platform. It is tailored to help trainers effectively manage their schedules, view bookings, interact with assigned users, and update personal details—all from one streamlined interface. This dashboard enhances communication and operational efficiency between trainers and users.</w:t>
      </w:r>
    </w:p>
    <w:p w14:paraId="58C5825F" w14:textId="77777777" w:rsidR="006D5A7C" w:rsidRPr="009565B5" w:rsidRDefault="006D5A7C" w:rsidP="006D5A7C">
      <w:pPr>
        <w:rPr>
          <w:color w:val="000000" w:themeColor="text1"/>
          <w:sz w:val="40"/>
          <w:szCs w:val="40"/>
          <w:lang w:bidi="ar-EG"/>
        </w:rPr>
      </w:pPr>
    </w:p>
    <w:p w14:paraId="2C274D21" w14:textId="77777777" w:rsidR="006D5A7C" w:rsidRDefault="006D5A7C" w:rsidP="006D5A7C">
      <w:pPr>
        <w:rPr>
          <w:color w:val="000000" w:themeColor="text1"/>
          <w:sz w:val="40"/>
          <w:szCs w:val="40"/>
          <w:lang w:bidi="ar-EG"/>
        </w:rPr>
      </w:pPr>
    </w:p>
    <w:p w14:paraId="7AC6C3ED" w14:textId="77777777" w:rsidR="006D5A7C" w:rsidRDefault="006D5A7C" w:rsidP="006D5A7C">
      <w:pPr>
        <w:rPr>
          <w:color w:val="000000" w:themeColor="text1"/>
          <w:sz w:val="40"/>
          <w:szCs w:val="40"/>
          <w:lang w:bidi="ar-EG"/>
        </w:rPr>
      </w:pPr>
    </w:p>
    <w:p w14:paraId="36574C3E" w14:textId="77777777" w:rsidR="006D5A7C" w:rsidRDefault="006D5A7C" w:rsidP="006D5A7C">
      <w:pPr>
        <w:rPr>
          <w:color w:val="000000" w:themeColor="text1"/>
          <w:sz w:val="40"/>
          <w:szCs w:val="40"/>
          <w:lang w:bidi="ar-EG"/>
        </w:rPr>
      </w:pPr>
    </w:p>
    <w:p w14:paraId="4E14A4CA" w14:textId="77777777" w:rsidR="006D5A7C" w:rsidRDefault="006D5A7C" w:rsidP="006D5A7C">
      <w:pPr>
        <w:rPr>
          <w:color w:val="000000" w:themeColor="text1"/>
          <w:sz w:val="40"/>
          <w:szCs w:val="40"/>
          <w:lang w:bidi="ar-EG"/>
        </w:rPr>
      </w:pPr>
    </w:p>
    <w:p w14:paraId="0902B10D" w14:textId="77777777" w:rsidR="006D5A7C" w:rsidRDefault="006D5A7C" w:rsidP="006D5A7C">
      <w:pPr>
        <w:rPr>
          <w:color w:val="000000" w:themeColor="text1"/>
          <w:sz w:val="40"/>
          <w:szCs w:val="40"/>
          <w:lang w:bidi="ar-EG"/>
        </w:rPr>
      </w:pPr>
    </w:p>
    <w:p w14:paraId="474F0721" w14:textId="77777777" w:rsidR="006D5A7C" w:rsidRDefault="006D5A7C" w:rsidP="006D5A7C">
      <w:pPr>
        <w:rPr>
          <w:color w:val="000000" w:themeColor="text1"/>
          <w:sz w:val="40"/>
          <w:szCs w:val="40"/>
          <w:lang w:bidi="ar-EG"/>
        </w:rPr>
      </w:pPr>
    </w:p>
    <w:p w14:paraId="3DD15ACD" w14:textId="77777777" w:rsidR="006D5A7C" w:rsidRPr="009565B5" w:rsidRDefault="006D5A7C" w:rsidP="006D5A7C">
      <w:pPr>
        <w:rPr>
          <w:b/>
          <w:bCs/>
          <w:color w:val="000000" w:themeColor="text1"/>
          <w:sz w:val="48"/>
          <w:szCs w:val="48"/>
          <w:lang w:bidi="ar-EG"/>
        </w:rPr>
      </w:pPr>
      <w:r w:rsidRPr="009565B5">
        <w:rPr>
          <w:b/>
          <w:bCs/>
          <w:color w:val="000000" w:themeColor="text1"/>
          <w:sz w:val="48"/>
          <w:szCs w:val="48"/>
          <w:lang w:bidi="ar-EG"/>
        </w:rPr>
        <w:lastRenderedPageBreak/>
        <w:t>Overview</w:t>
      </w:r>
    </w:p>
    <w:p w14:paraId="23952DD6" w14:textId="77777777" w:rsidR="006D5A7C" w:rsidRPr="009565B5" w:rsidRDefault="006D5A7C" w:rsidP="006D5A7C">
      <w:pPr>
        <w:rPr>
          <w:color w:val="000000" w:themeColor="text1"/>
          <w:sz w:val="40"/>
          <w:szCs w:val="40"/>
          <w:lang w:bidi="ar-EG"/>
        </w:rPr>
      </w:pPr>
      <w:r w:rsidRPr="009565B5">
        <w:rPr>
          <w:color w:val="000000" w:themeColor="text1"/>
          <w:sz w:val="40"/>
          <w:szCs w:val="40"/>
          <w:lang w:bidi="ar-EG"/>
        </w:rPr>
        <w:t>Once logged in, trainers are welcomed into a clean and user-friendly dashboard specifically designed for their role. The layout typically includes panels or sections such as:</w:t>
      </w:r>
    </w:p>
    <w:p w14:paraId="2D0C2989" w14:textId="77777777" w:rsidR="006D5A7C" w:rsidRPr="009565B5" w:rsidRDefault="006D5A7C" w:rsidP="006D5A7C">
      <w:pPr>
        <w:numPr>
          <w:ilvl w:val="0"/>
          <w:numId w:val="23"/>
        </w:numPr>
        <w:rPr>
          <w:color w:val="000000" w:themeColor="text1"/>
          <w:sz w:val="40"/>
          <w:szCs w:val="40"/>
          <w:lang w:bidi="ar-EG"/>
        </w:rPr>
      </w:pPr>
      <w:r w:rsidRPr="009565B5">
        <w:rPr>
          <w:color w:val="000000" w:themeColor="text1"/>
          <w:sz w:val="40"/>
          <w:szCs w:val="40"/>
          <w:lang w:bidi="ar-EG"/>
        </w:rPr>
        <w:t>Booking Management: View upcoming and past training session bookings, including user details, dates, and times.</w:t>
      </w:r>
    </w:p>
    <w:p w14:paraId="46A2287D" w14:textId="77777777" w:rsidR="006D5A7C" w:rsidRPr="009565B5" w:rsidRDefault="006D5A7C" w:rsidP="006D5A7C">
      <w:pPr>
        <w:numPr>
          <w:ilvl w:val="0"/>
          <w:numId w:val="23"/>
        </w:numPr>
        <w:rPr>
          <w:color w:val="000000" w:themeColor="text1"/>
          <w:sz w:val="40"/>
          <w:szCs w:val="40"/>
          <w:lang w:bidi="ar-EG"/>
        </w:rPr>
      </w:pPr>
      <w:r w:rsidRPr="009565B5">
        <w:rPr>
          <w:color w:val="000000" w:themeColor="text1"/>
          <w:sz w:val="40"/>
          <w:szCs w:val="40"/>
          <w:lang w:bidi="ar-EG"/>
        </w:rPr>
        <w:t>Schedule Overview: A calendar or timetable interface to manage and organize training sessions.</w:t>
      </w:r>
    </w:p>
    <w:p w14:paraId="55F81455" w14:textId="77777777" w:rsidR="006D5A7C" w:rsidRPr="009565B5" w:rsidRDefault="006D5A7C" w:rsidP="006D5A7C">
      <w:pPr>
        <w:numPr>
          <w:ilvl w:val="0"/>
          <w:numId w:val="23"/>
        </w:numPr>
        <w:rPr>
          <w:color w:val="000000" w:themeColor="text1"/>
          <w:sz w:val="40"/>
          <w:szCs w:val="40"/>
          <w:lang w:bidi="ar-EG"/>
        </w:rPr>
      </w:pPr>
      <w:r w:rsidRPr="009565B5">
        <w:rPr>
          <w:color w:val="000000" w:themeColor="text1"/>
          <w:sz w:val="40"/>
          <w:szCs w:val="40"/>
          <w:lang w:bidi="ar-EG"/>
        </w:rPr>
        <w:t>Client Information: Access basic profiles of users who have booked sessions, allowing trainers to tailor workouts accordingly.</w:t>
      </w:r>
    </w:p>
    <w:p w14:paraId="2930E150" w14:textId="77777777" w:rsidR="006D5A7C" w:rsidRPr="009565B5" w:rsidRDefault="006D5A7C" w:rsidP="006D5A7C">
      <w:pPr>
        <w:numPr>
          <w:ilvl w:val="0"/>
          <w:numId w:val="23"/>
        </w:numPr>
        <w:rPr>
          <w:color w:val="000000" w:themeColor="text1"/>
          <w:sz w:val="40"/>
          <w:szCs w:val="40"/>
          <w:lang w:bidi="ar-EG"/>
        </w:rPr>
      </w:pPr>
      <w:r w:rsidRPr="009565B5">
        <w:rPr>
          <w:color w:val="000000" w:themeColor="text1"/>
          <w:sz w:val="40"/>
          <w:szCs w:val="40"/>
          <w:lang w:bidi="ar-EG"/>
        </w:rPr>
        <w:t>Profile Settings: View and update their contact information, specialty, password, and profile image.</w:t>
      </w:r>
    </w:p>
    <w:p w14:paraId="53408B22" w14:textId="77777777" w:rsidR="006D5A7C" w:rsidRDefault="006D5A7C" w:rsidP="006D5A7C">
      <w:pPr>
        <w:rPr>
          <w:color w:val="000000" w:themeColor="text1"/>
          <w:sz w:val="40"/>
          <w:szCs w:val="40"/>
          <w:lang w:bidi="ar-EG"/>
        </w:rPr>
      </w:pPr>
      <w:r w:rsidRPr="009565B5">
        <w:rPr>
          <w:color w:val="000000" w:themeColor="text1"/>
          <w:sz w:val="40"/>
          <w:szCs w:val="40"/>
          <w:lang w:bidi="ar-EG"/>
        </w:rPr>
        <w:t>This dashboard enables trainers to stay organized, plan their days efficiently, and maintain direct oversight of their coaching activities.</w:t>
      </w:r>
    </w:p>
    <w:p w14:paraId="6E2685B8" w14:textId="77777777" w:rsidR="006D5A7C" w:rsidRPr="009565B5" w:rsidRDefault="006D5A7C" w:rsidP="006D5A7C">
      <w:pPr>
        <w:rPr>
          <w:color w:val="000000" w:themeColor="text1"/>
          <w:sz w:val="40"/>
          <w:szCs w:val="40"/>
          <w:lang w:bidi="ar-EG"/>
        </w:rPr>
      </w:pPr>
    </w:p>
    <w:p w14:paraId="56E4D309" w14:textId="77777777" w:rsidR="006D5A7C" w:rsidRPr="009565B5" w:rsidRDefault="006D5A7C" w:rsidP="006D5A7C">
      <w:pPr>
        <w:rPr>
          <w:b/>
          <w:bCs/>
          <w:color w:val="000000" w:themeColor="text1"/>
          <w:sz w:val="48"/>
          <w:szCs w:val="48"/>
          <w:lang w:bidi="ar-EG"/>
        </w:rPr>
      </w:pPr>
      <w:r w:rsidRPr="009565B5">
        <w:rPr>
          <w:b/>
          <w:bCs/>
          <w:color w:val="000000" w:themeColor="text1"/>
          <w:sz w:val="48"/>
          <w:szCs w:val="48"/>
          <w:lang w:bidi="ar-EG"/>
        </w:rPr>
        <w:lastRenderedPageBreak/>
        <w:t>Goal</w:t>
      </w:r>
    </w:p>
    <w:p w14:paraId="2380EF64" w14:textId="77777777" w:rsidR="006D5A7C" w:rsidRPr="009565B5" w:rsidRDefault="006D5A7C" w:rsidP="006D5A7C">
      <w:pPr>
        <w:rPr>
          <w:color w:val="000000" w:themeColor="text1"/>
          <w:sz w:val="40"/>
          <w:szCs w:val="40"/>
          <w:lang w:bidi="ar-EG"/>
        </w:rPr>
      </w:pPr>
      <w:r w:rsidRPr="009565B5">
        <w:rPr>
          <w:color w:val="000000" w:themeColor="text1"/>
          <w:sz w:val="40"/>
          <w:szCs w:val="40"/>
          <w:lang w:bidi="ar-EG"/>
        </w:rPr>
        <w:t>To provide trainers with a personalized, intuitive, and functional workspace that supports them in delivering high-quality fitness training. The Trainer Dashboard aims to simplify session management, enhance client-trainer interaction, and maintain accurate trainer profiles—contributing to a smooth and professional user experience within the app.</w:t>
      </w:r>
    </w:p>
    <w:p w14:paraId="246C911E" w14:textId="77777777" w:rsidR="006D5A7C" w:rsidRDefault="006D5A7C" w:rsidP="006D5A7C">
      <w:pPr>
        <w:rPr>
          <w:b/>
          <w:bCs/>
          <w:color w:val="000000" w:themeColor="text1"/>
          <w:sz w:val="48"/>
          <w:szCs w:val="48"/>
          <w:lang w:bidi="ar-EG"/>
        </w:rPr>
      </w:pPr>
    </w:p>
    <w:p w14:paraId="7407F1CE" w14:textId="77777777" w:rsidR="006D5A7C" w:rsidRDefault="006D5A7C" w:rsidP="006D5A7C">
      <w:pPr>
        <w:rPr>
          <w:b/>
          <w:bCs/>
          <w:color w:val="000000" w:themeColor="text1"/>
          <w:sz w:val="48"/>
          <w:szCs w:val="48"/>
          <w:lang w:bidi="ar-EG"/>
        </w:rPr>
      </w:pPr>
    </w:p>
    <w:p w14:paraId="6FD457BB" w14:textId="77777777" w:rsidR="006D5A7C" w:rsidRDefault="006D5A7C" w:rsidP="006D5A7C">
      <w:pPr>
        <w:rPr>
          <w:b/>
          <w:bCs/>
          <w:color w:val="000000" w:themeColor="text1"/>
          <w:sz w:val="48"/>
          <w:szCs w:val="48"/>
          <w:lang w:bidi="ar-EG"/>
        </w:rPr>
      </w:pPr>
    </w:p>
    <w:p w14:paraId="4036905A" w14:textId="77777777" w:rsidR="006D5A7C" w:rsidRDefault="006D5A7C" w:rsidP="006D5A7C">
      <w:pPr>
        <w:rPr>
          <w:b/>
          <w:bCs/>
          <w:color w:val="000000" w:themeColor="text1"/>
          <w:sz w:val="48"/>
          <w:szCs w:val="48"/>
          <w:lang w:bidi="ar-EG"/>
        </w:rPr>
      </w:pPr>
    </w:p>
    <w:p w14:paraId="084CAA6F" w14:textId="77777777" w:rsidR="006D5A7C" w:rsidRDefault="006D5A7C" w:rsidP="006D5A7C">
      <w:pPr>
        <w:rPr>
          <w:b/>
          <w:bCs/>
          <w:color w:val="000000" w:themeColor="text1"/>
          <w:sz w:val="48"/>
          <w:szCs w:val="48"/>
          <w:lang w:bidi="ar-EG"/>
        </w:rPr>
      </w:pPr>
    </w:p>
    <w:p w14:paraId="003320B8" w14:textId="77777777" w:rsidR="006D5A7C" w:rsidRDefault="006D5A7C" w:rsidP="006D5A7C">
      <w:pPr>
        <w:rPr>
          <w:b/>
          <w:bCs/>
          <w:color w:val="000000" w:themeColor="text1"/>
          <w:sz w:val="48"/>
          <w:szCs w:val="48"/>
          <w:lang w:bidi="ar-EG"/>
        </w:rPr>
      </w:pPr>
    </w:p>
    <w:p w14:paraId="447AF5C1" w14:textId="77777777" w:rsidR="006D5A7C" w:rsidRDefault="006D5A7C" w:rsidP="006D5A7C">
      <w:pPr>
        <w:rPr>
          <w:b/>
          <w:bCs/>
          <w:color w:val="000000" w:themeColor="text1"/>
          <w:sz w:val="48"/>
          <w:szCs w:val="48"/>
          <w:lang w:bidi="ar-EG"/>
        </w:rPr>
      </w:pPr>
    </w:p>
    <w:p w14:paraId="3C32CED2" w14:textId="77777777" w:rsidR="006D5A7C" w:rsidRDefault="006D5A7C" w:rsidP="006D5A7C">
      <w:pPr>
        <w:rPr>
          <w:b/>
          <w:bCs/>
          <w:color w:val="000000" w:themeColor="text1"/>
          <w:sz w:val="48"/>
          <w:szCs w:val="48"/>
          <w:lang w:bidi="ar-EG"/>
        </w:rPr>
      </w:pPr>
    </w:p>
    <w:p w14:paraId="04353120" w14:textId="77777777" w:rsidR="006D5A7C" w:rsidRDefault="006D5A7C" w:rsidP="006D5A7C">
      <w:pPr>
        <w:rPr>
          <w:b/>
          <w:bCs/>
          <w:color w:val="000000" w:themeColor="text1"/>
          <w:sz w:val="48"/>
          <w:szCs w:val="48"/>
          <w:lang w:bidi="ar-EG"/>
        </w:rPr>
      </w:pPr>
    </w:p>
    <w:p w14:paraId="07AA3C25" w14:textId="77777777" w:rsidR="006D5A7C" w:rsidRPr="009F537F" w:rsidRDefault="006D5A7C" w:rsidP="006D5A7C">
      <w:pPr>
        <w:rPr>
          <w:b/>
          <w:bCs/>
          <w:color w:val="000000" w:themeColor="text1"/>
          <w:sz w:val="48"/>
          <w:szCs w:val="48"/>
        </w:rPr>
      </w:pPr>
      <w:bookmarkStart w:id="44" w:name="_Hlk200140733"/>
      <w:r w:rsidRPr="009F537F">
        <w:rPr>
          <w:b/>
          <w:bCs/>
          <w:color w:val="000000" w:themeColor="text1"/>
          <w:sz w:val="48"/>
          <w:szCs w:val="48"/>
        </w:rPr>
        <w:lastRenderedPageBreak/>
        <w:t>Book management</w:t>
      </w:r>
    </w:p>
    <w:bookmarkEnd w:id="44"/>
    <w:p w14:paraId="28D20EAA" w14:textId="77777777" w:rsidR="006D5A7C" w:rsidRPr="009F537F" w:rsidRDefault="006D5A7C" w:rsidP="006D5A7C">
      <w:pPr>
        <w:rPr>
          <w:color w:val="000000" w:themeColor="text1"/>
          <w:sz w:val="40"/>
          <w:szCs w:val="40"/>
        </w:rPr>
      </w:pPr>
      <w:r w:rsidRPr="009F537F">
        <w:rPr>
          <w:color w:val="000000" w:themeColor="text1"/>
          <w:sz w:val="40"/>
          <w:szCs w:val="40"/>
        </w:rPr>
        <w:t>A table with all the members of the club that are subscribed and booked training with the coach with the following details</w:t>
      </w:r>
    </w:p>
    <w:p w14:paraId="1D896494" w14:textId="77777777" w:rsidR="006D5A7C" w:rsidRPr="009F537F" w:rsidRDefault="006D5A7C" w:rsidP="006D5A7C">
      <w:pPr>
        <w:numPr>
          <w:ilvl w:val="0"/>
          <w:numId w:val="56"/>
        </w:numPr>
        <w:rPr>
          <w:color w:val="000000" w:themeColor="text1"/>
          <w:sz w:val="40"/>
          <w:szCs w:val="40"/>
        </w:rPr>
      </w:pPr>
      <w:r w:rsidRPr="009F537F">
        <w:rPr>
          <w:color w:val="000000" w:themeColor="text1"/>
          <w:sz w:val="40"/>
          <w:szCs w:val="40"/>
        </w:rPr>
        <w:t>Id</w:t>
      </w:r>
    </w:p>
    <w:p w14:paraId="3AE44CEB" w14:textId="77777777" w:rsidR="006D5A7C" w:rsidRPr="009F537F" w:rsidRDefault="006D5A7C" w:rsidP="006D5A7C">
      <w:pPr>
        <w:numPr>
          <w:ilvl w:val="0"/>
          <w:numId w:val="56"/>
        </w:numPr>
        <w:rPr>
          <w:color w:val="000000" w:themeColor="text1"/>
          <w:sz w:val="40"/>
          <w:szCs w:val="40"/>
        </w:rPr>
      </w:pPr>
      <w:r w:rsidRPr="009F537F">
        <w:rPr>
          <w:color w:val="000000" w:themeColor="text1"/>
          <w:sz w:val="40"/>
          <w:szCs w:val="40"/>
        </w:rPr>
        <w:t>Username</w:t>
      </w:r>
    </w:p>
    <w:p w14:paraId="6367B454" w14:textId="77777777" w:rsidR="006D5A7C" w:rsidRPr="009F537F" w:rsidRDefault="006D5A7C" w:rsidP="006D5A7C">
      <w:pPr>
        <w:numPr>
          <w:ilvl w:val="0"/>
          <w:numId w:val="56"/>
        </w:numPr>
        <w:rPr>
          <w:color w:val="000000" w:themeColor="text1"/>
          <w:sz w:val="40"/>
          <w:szCs w:val="40"/>
        </w:rPr>
      </w:pPr>
      <w:r w:rsidRPr="009F537F">
        <w:rPr>
          <w:color w:val="000000" w:themeColor="text1"/>
          <w:sz w:val="40"/>
          <w:szCs w:val="40"/>
        </w:rPr>
        <w:t>Date and time of the booking</w:t>
      </w:r>
    </w:p>
    <w:p w14:paraId="1C7DD601" w14:textId="77777777" w:rsidR="006D5A7C" w:rsidRPr="009F537F" w:rsidRDefault="006D5A7C" w:rsidP="006D5A7C">
      <w:pPr>
        <w:numPr>
          <w:ilvl w:val="0"/>
          <w:numId w:val="56"/>
        </w:numPr>
        <w:rPr>
          <w:color w:val="000000" w:themeColor="text1"/>
          <w:sz w:val="40"/>
          <w:szCs w:val="40"/>
        </w:rPr>
      </w:pPr>
      <w:r w:rsidRPr="009F537F">
        <w:rPr>
          <w:color w:val="000000" w:themeColor="text1"/>
          <w:sz w:val="40"/>
          <w:szCs w:val="40"/>
        </w:rPr>
        <w:t>Status (booked or cancelled)</w:t>
      </w:r>
    </w:p>
    <w:p w14:paraId="2287B5E3" w14:textId="77777777" w:rsidR="006D5A7C" w:rsidRPr="009F537F" w:rsidRDefault="006D5A7C" w:rsidP="006D5A7C">
      <w:pPr>
        <w:numPr>
          <w:ilvl w:val="0"/>
          <w:numId w:val="56"/>
        </w:numPr>
        <w:rPr>
          <w:color w:val="000000" w:themeColor="text1"/>
          <w:sz w:val="40"/>
          <w:szCs w:val="40"/>
        </w:rPr>
      </w:pPr>
      <w:r w:rsidRPr="009F537F">
        <w:rPr>
          <w:color w:val="000000" w:themeColor="text1"/>
          <w:sz w:val="40"/>
          <w:szCs w:val="40"/>
        </w:rPr>
        <w:t>Option for the coach to manage the users booked or cancelled</w:t>
      </w:r>
    </w:p>
    <w:p w14:paraId="4B5990EB" w14:textId="77777777" w:rsidR="006D5A7C" w:rsidRPr="009F537F" w:rsidRDefault="006D5A7C" w:rsidP="006D5A7C">
      <w:pPr>
        <w:rPr>
          <w:color w:val="000000" w:themeColor="text1"/>
          <w:sz w:val="40"/>
          <w:szCs w:val="40"/>
        </w:rPr>
      </w:pPr>
      <w:r w:rsidRPr="009F537F">
        <w:rPr>
          <w:color w:val="000000" w:themeColor="text1"/>
          <w:sz w:val="40"/>
          <w:szCs w:val="40"/>
        </w:rPr>
        <w:t xml:space="preserve">I </w:t>
      </w:r>
      <w:proofErr w:type="spellStart"/>
      <w:r w:rsidRPr="009F537F">
        <w:rPr>
          <w:color w:val="000000" w:themeColor="text1"/>
          <w:sz w:val="40"/>
          <w:szCs w:val="40"/>
        </w:rPr>
        <w:t>n</w:t>
      </w:r>
      <w:proofErr w:type="spellEnd"/>
      <w:r w:rsidRPr="009F537F">
        <w:rPr>
          <w:color w:val="000000" w:themeColor="text1"/>
          <w:sz w:val="40"/>
          <w:szCs w:val="40"/>
        </w:rPr>
        <w:t xml:space="preserve"> case the user is unsatisfied. the coach can cancel the booking or if the subscription time </w:t>
      </w:r>
      <w:proofErr w:type="gramStart"/>
      <w:r w:rsidRPr="009F537F">
        <w:rPr>
          <w:color w:val="000000" w:themeColor="text1"/>
          <w:sz w:val="40"/>
          <w:szCs w:val="40"/>
        </w:rPr>
        <w:t>expired</w:t>
      </w:r>
      <w:proofErr w:type="gramEnd"/>
      <w:r w:rsidRPr="009F537F">
        <w:rPr>
          <w:color w:val="000000" w:themeColor="text1"/>
          <w:sz w:val="40"/>
          <w:szCs w:val="40"/>
        </w:rPr>
        <w:t>.</w:t>
      </w:r>
    </w:p>
    <w:p w14:paraId="46195DD7" w14:textId="77777777" w:rsidR="006D5A7C" w:rsidRPr="009F537F" w:rsidRDefault="006D5A7C" w:rsidP="006D5A7C">
      <w:pPr>
        <w:rPr>
          <w:color w:val="000000" w:themeColor="text1"/>
          <w:sz w:val="40"/>
          <w:szCs w:val="40"/>
        </w:rPr>
      </w:pPr>
    </w:p>
    <w:p w14:paraId="5631CC1C" w14:textId="77777777" w:rsidR="006D5A7C" w:rsidRDefault="006D5A7C" w:rsidP="006D5A7C">
      <w:pPr>
        <w:rPr>
          <w:color w:val="000000" w:themeColor="text1"/>
          <w:sz w:val="40"/>
          <w:szCs w:val="40"/>
        </w:rPr>
      </w:pPr>
    </w:p>
    <w:p w14:paraId="4F702131" w14:textId="77777777" w:rsidR="006D5A7C" w:rsidRDefault="006D5A7C" w:rsidP="006D5A7C">
      <w:pPr>
        <w:rPr>
          <w:color w:val="000000" w:themeColor="text1"/>
          <w:sz w:val="40"/>
          <w:szCs w:val="40"/>
        </w:rPr>
      </w:pPr>
    </w:p>
    <w:p w14:paraId="1BB63888" w14:textId="77777777" w:rsidR="006D5A7C" w:rsidRDefault="006D5A7C" w:rsidP="006D5A7C">
      <w:pPr>
        <w:rPr>
          <w:color w:val="000000" w:themeColor="text1"/>
          <w:sz w:val="40"/>
          <w:szCs w:val="40"/>
        </w:rPr>
      </w:pPr>
    </w:p>
    <w:p w14:paraId="38A38A2E" w14:textId="77777777" w:rsidR="006D5A7C" w:rsidRPr="009F537F" w:rsidRDefault="006D5A7C" w:rsidP="006D5A7C">
      <w:pPr>
        <w:rPr>
          <w:color w:val="000000" w:themeColor="text1"/>
          <w:sz w:val="40"/>
          <w:szCs w:val="40"/>
        </w:rPr>
      </w:pPr>
    </w:p>
    <w:p w14:paraId="74F8D934" w14:textId="77777777" w:rsidR="006D5A7C" w:rsidRPr="009F537F" w:rsidRDefault="006D5A7C" w:rsidP="006D5A7C">
      <w:pPr>
        <w:rPr>
          <w:b/>
          <w:bCs/>
          <w:color w:val="000000" w:themeColor="text1"/>
          <w:sz w:val="48"/>
          <w:szCs w:val="48"/>
        </w:rPr>
      </w:pPr>
      <w:bookmarkStart w:id="45" w:name="_Hlk200140747"/>
      <w:r w:rsidRPr="009F537F">
        <w:rPr>
          <w:b/>
          <w:bCs/>
          <w:color w:val="000000" w:themeColor="text1"/>
          <w:sz w:val="48"/>
          <w:szCs w:val="48"/>
        </w:rPr>
        <w:lastRenderedPageBreak/>
        <w:t>Orders</w:t>
      </w:r>
    </w:p>
    <w:bookmarkEnd w:id="45"/>
    <w:p w14:paraId="09B19F92" w14:textId="77777777" w:rsidR="006D5A7C" w:rsidRDefault="006D5A7C" w:rsidP="006D5A7C">
      <w:pPr>
        <w:rPr>
          <w:color w:val="000000" w:themeColor="text1"/>
          <w:sz w:val="40"/>
          <w:szCs w:val="40"/>
        </w:rPr>
      </w:pPr>
      <w:r w:rsidRPr="009F537F">
        <w:rPr>
          <w:color w:val="000000" w:themeColor="text1"/>
          <w:sz w:val="40"/>
          <w:szCs w:val="40"/>
        </w:rPr>
        <w:t>Coaches can help the admin to manage the orders and maintain the optimum user experience without stressing the admin to ensure the best service for the users.</w:t>
      </w:r>
    </w:p>
    <w:p w14:paraId="7E436B4B" w14:textId="77777777" w:rsidR="006D5A7C" w:rsidRDefault="006D5A7C" w:rsidP="006D5A7C">
      <w:pPr>
        <w:rPr>
          <w:color w:val="000000" w:themeColor="text1"/>
          <w:sz w:val="40"/>
          <w:szCs w:val="40"/>
        </w:rPr>
      </w:pPr>
      <w:r w:rsidRPr="009F537F">
        <w:rPr>
          <w:color w:val="000000" w:themeColor="text1"/>
          <w:sz w:val="40"/>
          <w:szCs w:val="40"/>
        </w:rPr>
        <w:t>Coaches (Sub-Admins): Granted limited access to manage orders, depending on assigned permissions.</w:t>
      </w:r>
    </w:p>
    <w:p w14:paraId="7B78127B" w14:textId="77777777" w:rsidR="006D5A7C" w:rsidRDefault="006D5A7C" w:rsidP="006D5A7C">
      <w:pPr>
        <w:rPr>
          <w:color w:val="000000" w:themeColor="text1"/>
          <w:sz w:val="40"/>
          <w:szCs w:val="40"/>
        </w:rPr>
      </w:pPr>
    </w:p>
    <w:p w14:paraId="4869EACD" w14:textId="77777777" w:rsidR="006D5A7C" w:rsidRDefault="006D5A7C" w:rsidP="006D5A7C">
      <w:pPr>
        <w:rPr>
          <w:color w:val="000000" w:themeColor="text1"/>
          <w:sz w:val="40"/>
          <w:szCs w:val="40"/>
        </w:rPr>
      </w:pPr>
    </w:p>
    <w:p w14:paraId="22618687" w14:textId="77777777" w:rsidR="006D5A7C" w:rsidRDefault="006D5A7C" w:rsidP="006D5A7C">
      <w:pPr>
        <w:rPr>
          <w:color w:val="000000" w:themeColor="text1"/>
          <w:sz w:val="40"/>
          <w:szCs w:val="40"/>
        </w:rPr>
      </w:pPr>
    </w:p>
    <w:p w14:paraId="1272AA89" w14:textId="77777777" w:rsidR="006D5A7C" w:rsidRDefault="006D5A7C" w:rsidP="006D5A7C">
      <w:pPr>
        <w:rPr>
          <w:color w:val="000000" w:themeColor="text1"/>
          <w:sz w:val="40"/>
          <w:szCs w:val="40"/>
        </w:rPr>
      </w:pPr>
    </w:p>
    <w:p w14:paraId="5404F3CE" w14:textId="77777777" w:rsidR="006D5A7C" w:rsidRDefault="006D5A7C" w:rsidP="006D5A7C">
      <w:pPr>
        <w:rPr>
          <w:color w:val="000000" w:themeColor="text1"/>
          <w:sz w:val="40"/>
          <w:szCs w:val="40"/>
        </w:rPr>
      </w:pPr>
    </w:p>
    <w:p w14:paraId="5D09FBDA" w14:textId="77777777" w:rsidR="006D5A7C" w:rsidRDefault="006D5A7C" w:rsidP="006D5A7C">
      <w:pPr>
        <w:rPr>
          <w:color w:val="000000" w:themeColor="text1"/>
          <w:sz w:val="40"/>
          <w:szCs w:val="40"/>
        </w:rPr>
      </w:pPr>
    </w:p>
    <w:p w14:paraId="630FC81D" w14:textId="77777777" w:rsidR="006D5A7C" w:rsidRDefault="006D5A7C" w:rsidP="006D5A7C">
      <w:pPr>
        <w:rPr>
          <w:color w:val="000000" w:themeColor="text1"/>
          <w:sz w:val="40"/>
          <w:szCs w:val="40"/>
        </w:rPr>
      </w:pPr>
    </w:p>
    <w:p w14:paraId="6F7CEC48" w14:textId="77777777" w:rsidR="006D5A7C" w:rsidRDefault="006D5A7C" w:rsidP="006D5A7C">
      <w:pPr>
        <w:rPr>
          <w:color w:val="000000" w:themeColor="text1"/>
          <w:sz w:val="40"/>
          <w:szCs w:val="40"/>
        </w:rPr>
      </w:pPr>
    </w:p>
    <w:p w14:paraId="268167A4" w14:textId="77777777" w:rsidR="006D5A7C" w:rsidRDefault="006D5A7C" w:rsidP="006D5A7C">
      <w:pPr>
        <w:rPr>
          <w:color w:val="000000" w:themeColor="text1"/>
          <w:sz w:val="40"/>
          <w:szCs w:val="40"/>
        </w:rPr>
      </w:pPr>
    </w:p>
    <w:p w14:paraId="4D71BE31" w14:textId="77777777" w:rsidR="006D5A7C" w:rsidRDefault="006D5A7C" w:rsidP="006D5A7C">
      <w:pPr>
        <w:rPr>
          <w:color w:val="000000" w:themeColor="text1"/>
          <w:sz w:val="40"/>
          <w:szCs w:val="40"/>
        </w:rPr>
      </w:pPr>
    </w:p>
    <w:p w14:paraId="1F9A3FCF" w14:textId="77777777" w:rsidR="006D5A7C" w:rsidRPr="009F537F" w:rsidRDefault="006D5A7C" w:rsidP="006D5A7C">
      <w:pPr>
        <w:rPr>
          <w:color w:val="000000" w:themeColor="text1"/>
          <w:sz w:val="40"/>
          <w:szCs w:val="40"/>
        </w:rPr>
      </w:pPr>
    </w:p>
    <w:p w14:paraId="7B8EB226" w14:textId="77777777" w:rsidR="006D5A7C" w:rsidRPr="009F537F" w:rsidRDefault="006D5A7C" w:rsidP="006D5A7C">
      <w:pPr>
        <w:rPr>
          <w:b/>
          <w:bCs/>
          <w:color w:val="000000" w:themeColor="text1"/>
          <w:sz w:val="40"/>
          <w:szCs w:val="40"/>
        </w:rPr>
      </w:pPr>
      <w:r w:rsidRPr="009F537F">
        <w:rPr>
          <w:b/>
          <w:bCs/>
          <w:color w:val="000000" w:themeColor="text1"/>
          <w:sz w:val="40"/>
          <w:szCs w:val="40"/>
        </w:rPr>
        <w:lastRenderedPageBreak/>
        <w:t>Order Details Displayed</w:t>
      </w:r>
    </w:p>
    <w:p w14:paraId="2C5566B9" w14:textId="77777777" w:rsidR="006D5A7C" w:rsidRPr="009F537F" w:rsidRDefault="006D5A7C" w:rsidP="006D5A7C">
      <w:pPr>
        <w:rPr>
          <w:color w:val="000000" w:themeColor="text1"/>
          <w:sz w:val="40"/>
          <w:szCs w:val="40"/>
        </w:rPr>
      </w:pPr>
      <w:r w:rsidRPr="009F537F">
        <w:rPr>
          <w:color w:val="000000" w:themeColor="text1"/>
          <w:sz w:val="40"/>
          <w:szCs w:val="40"/>
        </w:rPr>
        <w:t>Each order entry displays comprehensive information, including:</w:t>
      </w:r>
    </w:p>
    <w:p w14:paraId="6352980E" w14:textId="77777777" w:rsidR="006D5A7C" w:rsidRPr="009F537F" w:rsidRDefault="006D5A7C" w:rsidP="006D5A7C">
      <w:pPr>
        <w:numPr>
          <w:ilvl w:val="0"/>
          <w:numId w:val="50"/>
        </w:numPr>
        <w:rPr>
          <w:color w:val="000000" w:themeColor="text1"/>
          <w:sz w:val="40"/>
          <w:szCs w:val="40"/>
        </w:rPr>
      </w:pPr>
      <w:r w:rsidRPr="009F537F">
        <w:rPr>
          <w:color w:val="000000" w:themeColor="text1"/>
          <w:sz w:val="40"/>
          <w:szCs w:val="40"/>
        </w:rPr>
        <w:t>Order ID (</w:t>
      </w:r>
      <w:proofErr w:type="gramStart"/>
      <w:r w:rsidRPr="009F537F">
        <w:rPr>
          <w:color w:val="000000" w:themeColor="text1"/>
          <w:sz w:val="40"/>
          <w:szCs w:val="40"/>
        </w:rPr>
        <w:t>auto-sorted</w:t>
      </w:r>
      <w:proofErr w:type="gramEnd"/>
      <w:r w:rsidRPr="009F537F">
        <w:rPr>
          <w:color w:val="000000" w:themeColor="text1"/>
          <w:sz w:val="40"/>
          <w:szCs w:val="40"/>
        </w:rPr>
        <w:t xml:space="preserve"> by default)</w:t>
      </w:r>
    </w:p>
    <w:p w14:paraId="72A02A8C" w14:textId="77777777" w:rsidR="006D5A7C" w:rsidRPr="009F537F" w:rsidRDefault="006D5A7C" w:rsidP="006D5A7C">
      <w:pPr>
        <w:numPr>
          <w:ilvl w:val="0"/>
          <w:numId w:val="50"/>
        </w:numPr>
        <w:rPr>
          <w:color w:val="000000" w:themeColor="text1"/>
          <w:sz w:val="40"/>
          <w:szCs w:val="40"/>
        </w:rPr>
      </w:pPr>
      <w:r w:rsidRPr="009F537F">
        <w:rPr>
          <w:color w:val="000000" w:themeColor="text1"/>
          <w:sz w:val="40"/>
          <w:szCs w:val="40"/>
        </w:rPr>
        <w:t>Customer Name</w:t>
      </w:r>
    </w:p>
    <w:p w14:paraId="058D386C" w14:textId="77777777" w:rsidR="006D5A7C" w:rsidRPr="009F537F" w:rsidRDefault="006D5A7C" w:rsidP="006D5A7C">
      <w:pPr>
        <w:numPr>
          <w:ilvl w:val="0"/>
          <w:numId w:val="50"/>
        </w:numPr>
        <w:rPr>
          <w:color w:val="000000" w:themeColor="text1"/>
          <w:sz w:val="40"/>
          <w:szCs w:val="40"/>
        </w:rPr>
      </w:pPr>
      <w:r w:rsidRPr="009F537F">
        <w:rPr>
          <w:color w:val="000000" w:themeColor="text1"/>
          <w:sz w:val="40"/>
          <w:szCs w:val="40"/>
        </w:rPr>
        <w:t>Products Ordered</w:t>
      </w:r>
    </w:p>
    <w:p w14:paraId="15BA2895" w14:textId="77777777" w:rsidR="006D5A7C" w:rsidRPr="009F537F" w:rsidRDefault="006D5A7C" w:rsidP="006D5A7C">
      <w:pPr>
        <w:numPr>
          <w:ilvl w:val="1"/>
          <w:numId w:val="50"/>
        </w:numPr>
        <w:rPr>
          <w:color w:val="000000" w:themeColor="text1"/>
          <w:sz w:val="40"/>
          <w:szCs w:val="40"/>
        </w:rPr>
      </w:pPr>
      <w:r w:rsidRPr="009F537F">
        <w:rPr>
          <w:color w:val="000000" w:themeColor="text1"/>
          <w:sz w:val="40"/>
          <w:szCs w:val="40"/>
        </w:rPr>
        <w:t>Product Name</w:t>
      </w:r>
    </w:p>
    <w:p w14:paraId="21B38917" w14:textId="77777777" w:rsidR="006D5A7C" w:rsidRPr="009F537F" w:rsidRDefault="006D5A7C" w:rsidP="006D5A7C">
      <w:pPr>
        <w:numPr>
          <w:ilvl w:val="1"/>
          <w:numId w:val="50"/>
        </w:numPr>
        <w:rPr>
          <w:color w:val="000000" w:themeColor="text1"/>
          <w:sz w:val="40"/>
          <w:szCs w:val="40"/>
        </w:rPr>
      </w:pPr>
      <w:r w:rsidRPr="009F537F">
        <w:rPr>
          <w:color w:val="000000" w:themeColor="text1"/>
          <w:sz w:val="40"/>
          <w:szCs w:val="40"/>
        </w:rPr>
        <w:t>Quantity</w:t>
      </w:r>
    </w:p>
    <w:p w14:paraId="7F9EEA3A" w14:textId="77777777" w:rsidR="006D5A7C" w:rsidRPr="009F537F" w:rsidRDefault="006D5A7C" w:rsidP="006D5A7C">
      <w:pPr>
        <w:numPr>
          <w:ilvl w:val="1"/>
          <w:numId w:val="50"/>
        </w:numPr>
        <w:rPr>
          <w:color w:val="000000" w:themeColor="text1"/>
          <w:sz w:val="40"/>
          <w:szCs w:val="40"/>
        </w:rPr>
      </w:pPr>
      <w:r w:rsidRPr="009F537F">
        <w:rPr>
          <w:color w:val="000000" w:themeColor="text1"/>
          <w:sz w:val="40"/>
          <w:szCs w:val="40"/>
        </w:rPr>
        <w:t>Unit Price</w:t>
      </w:r>
    </w:p>
    <w:p w14:paraId="0E8CC017" w14:textId="77777777" w:rsidR="006D5A7C" w:rsidRPr="009F537F" w:rsidRDefault="006D5A7C" w:rsidP="006D5A7C">
      <w:pPr>
        <w:numPr>
          <w:ilvl w:val="1"/>
          <w:numId w:val="50"/>
        </w:numPr>
        <w:rPr>
          <w:color w:val="000000" w:themeColor="text1"/>
          <w:sz w:val="40"/>
          <w:szCs w:val="40"/>
        </w:rPr>
      </w:pPr>
      <w:r w:rsidRPr="009F537F">
        <w:rPr>
          <w:color w:val="000000" w:themeColor="text1"/>
          <w:sz w:val="40"/>
          <w:szCs w:val="40"/>
        </w:rPr>
        <w:t>Total Price per product</w:t>
      </w:r>
    </w:p>
    <w:p w14:paraId="48B1E023" w14:textId="77777777" w:rsidR="006D5A7C" w:rsidRPr="009F537F" w:rsidRDefault="006D5A7C" w:rsidP="006D5A7C">
      <w:pPr>
        <w:numPr>
          <w:ilvl w:val="0"/>
          <w:numId w:val="50"/>
        </w:numPr>
        <w:rPr>
          <w:color w:val="000000" w:themeColor="text1"/>
          <w:sz w:val="40"/>
          <w:szCs w:val="40"/>
        </w:rPr>
      </w:pPr>
      <w:r w:rsidRPr="009F537F">
        <w:rPr>
          <w:color w:val="000000" w:themeColor="text1"/>
          <w:sz w:val="40"/>
          <w:szCs w:val="40"/>
        </w:rPr>
        <w:t>Order Total Amount</w:t>
      </w:r>
    </w:p>
    <w:p w14:paraId="6AF077E1" w14:textId="77777777" w:rsidR="006D5A7C" w:rsidRPr="009F537F" w:rsidRDefault="006D5A7C" w:rsidP="006D5A7C">
      <w:pPr>
        <w:numPr>
          <w:ilvl w:val="0"/>
          <w:numId w:val="50"/>
        </w:numPr>
        <w:rPr>
          <w:color w:val="000000" w:themeColor="text1"/>
          <w:sz w:val="40"/>
          <w:szCs w:val="40"/>
        </w:rPr>
      </w:pPr>
      <w:r w:rsidRPr="009F537F">
        <w:rPr>
          <w:color w:val="000000" w:themeColor="text1"/>
          <w:sz w:val="40"/>
          <w:szCs w:val="40"/>
        </w:rPr>
        <w:t>Shipment Address</w:t>
      </w:r>
    </w:p>
    <w:p w14:paraId="2633D26C" w14:textId="77777777" w:rsidR="006D5A7C" w:rsidRPr="009F537F" w:rsidRDefault="006D5A7C" w:rsidP="006D5A7C">
      <w:pPr>
        <w:numPr>
          <w:ilvl w:val="0"/>
          <w:numId w:val="50"/>
        </w:numPr>
        <w:rPr>
          <w:color w:val="000000" w:themeColor="text1"/>
          <w:sz w:val="40"/>
          <w:szCs w:val="40"/>
        </w:rPr>
      </w:pPr>
      <w:r w:rsidRPr="009F537F">
        <w:rPr>
          <w:color w:val="000000" w:themeColor="text1"/>
          <w:sz w:val="40"/>
          <w:szCs w:val="40"/>
        </w:rPr>
        <w:t>Order Date and Time</w:t>
      </w:r>
    </w:p>
    <w:p w14:paraId="2D1C516D" w14:textId="77777777" w:rsidR="006D5A7C" w:rsidRPr="009F537F" w:rsidRDefault="006D5A7C" w:rsidP="006D5A7C">
      <w:pPr>
        <w:numPr>
          <w:ilvl w:val="0"/>
          <w:numId w:val="50"/>
        </w:numPr>
        <w:rPr>
          <w:color w:val="000000" w:themeColor="text1"/>
          <w:sz w:val="40"/>
          <w:szCs w:val="40"/>
        </w:rPr>
      </w:pPr>
      <w:r w:rsidRPr="009F537F">
        <w:rPr>
          <w:color w:val="000000" w:themeColor="text1"/>
          <w:sz w:val="40"/>
          <w:szCs w:val="40"/>
        </w:rPr>
        <w:t>Order Status</w:t>
      </w:r>
    </w:p>
    <w:p w14:paraId="326C946C" w14:textId="77777777" w:rsidR="006D5A7C" w:rsidRPr="009F537F" w:rsidRDefault="006D5A7C" w:rsidP="006D5A7C">
      <w:pPr>
        <w:numPr>
          <w:ilvl w:val="1"/>
          <w:numId w:val="50"/>
        </w:numPr>
        <w:rPr>
          <w:color w:val="000000" w:themeColor="text1"/>
          <w:sz w:val="40"/>
          <w:szCs w:val="40"/>
        </w:rPr>
      </w:pPr>
      <w:r w:rsidRPr="009F537F">
        <w:rPr>
          <w:color w:val="000000" w:themeColor="text1"/>
          <w:sz w:val="40"/>
          <w:szCs w:val="40"/>
        </w:rPr>
        <w:t>Ongoing</w:t>
      </w:r>
    </w:p>
    <w:p w14:paraId="0A86B433" w14:textId="77777777" w:rsidR="006D5A7C" w:rsidRPr="009F537F" w:rsidRDefault="006D5A7C" w:rsidP="006D5A7C">
      <w:pPr>
        <w:numPr>
          <w:ilvl w:val="1"/>
          <w:numId w:val="50"/>
        </w:numPr>
        <w:rPr>
          <w:color w:val="000000" w:themeColor="text1"/>
          <w:sz w:val="40"/>
          <w:szCs w:val="40"/>
        </w:rPr>
      </w:pPr>
      <w:r w:rsidRPr="009F537F">
        <w:rPr>
          <w:color w:val="000000" w:themeColor="text1"/>
          <w:sz w:val="40"/>
          <w:szCs w:val="40"/>
        </w:rPr>
        <w:t>Delivered</w:t>
      </w:r>
    </w:p>
    <w:p w14:paraId="6CBBCE82" w14:textId="77777777" w:rsidR="006D5A7C" w:rsidRDefault="006D5A7C" w:rsidP="006D5A7C">
      <w:pPr>
        <w:numPr>
          <w:ilvl w:val="1"/>
          <w:numId w:val="50"/>
        </w:numPr>
        <w:rPr>
          <w:color w:val="000000" w:themeColor="text1"/>
          <w:sz w:val="40"/>
          <w:szCs w:val="40"/>
        </w:rPr>
      </w:pPr>
      <w:r w:rsidRPr="009F537F">
        <w:rPr>
          <w:color w:val="000000" w:themeColor="text1"/>
          <w:sz w:val="40"/>
          <w:szCs w:val="40"/>
        </w:rPr>
        <w:t>Cancelled</w:t>
      </w:r>
    </w:p>
    <w:p w14:paraId="7BEE4417" w14:textId="77777777" w:rsidR="006D5A7C" w:rsidRPr="009F537F" w:rsidRDefault="006D5A7C" w:rsidP="006D5A7C">
      <w:pPr>
        <w:numPr>
          <w:ilvl w:val="1"/>
          <w:numId w:val="50"/>
        </w:numPr>
        <w:rPr>
          <w:color w:val="000000" w:themeColor="text1"/>
          <w:sz w:val="40"/>
          <w:szCs w:val="40"/>
        </w:rPr>
      </w:pPr>
    </w:p>
    <w:p w14:paraId="7EB711B9" w14:textId="77777777" w:rsidR="006D5A7C" w:rsidRPr="009F537F" w:rsidRDefault="006D5A7C" w:rsidP="006D5A7C">
      <w:pPr>
        <w:rPr>
          <w:b/>
          <w:bCs/>
          <w:color w:val="000000" w:themeColor="text1"/>
          <w:sz w:val="48"/>
          <w:szCs w:val="48"/>
        </w:rPr>
      </w:pPr>
      <w:r w:rsidRPr="009F537F">
        <w:rPr>
          <w:b/>
          <w:bCs/>
          <w:color w:val="000000" w:themeColor="text1"/>
          <w:sz w:val="48"/>
          <w:szCs w:val="48"/>
        </w:rPr>
        <w:lastRenderedPageBreak/>
        <w:t>Functionalities</w:t>
      </w:r>
    </w:p>
    <w:p w14:paraId="502FF1A6" w14:textId="77777777" w:rsidR="006D5A7C" w:rsidRPr="009F537F" w:rsidRDefault="006D5A7C" w:rsidP="006D5A7C">
      <w:pPr>
        <w:rPr>
          <w:color w:val="000000" w:themeColor="text1"/>
          <w:sz w:val="40"/>
          <w:szCs w:val="40"/>
        </w:rPr>
      </w:pPr>
      <w:r w:rsidRPr="009F537F">
        <w:rPr>
          <w:color w:val="000000" w:themeColor="text1"/>
          <w:sz w:val="40"/>
          <w:szCs w:val="40"/>
        </w:rPr>
        <w:t>Edit Order Status</w:t>
      </w:r>
    </w:p>
    <w:p w14:paraId="5A56487E" w14:textId="77777777" w:rsidR="006D5A7C" w:rsidRPr="009F537F" w:rsidRDefault="006D5A7C" w:rsidP="006D5A7C">
      <w:pPr>
        <w:numPr>
          <w:ilvl w:val="0"/>
          <w:numId w:val="51"/>
        </w:numPr>
        <w:rPr>
          <w:color w:val="000000" w:themeColor="text1"/>
          <w:sz w:val="40"/>
          <w:szCs w:val="40"/>
        </w:rPr>
      </w:pPr>
      <w:r w:rsidRPr="009F537F">
        <w:rPr>
          <w:color w:val="000000" w:themeColor="text1"/>
          <w:sz w:val="40"/>
          <w:szCs w:val="40"/>
        </w:rPr>
        <w:t>Change status between Ongoing, Delivered, or Cancelled</w:t>
      </w:r>
    </w:p>
    <w:p w14:paraId="3B27E5C9" w14:textId="77777777" w:rsidR="006D5A7C" w:rsidRPr="009F537F" w:rsidRDefault="006D5A7C" w:rsidP="006D5A7C">
      <w:pPr>
        <w:numPr>
          <w:ilvl w:val="0"/>
          <w:numId w:val="51"/>
        </w:numPr>
        <w:rPr>
          <w:color w:val="000000" w:themeColor="text1"/>
          <w:sz w:val="40"/>
          <w:szCs w:val="40"/>
        </w:rPr>
      </w:pPr>
      <w:r w:rsidRPr="009F537F">
        <w:rPr>
          <w:color w:val="000000" w:themeColor="text1"/>
          <w:sz w:val="40"/>
          <w:szCs w:val="40"/>
        </w:rPr>
        <w:t>Status changes update in real time via the admin interface</w:t>
      </w:r>
    </w:p>
    <w:p w14:paraId="04A72BF6" w14:textId="77777777" w:rsidR="006D5A7C" w:rsidRPr="009F537F" w:rsidRDefault="006D5A7C" w:rsidP="006D5A7C">
      <w:pPr>
        <w:numPr>
          <w:ilvl w:val="0"/>
          <w:numId w:val="51"/>
        </w:numPr>
        <w:rPr>
          <w:color w:val="000000" w:themeColor="text1"/>
          <w:sz w:val="40"/>
          <w:szCs w:val="40"/>
        </w:rPr>
      </w:pPr>
      <w:r w:rsidRPr="009F537F">
        <w:rPr>
          <w:color w:val="000000" w:themeColor="text1"/>
          <w:sz w:val="40"/>
          <w:szCs w:val="40"/>
        </w:rPr>
        <w:t>Useful for tracking shipping progress or handling failed deliveries</w:t>
      </w:r>
    </w:p>
    <w:p w14:paraId="1C4E2AFA" w14:textId="77777777" w:rsidR="006D5A7C" w:rsidRPr="009F537F" w:rsidRDefault="006D5A7C" w:rsidP="006D5A7C">
      <w:pPr>
        <w:rPr>
          <w:color w:val="000000" w:themeColor="text1"/>
          <w:sz w:val="40"/>
          <w:szCs w:val="40"/>
        </w:rPr>
      </w:pPr>
      <w:r w:rsidRPr="009F537F">
        <w:rPr>
          <w:color w:val="000000" w:themeColor="text1"/>
          <w:sz w:val="40"/>
          <w:szCs w:val="40"/>
        </w:rPr>
        <w:t>Delete Order</w:t>
      </w:r>
    </w:p>
    <w:p w14:paraId="7DD36B8B" w14:textId="77777777" w:rsidR="006D5A7C" w:rsidRPr="009F537F" w:rsidRDefault="006D5A7C" w:rsidP="006D5A7C">
      <w:pPr>
        <w:numPr>
          <w:ilvl w:val="0"/>
          <w:numId w:val="53"/>
        </w:numPr>
        <w:rPr>
          <w:color w:val="000000" w:themeColor="text1"/>
          <w:sz w:val="40"/>
          <w:szCs w:val="40"/>
        </w:rPr>
      </w:pPr>
      <w:r w:rsidRPr="009F537F">
        <w:rPr>
          <w:color w:val="000000" w:themeColor="text1"/>
          <w:sz w:val="40"/>
          <w:szCs w:val="40"/>
        </w:rPr>
        <w:t>Admins and authorized Coaches can delete orders</w:t>
      </w:r>
    </w:p>
    <w:p w14:paraId="32D1B293" w14:textId="77777777" w:rsidR="006D5A7C" w:rsidRPr="009F537F" w:rsidRDefault="006D5A7C" w:rsidP="006D5A7C">
      <w:pPr>
        <w:numPr>
          <w:ilvl w:val="0"/>
          <w:numId w:val="53"/>
        </w:numPr>
        <w:rPr>
          <w:color w:val="000000" w:themeColor="text1"/>
          <w:sz w:val="40"/>
          <w:szCs w:val="40"/>
        </w:rPr>
      </w:pPr>
      <w:r w:rsidRPr="009F537F">
        <w:rPr>
          <w:color w:val="000000" w:themeColor="text1"/>
          <w:sz w:val="40"/>
          <w:szCs w:val="40"/>
        </w:rPr>
        <w:t>Includes a confirmation step to prevent accidental deletion</w:t>
      </w:r>
    </w:p>
    <w:p w14:paraId="31BC8DA4" w14:textId="77777777" w:rsidR="006D5A7C" w:rsidRPr="009F537F" w:rsidRDefault="006D5A7C" w:rsidP="006D5A7C">
      <w:pPr>
        <w:numPr>
          <w:ilvl w:val="0"/>
          <w:numId w:val="53"/>
        </w:numPr>
        <w:rPr>
          <w:color w:val="000000" w:themeColor="text1"/>
          <w:sz w:val="40"/>
          <w:szCs w:val="40"/>
        </w:rPr>
      </w:pPr>
      <w:r w:rsidRPr="009F537F">
        <w:rPr>
          <w:color w:val="000000" w:themeColor="text1"/>
          <w:sz w:val="40"/>
          <w:szCs w:val="40"/>
        </w:rPr>
        <w:t>Deletes are soft by default (orders are archived, not permanently removed)</w:t>
      </w:r>
    </w:p>
    <w:p w14:paraId="2992970F" w14:textId="77777777" w:rsidR="006D5A7C" w:rsidRPr="009F537F" w:rsidRDefault="006D5A7C" w:rsidP="006D5A7C">
      <w:pPr>
        <w:rPr>
          <w:color w:val="000000" w:themeColor="text1"/>
          <w:sz w:val="40"/>
          <w:szCs w:val="40"/>
        </w:rPr>
      </w:pPr>
    </w:p>
    <w:p w14:paraId="77B9E30D" w14:textId="77777777" w:rsidR="006D5A7C" w:rsidRDefault="006D5A7C" w:rsidP="006D5A7C">
      <w:pPr>
        <w:rPr>
          <w:color w:val="000000" w:themeColor="text1"/>
          <w:sz w:val="40"/>
          <w:szCs w:val="40"/>
        </w:rPr>
      </w:pPr>
    </w:p>
    <w:p w14:paraId="31486A4D" w14:textId="77777777" w:rsidR="006D5A7C" w:rsidRDefault="006D5A7C" w:rsidP="006D5A7C">
      <w:pPr>
        <w:rPr>
          <w:color w:val="000000" w:themeColor="text1"/>
          <w:sz w:val="40"/>
          <w:szCs w:val="40"/>
        </w:rPr>
      </w:pPr>
    </w:p>
    <w:p w14:paraId="4222DA20" w14:textId="77777777" w:rsidR="006D5A7C" w:rsidRDefault="006D5A7C" w:rsidP="006D5A7C">
      <w:pPr>
        <w:rPr>
          <w:color w:val="000000" w:themeColor="text1"/>
          <w:sz w:val="40"/>
          <w:szCs w:val="40"/>
        </w:rPr>
      </w:pPr>
    </w:p>
    <w:p w14:paraId="4E16C269" w14:textId="77777777" w:rsidR="006D5A7C" w:rsidRPr="009F537F" w:rsidRDefault="006D5A7C" w:rsidP="006D5A7C">
      <w:pPr>
        <w:rPr>
          <w:b/>
          <w:bCs/>
          <w:color w:val="000000" w:themeColor="text1"/>
          <w:sz w:val="48"/>
          <w:szCs w:val="48"/>
        </w:rPr>
      </w:pPr>
      <w:bookmarkStart w:id="46" w:name="_Hlk200140768"/>
      <w:r w:rsidRPr="009F537F">
        <w:rPr>
          <w:b/>
          <w:bCs/>
          <w:color w:val="000000" w:themeColor="text1"/>
          <w:sz w:val="48"/>
          <w:szCs w:val="48"/>
        </w:rPr>
        <w:lastRenderedPageBreak/>
        <w:t>Profile</w:t>
      </w:r>
    </w:p>
    <w:bookmarkEnd w:id="46"/>
    <w:p w14:paraId="5A2D063E" w14:textId="77777777" w:rsidR="006D5A7C" w:rsidRPr="009F537F" w:rsidRDefault="006D5A7C" w:rsidP="006D5A7C">
      <w:pPr>
        <w:rPr>
          <w:color w:val="000000" w:themeColor="text1"/>
          <w:sz w:val="40"/>
          <w:szCs w:val="40"/>
        </w:rPr>
      </w:pPr>
      <w:r w:rsidRPr="009F537F">
        <w:rPr>
          <w:color w:val="000000" w:themeColor="text1"/>
          <w:sz w:val="40"/>
          <w:szCs w:val="40"/>
        </w:rPr>
        <w:t xml:space="preserve"> This </w:t>
      </w:r>
      <w:r>
        <w:rPr>
          <w:color w:val="000000" w:themeColor="text1"/>
          <w:sz w:val="40"/>
          <w:szCs w:val="40"/>
        </w:rPr>
        <w:t>page</w:t>
      </w:r>
      <w:r w:rsidRPr="009F537F">
        <w:rPr>
          <w:color w:val="000000" w:themeColor="text1"/>
          <w:sz w:val="40"/>
          <w:szCs w:val="40"/>
        </w:rPr>
        <w:t xml:space="preserve"> is split into 3 parts</w:t>
      </w:r>
    </w:p>
    <w:p w14:paraId="0C555909" w14:textId="77777777" w:rsidR="006D5A7C" w:rsidRPr="009F537F" w:rsidRDefault="006D5A7C" w:rsidP="006D5A7C">
      <w:pPr>
        <w:numPr>
          <w:ilvl w:val="0"/>
          <w:numId w:val="57"/>
        </w:numPr>
        <w:rPr>
          <w:color w:val="000000" w:themeColor="text1"/>
          <w:sz w:val="40"/>
          <w:szCs w:val="40"/>
        </w:rPr>
      </w:pPr>
      <w:r w:rsidRPr="009F537F">
        <w:rPr>
          <w:color w:val="000000" w:themeColor="text1"/>
          <w:sz w:val="40"/>
          <w:szCs w:val="40"/>
        </w:rPr>
        <w:t>Coach profile</w:t>
      </w:r>
    </w:p>
    <w:p w14:paraId="41455FF2" w14:textId="77777777" w:rsidR="006D5A7C" w:rsidRPr="009F537F" w:rsidRDefault="006D5A7C" w:rsidP="006D5A7C">
      <w:pPr>
        <w:numPr>
          <w:ilvl w:val="0"/>
          <w:numId w:val="57"/>
        </w:numPr>
        <w:rPr>
          <w:color w:val="000000" w:themeColor="text1"/>
          <w:sz w:val="40"/>
          <w:szCs w:val="40"/>
        </w:rPr>
      </w:pPr>
      <w:r w:rsidRPr="009F537F">
        <w:rPr>
          <w:color w:val="000000" w:themeColor="text1"/>
          <w:sz w:val="40"/>
          <w:szCs w:val="40"/>
        </w:rPr>
        <w:t>Update profile</w:t>
      </w:r>
    </w:p>
    <w:p w14:paraId="1D7EB12A" w14:textId="77777777" w:rsidR="006D5A7C" w:rsidRPr="009F537F" w:rsidRDefault="006D5A7C" w:rsidP="006D5A7C">
      <w:pPr>
        <w:numPr>
          <w:ilvl w:val="0"/>
          <w:numId w:val="57"/>
        </w:numPr>
        <w:rPr>
          <w:color w:val="000000" w:themeColor="text1"/>
          <w:sz w:val="40"/>
          <w:szCs w:val="40"/>
        </w:rPr>
      </w:pPr>
      <w:r w:rsidRPr="009F537F">
        <w:rPr>
          <w:color w:val="000000" w:themeColor="text1"/>
          <w:sz w:val="40"/>
          <w:szCs w:val="40"/>
        </w:rPr>
        <w:t>Change password</w:t>
      </w:r>
    </w:p>
    <w:p w14:paraId="205F6177" w14:textId="77777777" w:rsidR="006D5A7C" w:rsidRPr="009F537F" w:rsidRDefault="006D5A7C" w:rsidP="006D5A7C">
      <w:pPr>
        <w:rPr>
          <w:color w:val="000000" w:themeColor="text1"/>
          <w:sz w:val="40"/>
          <w:szCs w:val="40"/>
        </w:rPr>
      </w:pPr>
      <w:r w:rsidRPr="009F537F">
        <w:rPr>
          <w:color w:val="000000" w:themeColor="text1"/>
          <w:sz w:val="40"/>
          <w:szCs w:val="40"/>
        </w:rPr>
        <w:t>1. Coach profile:</w:t>
      </w:r>
    </w:p>
    <w:p w14:paraId="062AD778" w14:textId="77777777" w:rsidR="006D5A7C" w:rsidRPr="009F537F" w:rsidRDefault="006D5A7C" w:rsidP="006D5A7C">
      <w:pPr>
        <w:rPr>
          <w:color w:val="000000" w:themeColor="text1"/>
          <w:sz w:val="40"/>
          <w:szCs w:val="40"/>
        </w:rPr>
      </w:pPr>
      <w:r w:rsidRPr="009F537F">
        <w:rPr>
          <w:color w:val="000000" w:themeColor="text1"/>
          <w:sz w:val="40"/>
          <w:szCs w:val="40"/>
        </w:rPr>
        <w:t xml:space="preserve">This part displays the coach details that are embedded in the database and all the information the users see when they </w:t>
      </w:r>
      <w:proofErr w:type="spellStart"/>
      <w:proofErr w:type="gramStart"/>
      <w:r w:rsidRPr="009F537F">
        <w:rPr>
          <w:color w:val="000000" w:themeColor="text1"/>
          <w:sz w:val="40"/>
          <w:szCs w:val="40"/>
        </w:rPr>
        <w:t>lookup</w:t>
      </w:r>
      <w:proofErr w:type="spellEnd"/>
      <w:proofErr w:type="gramEnd"/>
      <w:r w:rsidRPr="009F537F">
        <w:rPr>
          <w:color w:val="000000" w:themeColor="text1"/>
          <w:sz w:val="40"/>
          <w:szCs w:val="40"/>
        </w:rPr>
        <w:t xml:space="preserve"> the coach including:</w:t>
      </w:r>
    </w:p>
    <w:p w14:paraId="3498C3C7" w14:textId="77777777" w:rsidR="006D5A7C" w:rsidRPr="009F537F" w:rsidRDefault="006D5A7C" w:rsidP="006D5A7C">
      <w:pPr>
        <w:numPr>
          <w:ilvl w:val="0"/>
          <w:numId w:val="58"/>
        </w:numPr>
        <w:rPr>
          <w:color w:val="000000" w:themeColor="text1"/>
          <w:sz w:val="40"/>
          <w:szCs w:val="40"/>
        </w:rPr>
      </w:pPr>
      <w:r w:rsidRPr="009F537F">
        <w:rPr>
          <w:color w:val="000000" w:themeColor="text1"/>
          <w:sz w:val="40"/>
          <w:szCs w:val="40"/>
        </w:rPr>
        <w:t>Name</w:t>
      </w:r>
    </w:p>
    <w:p w14:paraId="639B7113" w14:textId="77777777" w:rsidR="006D5A7C" w:rsidRPr="009F537F" w:rsidRDefault="006D5A7C" w:rsidP="006D5A7C">
      <w:pPr>
        <w:numPr>
          <w:ilvl w:val="0"/>
          <w:numId w:val="58"/>
        </w:numPr>
        <w:rPr>
          <w:color w:val="000000" w:themeColor="text1"/>
          <w:sz w:val="40"/>
          <w:szCs w:val="40"/>
        </w:rPr>
      </w:pPr>
      <w:r w:rsidRPr="009F537F">
        <w:rPr>
          <w:color w:val="000000" w:themeColor="text1"/>
          <w:sz w:val="40"/>
          <w:szCs w:val="40"/>
        </w:rPr>
        <w:t>Specialty</w:t>
      </w:r>
    </w:p>
    <w:p w14:paraId="5D4DC031" w14:textId="77777777" w:rsidR="006D5A7C" w:rsidRPr="009F537F" w:rsidRDefault="006D5A7C" w:rsidP="006D5A7C">
      <w:pPr>
        <w:numPr>
          <w:ilvl w:val="0"/>
          <w:numId w:val="58"/>
        </w:numPr>
        <w:rPr>
          <w:color w:val="000000" w:themeColor="text1"/>
          <w:sz w:val="40"/>
          <w:szCs w:val="40"/>
        </w:rPr>
      </w:pPr>
      <w:r w:rsidRPr="009F537F">
        <w:rPr>
          <w:color w:val="000000" w:themeColor="text1"/>
          <w:sz w:val="40"/>
          <w:szCs w:val="40"/>
        </w:rPr>
        <w:t>E-mail</w:t>
      </w:r>
    </w:p>
    <w:p w14:paraId="0AD2ECEC" w14:textId="77777777" w:rsidR="006D5A7C" w:rsidRPr="009F537F" w:rsidRDefault="006D5A7C" w:rsidP="006D5A7C">
      <w:pPr>
        <w:numPr>
          <w:ilvl w:val="0"/>
          <w:numId w:val="58"/>
        </w:numPr>
        <w:rPr>
          <w:color w:val="000000" w:themeColor="text1"/>
          <w:sz w:val="40"/>
          <w:szCs w:val="40"/>
        </w:rPr>
      </w:pPr>
      <w:r w:rsidRPr="009F537F">
        <w:rPr>
          <w:color w:val="000000" w:themeColor="text1"/>
          <w:sz w:val="40"/>
          <w:szCs w:val="40"/>
        </w:rPr>
        <w:t>Phone number</w:t>
      </w:r>
    </w:p>
    <w:p w14:paraId="58D7DA65" w14:textId="77777777" w:rsidR="006D5A7C" w:rsidRPr="009F537F" w:rsidRDefault="006D5A7C" w:rsidP="006D5A7C">
      <w:pPr>
        <w:numPr>
          <w:ilvl w:val="0"/>
          <w:numId w:val="58"/>
        </w:numPr>
        <w:rPr>
          <w:color w:val="000000" w:themeColor="text1"/>
          <w:sz w:val="40"/>
          <w:szCs w:val="40"/>
        </w:rPr>
      </w:pPr>
      <w:r w:rsidRPr="009F537F">
        <w:rPr>
          <w:color w:val="000000" w:themeColor="text1"/>
          <w:sz w:val="40"/>
          <w:szCs w:val="40"/>
        </w:rPr>
        <w:t>Available time</w:t>
      </w:r>
    </w:p>
    <w:p w14:paraId="6BE24B86" w14:textId="77777777" w:rsidR="006D5A7C" w:rsidRPr="009F537F" w:rsidRDefault="006D5A7C" w:rsidP="006D5A7C">
      <w:pPr>
        <w:numPr>
          <w:ilvl w:val="0"/>
          <w:numId w:val="58"/>
        </w:numPr>
        <w:rPr>
          <w:color w:val="000000" w:themeColor="text1"/>
          <w:sz w:val="40"/>
          <w:szCs w:val="40"/>
        </w:rPr>
      </w:pPr>
      <w:r w:rsidRPr="009F537F">
        <w:rPr>
          <w:color w:val="000000" w:themeColor="text1"/>
          <w:sz w:val="40"/>
          <w:szCs w:val="40"/>
        </w:rPr>
        <w:t>Description</w:t>
      </w:r>
    </w:p>
    <w:p w14:paraId="63785707" w14:textId="77777777" w:rsidR="006D5A7C" w:rsidRDefault="006D5A7C" w:rsidP="006D5A7C">
      <w:pPr>
        <w:numPr>
          <w:ilvl w:val="0"/>
          <w:numId w:val="58"/>
        </w:numPr>
        <w:rPr>
          <w:color w:val="000000" w:themeColor="text1"/>
          <w:sz w:val="40"/>
          <w:szCs w:val="40"/>
        </w:rPr>
      </w:pPr>
      <w:r w:rsidRPr="009F537F">
        <w:rPr>
          <w:color w:val="000000" w:themeColor="text1"/>
          <w:sz w:val="40"/>
          <w:szCs w:val="40"/>
        </w:rPr>
        <w:t xml:space="preserve">Picture </w:t>
      </w:r>
    </w:p>
    <w:p w14:paraId="1AAF916B" w14:textId="77777777" w:rsidR="006D5A7C" w:rsidRPr="009F537F" w:rsidRDefault="006D5A7C" w:rsidP="006D5A7C">
      <w:pPr>
        <w:rPr>
          <w:color w:val="000000" w:themeColor="text1"/>
          <w:sz w:val="40"/>
          <w:szCs w:val="40"/>
        </w:rPr>
      </w:pPr>
    </w:p>
    <w:p w14:paraId="5C6A8299" w14:textId="77777777" w:rsidR="006D5A7C" w:rsidRPr="009F537F" w:rsidRDefault="006D5A7C" w:rsidP="006D5A7C">
      <w:pPr>
        <w:rPr>
          <w:color w:val="000000" w:themeColor="text1"/>
          <w:sz w:val="40"/>
          <w:szCs w:val="40"/>
        </w:rPr>
      </w:pPr>
      <w:r w:rsidRPr="009F537F">
        <w:rPr>
          <w:color w:val="000000" w:themeColor="text1"/>
          <w:sz w:val="40"/>
          <w:szCs w:val="40"/>
        </w:rPr>
        <w:lastRenderedPageBreak/>
        <w:t>2. Update profile</w:t>
      </w:r>
    </w:p>
    <w:p w14:paraId="7D21016B" w14:textId="77777777" w:rsidR="006D5A7C" w:rsidRPr="009F537F" w:rsidRDefault="006D5A7C" w:rsidP="006D5A7C">
      <w:pPr>
        <w:rPr>
          <w:color w:val="000000" w:themeColor="text1"/>
          <w:sz w:val="40"/>
          <w:szCs w:val="40"/>
        </w:rPr>
      </w:pPr>
      <w:r w:rsidRPr="009F537F">
        <w:rPr>
          <w:color w:val="000000" w:themeColor="text1"/>
          <w:sz w:val="40"/>
          <w:szCs w:val="40"/>
        </w:rPr>
        <w:t xml:space="preserve">This part </w:t>
      </w:r>
      <w:proofErr w:type="gramStart"/>
      <w:r w:rsidRPr="009F537F">
        <w:rPr>
          <w:color w:val="000000" w:themeColor="text1"/>
          <w:sz w:val="40"/>
          <w:szCs w:val="40"/>
        </w:rPr>
        <w:t>for</w:t>
      </w:r>
      <w:proofErr w:type="gramEnd"/>
      <w:r w:rsidRPr="009F537F">
        <w:rPr>
          <w:color w:val="000000" w:themeColor="text1"/>
          <w:sz w:val="40"/>
          <w:szCs w:val="40"/>
        </w:rPr>
        <w:t xml:space="preserve"> the coach to update their data for the users to keep up with the new details of their private coach including:</w:t>
      </w:r>
    </w:p>
    <w:p w14:paraId="76405DE7" w14:textId="77777777" w:rsidR="006D5A7C" w:rsidRPr="009F537F" w:rsidRDefault="006D5A7C" w:rsidP="006D5A7C">
      <w:pPr>
        <w:numPr>
          <w:ilvl w:val="0"/>
          <w:numId w:val="58"/>
        </w:numPr>
        <w:rPr>
          <w:color w:val="000000" w:themeColor="text1"/>
          <w:sz w:val="40"/>
          <w:szCs w:val="40"/>
        </w:rPr>
      </w:pPr>
      <w:r w:rsidRPr="009F537F">
        <w:rPr>
          <w:color w:val="000000" w:themeColor="text1"/>
          <w:sz w:val="40"/>
          <w:szCs w:val="40"/>
        </w:rPr>
        <w:t>Specialty</w:t>
      </w:r>
    </w:p>
    <w:p w14:paraId="1E5F66D3" w14:textId="77777777" w:rsidR="006D5A7C" w:rsidRPr="009F537F" w:rsidRDefault="006D5A7C" w:rsidP="006D5A7C">
      <w:pPr>
        <w:numPr>
          <w:ilvl w:val="0"/>
          <w:numId w:val="58"/>
        </w:numPr>
        <w:rPr>
          <w:color w:val="000000" w:themeColor="text1"/>
          <w:sz w:val="40"/>
          <w:szCs w:val="40"/>
        </w:rPr>
      </w:pPr>
      <w:r w:rsidRPr="009F537F">
        <w:rPr>
          <w:color w:val="000000" w:themeColor="text1"/>
          <w:sz w:val="40"/>
          <w:szCs w:val="40"/>
        </w:rPr>
        <w:t>Phone number</w:t>
      </w:r>
    </w:p>
    <w:p w14:paraId="4CF86286" w14:textId="77777777" w:rsidR="006D5A7C" w:rsidRPr="009F537F" w:rsidRDefault="006D5A7C" w:rsidP="006D5A7C">
      <w:pPr>
        <w:numPr>
          <w:ilvl w:val="0"/>
          <w:numId w:val="58"/>
        </w:numPr>
        <w:rPr>
          <w:color w:val="000000" w:themeColor="text1"/>
          <w:sz w:val="40"/>
          <w:szCs w:val="40"/>
        </w:rPr>
      </w:pPr>
      <w:r w:rsidRPr="009F537F">
        <w:rPr>
          <w:color w:val="000000" w:themeColor="text1"/>
          <w:sz w:val="40"/>
          <w:szCs w:val="40"/>
        </w:rPr>
        <w:t>Start time</w:t>
      </w:r>
    </w:p>
    <w:p w14:paraId="6FE89F85" w14:textId="77777777" w:rsidR="006D5A7C" w:rsidRPr="009F537F" w:rsidRDefault="006D5A7C" w:rsidP="006D5A7C">
      <w:pPr>
        <w:numPr>
          <w:ilvl w:val="0"/>
          <w:numId w:val="58"/>
        </w:numPr>
        <w:rPr>
          <w:color w:val="000000" w:themeColor="text1"/>
          <w:sz w:val="40"/>
          <w:szCs w:val="40"/>
        </w:rPr>
      </w:pPr>
      <w:r w:rsidRPr="009F537F">
        <w:rPr>
          <w:color w:val="000000" w:themeColor="text1"/>
          <w:sz w:val="40"/>
          <w:szCs w:val="40"/>
        </w:rPr>
        <w:t>End time</w:t>
      </w:r>
    </w:p>
    <w:p w14:paraId="4A3CA049" w14:textId="77777777" w:rsidR="006D5A7C" w:rsidRPr="009F537F" w:rsidRDefault="006D5A7C" w:rsidP="006D5A7C">
      <w:pPr>
        <w:numPr>
          <w:ilvl w:val="0"/>
          <w:numId w:val="58"/>
        </w:numPr>
        <w:rPr>
          <w:color w:val="000000" w:themeColor="text1"/>
          <w:sz w:val="40"/>
          <w:szCs w:val="40"/>
        </w:rPr>
      </w:pPr>
      <w:r w:rsidRPr="009F537F">
        <w:rPr>
          <w:color w:val="000000" w:themeColor="text1"/>
          <w:sz w:val="40"/>
          <w:szCs w:val="40"/>
        </w:rPr>
        <w:t>Description</w:t>
      </w:r>
    </w:p>
    <w:p w14:paraId="12DDEAD0" w14:textId="77777777" w:rsidR="006D5A7C" w:rsidRPr="009F537F" w:rsidRDefault="006D5A7C" w:rsidP="006D5A7C">
      <w:pPr>
        <w:numPr>
          <w:ilvl w:val="0"/>
          <w:numId w:val="59"/>
        </w:numPr>
        <w:rPr>
          <w:color w:val="000000" w:themeColor="text1"/>
          <w:sz w:val="40"/>
          <w:szCs w:val="40"/>
        </w:rPr>
      </w:pPr>
      <w:r w:rsidRPr="009F537F">
        <w:rPr>
          <w:color w:val="000000" w:themeColor="text1"/>
          <w:sz w:val="40"/>
          <w:szCs w:val="40"/>
        </w:rPr>
        <w:t>Picture</w:t>
      </w:r>
    </w:p>
    <w:p w14:paraId="6685DC51" w14:textId="77777777" w:rsidR="006D5A7C" w:rsidRPr="009F537F" w:rsidRDefault="006D5A7C" w:rsidP="006D5A7C">
      <w:pPr>
        <w:rPr>
          <w:color w:val="000000" w:themeColor="text1"/>
          <w:sz w:val="40"/>
          <w:szCs w:val="40"/>
        </w:rPr>
      </w:pPr>
      <w:r w:rsidRPr="009F537F">
        <w:rPr>
          <w:color w:val="000000" w:themeColor="text1"/>
          <w:sz w:val="40"/>
          <w:szCs w:val="40"/>
        </w:rPr>
        <w:t>3. Change password:</w:t>
      </w:r>
    </w:p>
    <w:p w14:paraId="3861F674" w14:textId="77777777" w:rsidR="006D5A7C" w:rsidRPr="009F537F" w:rsidRDefault="006D5A7C" w:rsidP="006D5A7C">
      <w:pPr>
        <w:rPr>
          <w:color w:val="000000" w:themeColor="text1"/>
          <w:sz w:val="40"/>
          <w:szCs w:val="40"/>
        </w:rPr>
      </w:pPr>
      <w:r w:rsidRPr="009F537F">
        <w:rPr>
          <w:color w:val="000000" w:themeColor="text1"/>
          <w:sz w:val="40"/>
          <w:szCs w:val="40"/>
        </w:rPr>
        <w:t xml:space="preserve">This part for the coach to change </w:t>
      </w:r>
      <w:proofErr w:type="gramStart"/>
      <w:r w:rsidRPr="009F537F">
        <w:rPr>
          <w:color w:val="000000" w:themeColor="text1"/>
          <w:sz w:val="40"/>
          <w:szCs w:val="40"/>
        </w:rPr>
        <w:t>his</w:t>
      </w:r>
      <w:proofErr w:type="gramEnd"/>
      <w:r w:rsidRPr="009F537F">
        <w:rPr>
          <w:color w:val="000000" w:themeColor="text1"/>
          <w:sz w:val="40"/>
          <w:szCs w:val="40"/>
        </w:rPr>
        <w:t xml:space="preserve"> own password to ensure the optimum security for the coach’s account including:</w:t>
      </w:r>
    </w:p>
    <w:p w14:paraId="2138909E" w14:textId="77777777" w:rsidR="006D5A7C" w:rsidRPr="009F537F" w:rsidRDefault="006D5A7C" w:rsidP="006D5A7C">
      <w:pPr>
        <w:numPr>
          <w:ilvl w:val="0"/>
          <w:numId w:val="59"/>
        </w:numPr>
        <w:rPr>
          <w:color w:val="000000" w:themeColor="text1"/>
          <w:sz w:val="40"/>
          <w:szCs w:val="40"/>
        </w:rPr>
      </w:pPr>
      <w:r w:rsidRPr="009F537F">
        <w:rPr>
          <w:color w:val="000000" w:themeColor="text1"/>
          <w:sz w:val="40"/>
          <w:szCs w:val="40"/>
        </w:rPr>
        <w:t>Old password</w:t>
      </w:r>
    </w:p>
    <w:p w14:paraId="1210B406" w14:textId="77777777" w:rsidR="006D5A7C" w:rsidRDefault="006D5A7C" w:rsidP="006D5A7C">
      <w:pPr>
        <w:numPr>
          <w:ilvl w:val="0"/>
          <w:numId w:val="59"/>
        </w:numPr>
        <w:rPr>
          <w:color w:val="000000" w:themeColor="text1"/>
          <w:sz w:val="40"/>
          <w:szCs w:val="40"/>
        </w:rPr>
      </w:pPr>
      <w:r w:rsidRPr="009F537F">
        <w:rPr>
          <w:color w:val="000000" w:themeColor="text1"/>
          <w:sz w:val="40"/>
          <w:szCs w:val="40"/>
        </w:rPr>
        <w:t>New password</w:t>
      </w:r>
    </w:p>
    <w:p w14:paraId="25D70D9E" w14:textId="77777777" w:rsidR="006D5A7C" w:rsidRDefault="006D5A7C" w:rsidP="006D5A7C">
      <w:pPr>
        <w:rPr>
          <w:color w:val="000000" w:themeColor="text1"/>
          <w:sz w:val="40"/>
          <w:szCs w:val="40"/>
        </w:rPr>
      </w:pPr>
    </w:p>
    <w:p w14:paraId="46322C28" w14:textId="77777777" w:rsidR="006D5A7C" w:rsidRPr="009F537F" w:rsidRDefault="006D5A7C" w:rsidP="006D5A7C">
      <w:pPr>
        <w:rPr>
          <w:color w:val="000000" w:themeColor="text1"/>
          <w:sz w:val="40"/>
          <w:szCs w:val="40"/>
        </w:rPr>
      </w:pPr>
    </w:p>
    <w:p w14:paraId="0DD4D87F" w14:textId="77777777" w:rsidR="006D5A7C" w:rsidRPr="009F537F" w:rsidRDefault="006D5A7C" w:rsidP="006D5A7C">
      <w:pPr>
        <w:rPr>
          <w:b/>
          <w:bCs/>
          <w:color w:val="000000" w:themeColor="text1"/>
          <w:sz w:val="48"/>
          <w:szCs w:val="48"/>
        </w:rPr>
      </w:pPr>
      <w:r w:rsidRPr="009F537F">
        <w:rPr>
          <w:b/>
          <w:bCs/>
          <w:color w:val="000000" w:themeColor="text1"/>
          <w:sz w:val="48"/>
          <w:szCs w:val="48"/>
        </w:rPr>
        <w:lastRenderedPageBreak/>
        <w:t>Goals:</w:t>
      </w:r>
    </w:p>
    <w:p w14:paraId="39822B12" w14:textId="77777777" w:rsidR="006D5A7C" w:rsidRPr="009F537F" w:rsidRDefault="006D5A7C" w:rsidP="006D5A7C">
      <w:pPr>
        <w:rPr>
          <w:color w:val="000000" w:themeColor="text1"/>
          <w:sz w:val="40"/>
          <w:szCs w:val="40"/>
        </w:rPr>
      </w:pPr>
      <w:r w:rsidRPr="009F537F">
        <w:rPr>
          <w:color w:val="000000" w:themeColor="text1"/>
          <w:sz w:val="40"/>
          <w:szCs w:val="40"/>
        </w:rPr>
        <w:t xml:space="preserve">Secure and flexible for coaches to do their daily tasks without worrying about their accounts being altered without their knowledge in a safe environment and </w:t>
      </w:r>
      <w:proofErr w:type="gramStart"/>
      <w:r w:rsidRPr="009F537F">
        <w:rPr>
          <w:color w:val="000000" w:themeColor="text1"/>
          <w:sz w:val="40"/>
          <w:szCs w:val="40"/>
        </w:rPr>
        <w:t>manage</w:t>
      </w:r>
      <w:proofErr w:type="gramEnd"/>
      <w:r w:rsidRPr="009F537F">
        <w:rPr>
          <w:color w:val="000000" w:themeColor="text1"/>
          <w:sz w:val="40"/>
          <w:szCs w:val="40"/>
        </w:rPr>
        <w:t xml:space="preserve"> their users easily without any </w:t>
      </w:r>
      <w:proofErr w:type="gramStart"/>
      <w:r w:rsidRPr="009F537F">
        <w:rPr>
          <w:color w:val="000000" w:themeColor="text1"/>
          <w:sz w:val="40"/>
          <w:szCs w:val="40"/>
        </w:rPr>
        <w:t>addition</w:t>
      </w:r>
      <w:proofErr w:type="gramEnd"/>
      <w:r w:rsidRPr="009F537F">
        <w:rPr>
          <w:color w:val="000000" w:themeColor="text1"/>
          <w:sz w:val="40"/>
          <w:szCs w:val="40"/>
        </w:rPr>
        <w:t xml:space="preserve"> complications for the best possible experience.</w:t>
      </w:r>
    </w:p>
    <w:p w14:paraId="51BB2E73" w14:textId="77777777" w:rsidR="006D5A7C" w:rsidRDefault="006D5A7C" w:rsidP="006D5A7C">
      <w:pPr>
        <w:rPr>
          <w:b/>
          <w:bCs/>
          <w:color w:val="000000" w:themeColor="text1"/>
          <w:sz w:val="48"/>
          <w:szCs w:val="48"/>
        </w:rPr>
      </w:pPr>
    </w:p>
    <w:p w14:paraId="14F1D49C" w14:textId="77777777" w:rsidR="006D5A7C" w:rsidRDefault="006D5A7C" w:rsidP="006D5A7C">
      <w:pPr>
        <w:rPr>
          <w:b/>
          <w:bCs/>
          <w:color w:val="000000" w:themeColor="text1"/>
          <w:sz w:val="48"/>
          <w:szCs w:val="48"/>
        </w:rPr>
      </w:pPr>
    </w:p>
    <w:p w14:paraId="1C762E8E" w14:textId="77777777" w:rsidR="006D5A7C" w:rsidRDefault="006D5A7C" w:rsidP="006D5A7C">
      <w:pPr>
        <w:rPr>
          <w:b/>
          <w:bCs/>
          <w:color w:val="000000" w:themeColor="text1"/>
          <w:sz w:val="48"/>
          <w:szCs w:val="48"/>
        </w:rPr>
      </w:pPr>
    </w:p>
    <w:p w14:paraId="7CE4B4CE" w14:textId="77777777" w:rsidR="006D5A7C" w:rsidRDefault="006D5A7C" w:rsidP="006D5A7C">
      <w:pPr>
        <w:rPr>
          <w:b/>
          <w:bCs/>
          <w:color w:val="000000" w:themeColor="text1"/>
          <w:sz w:val="48"/>
          <w:szCs w:val="48"/>
        </w:rPr>
      </w:pPr>
    </w:p>
    <w:p w14:paraId="6CF93E04" w14:textId="77777777" w:rsidR="006D5A7C" w:rsidRDefault="006D5A7C" w:rsidP="006D5A7C">
      <w:pPr>
        <w:rPr>
          <w:b/>
          <w:bCs/>
          <w:color w:val="000000" w:themeColor="text1"/>
          <w:sz w:val="48"/>
          <w:szCs w:val="48"/>
        </w:rPr>
      </w:pPr>
    </w:p>
    <w:p w14:paraId="30CD10F9" w14:textId="77777777" w:rsidR="006D5A7C" w:rsidRDefault="006D5A7C" w:rsidP="006D5A7C">
      <w:pPr>
        <w:rPr>
          <w:b/>
          <w:bCs/>
          <w:color w:val="000000" w:themeColor="text1"/>
          <w:sz w:val="48"/>
          <w:szCs w:val="48"/>
        </w:rPr>
      </w:pPr>
    </w:p>
    <w:p w14:paraId="4610DB20" w14:textId="77777777" w:rsidR="006D5A7C" w:rsidRDefault="006D5A7C" w:rsidP="006D5A7C">
      <w:pPr>
        <w:rPr>
          <w:b/>
          <w:bCs/>
          <w:color w:val="000000" w:themeColor="text1"/>
          <w:sz w:val="48"/>
          <w:szCs w:val="48"/>
        </w:rPr>
      </w:pPr>
    </w:p>
    <w:p w14:paraId="0FB33D16" w14:textId="77777777" w:rsidR="006D5A7C" w:rsidRDefault="006D5A7C" w:rsidP="006D5A7C">
      <w:pPr>
        <w:rPr>
          <w:b/>
          <w:bCs/>
          <w:color w:val="000000" w:themeColor="text1"/>
          <w:sz w:val="48"/>
          <w:szCs w:val="48"/>
        </w:rPr>
      </w:pPr>
    </w:p>
    <w:p w14:paraId="6A3B1C07" w14:textId="77777777" w:rsidR="006D5A7C" w:rsidRDefault="006D5A7C" w:rsidP="006D5A7C">
      <w:pPr>
        <w:rPr>
          <w:b/>
          <w:bCs/>
          <w:color w:val="000000" w:themeColor="text1"/>
          <w:sz w:val="48"/>
          <w:szCs w:val="48"/>
        </w:rPr>
      </w:pPr>
    </w:p>
    <w:p w14:paraId="78AF2ABB" w14:textId="77777777" w:rsidR="006D5A7C" w:rsidRDefault="006D5A7C" w:rsidP="006D5A7C">
      <w:pPr>
        <w:rPr>
          <w:b/>
          <w:bCs/>
          <w:color w:val="000000" w:themeColor="text1"/>
          <w:sz w:val="48"/>
          <w:szCs w:val="48"/>
        </w:rPr>
      </w:pPr>
    </w:p>
    <w:p w14:paraId="7307413D" w14:textId="77777777" w:rsidR="006D5A7C" w:rsidRPr="00747FF3" w:rsidRDefault="006D5A7C" w:rsidP="006D5A7C">
      <w:pPr>
        <w:rPr>
          <w:b/>
          <w:bCs/>
          <w:color w:val="000000" w:themeColor="text1"/>
          <w:sz w:val="48"/>
          <w:szCs w:val="48"/>
        </w:rPr>
      </w:pPr>
      <w:r w:rsidRPr="00747FF3">
        <w:rPr>
          <w:b/>
          <w:bCs/>
          <w:color w:val="000000" w:themeColor="text1"/>
          <w:sz w:val="48"/>
          <w:szCs w:val="48"/>
        </w:rPr>
        <w:lastRenderedPageBreak/>
        <w:t>Logout</w:t>
      </w:r>
    </w:p>
    <w:p w14:paraId="785EC45B" w14:textId="77777777" w:rsidR="006D5A7C" w:rsidRPr="00747FF3" w:rsidRDefault="006D5A7C" w:rsidP="006D5A7C">
      <w:pPr>
        <w:rPr>
          <w:b/>
          <w:bCs/>
          <w:color w:val="000000" w:themeColor="text1"/>
          <w:sz w:val="40"/>
          <w:szCs w:val="40"/>
        </w:rPr>
      </w:pPr>
    </w:p>
    <w:p w14:paraId="669FD95B" w14:textId="77777777" w:rsidR="006D5A7C" w:rsidRPr="00747FF3" w:rsidRDefault="006D5A7C" w:rsidP="006D5A7C">
      <w:pPr>
        <w:rPr>
          <w:color w:val="000000" w:themeColor="text1"/>
          <w:sz w:val="40"/>
          <w:szCs w:val="40"/>
        </w:rPr>
      </w:pPr>
      <w:r w:rsidRPr="00747FF3">
        <w:rPr>
          <w:color w:val="000000" w:themeColor="text1"/>
          <w:sz w:val="40"/>
          <w:szCs w:val="40"/>
        </w:rPr>
        <w:t>The "Logout" feature provides a critical security mechanism within the application, allowing any user (administrator, trainer, or regular user) to securely terminate their active session. Typically represented by a distinct link or button within the navigation or profile menu, clicking it immediately initiates the process of ending the current user session. This action severs the connection between the user's device and the application's server, effectively clearing any session-related data and revoking access to protected areas. Upon successful logout, the user is usually redirected to the login screen or a public-facing home page, ensuring that their account remains secure and preventing unauthorized access, particularly important when using shared or public devices. This simple yet essential functionality is crucial for maintaining privacy and data integrity.</w:t>
      </w:r>
    </w:p>
    <w:p w14:paraId="1D627378" w14:textId="77777777" w:rsidR="006D5A7C" w:rsidRDefault="006D5A7C" w:rsidP="006D5A7C">
      <w:pPr>
        <w:rPr>
          <w:b/>
          <w:bCs/>
          <w:color w:val="000000" w:themeColor="text1"/>
          <w:sz w:val="48"/>
          <w:szCs w:val="48"/>
          <w:lang w:bidi="ar-EG"/>
        </w:rPr>
      </w:pPr>
    </w:p>
    <w:p w14:paraId="2C45D5CD" w14:textId="77777777" w:rsidR="00587C80" w:rsidRDefault="00587C80" w:rsidP="006D5A7C">
      <w:pPr>
        <w:rPr>
          <w:color w:val="000000" w:themeColor="text1"/>
          <w:sz w:val="40"/>
          <w:szCs w:val="40"/>
        </w:rPr>
      </w:pPr>
    </w:p>
    <w:p w14:paraId="39E9F777" w14:textId="312D2734" w:rsidR="006D5A7C" w:rsidRPr="00747FF3" w:rsidRDefault="006D5A7C" w:rsidP="006D5A7C">
      <w:pPr>
        <w:rPr>
          <w:b/>
          <w:bCs/>
          <w:color w:val="000000" w:themeColor="text1"/>
          <w:sz w:val="48"/>
          <w:szCs w:val="48"/>
        </w:rPr>
      </w:pPr>
      <w:bookmarkStart w:id="47" w:name="_Hlk200140814"/>
      <w:r w:rsidRPr="00747FF3">
        <w:rPr>
          <w:b/>
          <w:bCs/>
          <w:color w:val="000000" w:themeColor="text1"/>
          <w:sz w:val="48"/>
          <w:szCs w:val="48"/>
        </w:rPr>
        <w:lastRenderedPageBreak/>
        <w:t>User Registration</w:t>
      </w:r>
    </w:p>
    <w:bookmarkEnd w:id="47"/>
    <w:p w14:paraId="5FC75670" w14:textId="77777777" w:rsidR="006D5A7C" w:rsidRPr="00747FF3" w:rsidRDefault="006D5A7C" w:rsidP="006D5A7C">
      <w:pPr>
        <w:rPr>
          <w:b/>
          <w:bCs/>
          <w:color w:val="000000" w:themeColor="text1"/>
          <w:sz w:val="48"/>
          <w:szCs w:val="48"/>
        </w:rPr>
      </w:pPr>
    </w:p>
    <w:p w14:paraId="7D4BE817" w14:textId="77777777" w:rsidR="006D5A7C" w:rsidRPr="00747FF3" w:rsidRDefault="006D5A7C" w:rsidP="006D5A7C">
      <w:pPr>
        <w:rPr>
          <w:color w:val="000000" w:themeColor="text1"/>
          <w:sz w:val="40"/>
          <w:szCs w:val="40"/>
        </w:rPr>
      </w:pPr>
      <w:r w:rsidRPr="00747FF3">
        <w:rPr>
          <w:color w:val="000000" w:themeColor="text1"/>
          <w:sz w:val="40"/>
          <w:szCs w:val="40"/>
        </w:rPr>
        <w:t>The User Registration page enables new individuals to create a secure and personalized account within the Fitness App ecosystem. Designed with a user-friendly interface, the registration form captures critical personal information including Full Name, Email Address, Password, Phone Number, and Gender.</w:t>
      </w:r>
    </w:p>
    <w:p w14:paraId="6413BFA7" w14:textId="77777777" w:rsidR="006D5A7C" w:rsidRPr="00747FF3" w:rsidRDefault="006D5A7C" w:rsidP="006D5A7C">
      <w:pPr>
        <w:rPr>
          <w:color w:val="000000" w:themeColor="text1"/>
          <w:sz w:val="40"/>
          <w:szCs w:val="40"/>
        </w:rPr>
      </w:pPr>
      <w:r w:rsidRPr="00747FF3">
        <w:rPr>
          <w:color w:val="000000" w:themeColor="text1"/>
          <w:sz w:val="40"/>
          <w:szCs w:val="40"/>
        </w:rPr>
        <w:t>Upon form submission, the system initiates a verification process to determine if the provided email already exists within the user’s database. If an existing match is found, an error message notifies the user that the email is already registered, preventing duplicate account creation.</w:t>
      </w:r>
    </w:p>
    <w:p w14:paraId="64AC48E6" w14:textId="77777777" w:rsidR="006D5A7C" w:rsidRPr="00747FF3" w:rsidRDefault="006D5A7C" w:rsidP="006D5A7C">
      <w:pPr>
        <w:rPr>
          <w:color w:val="000000" w:themeColor="text1"/>
          <w:sz w:val="40"/>
          <w:szCs w:val="40"/>
        </w:rPr>
      </w:pPr>
      <w:r w:rsidRPr="00747FF3">
        <w:rPr>
          <w:color w:val="000000" w:themeColor="text1"/>
          <w:sz w:val="40"/>
          <w:szCs w:val="40"/>
        </w:rPr>
        <w:t>If the email is new, the system securely inserts the user's details into the database, assigning default access as a general user. Once registration is successful, a confirmation message is displayed, inviting the user to proceed to the login page.</w:t>
      </w:r>
    </w:p>
    <w:p w14:paraId="40759A96" w14:textId="77777777" w:rsidR="006D5A7C" w:rsidRPr="00747FF3" w:rsidRDefault="006D5A7C" w:rsidP="006D5A7C">
      <w:pPr>
        <w:rPr>
          <w:color w:val="000000" w:themeColor="text1"/>
          <w:sz w:val="40"/>
          <w:szCs w:val="40"/>
        </w:rPr>
      </w:pPr>
      <w:r w:rsidRPr="00747FF3">
        <w:rPr>
          <w:color w:val="000000" w:themeColor="text1"/>
          <w:sz w:val="40"/>
          <w:szCs w:val="40"/>
        </w:rPr>
        <w:lastRenderedPageBreak/>
        <w:t>This mechanism ensures only validated and unique user accounts are added to the system.</w:t>
      </w:r>
    </w:p>
    <w:p w14:paraId="7AB85012" w14:textId="77777777" w:rsidR="006D5A7C" w:rsidRPr="00747FF3" w:rsidRDefault="006D5A7C" w:rsidP="006D5A7C">
      <w:pPr>
        <w:rPr>
          <w:color w:val="000000" w:themeColor="text1"/>
          <w:sz w:val="40"/>
          <w:szCs w:val="40"/>
        </w:rPr>
      </w:pPr>
    </w:p>
    <w:p w14:paraId="0BE4ABBE" w14:textId="77777777" w:rsidR="006D5A7C" w:rsidRPr="00DF677B" w:rsidRDefault="006D5A7C" w:rsidP="006D5A7C">
      <w:pPr>
        <w:rPr>
          <w:b/>
          <w:bCs/>
          <w:color w:val="000000" w:themeColor="text1"/>
          <w:sz w:val="48"/>
          <w:szCs w:val="48"/>
        </w:rPr>
      </w:pPr>
      <w:r w:rsidRPr="00DF677B">
        <w:rPr>
          <w:b/>
          <w:bCs/>
          <w:color w:val="000000" w:themeColor="text1"/>
          <w:sz w:val="48"/>
          <w:szCs w:val="48"/>
        </w:rPr>
        <w:t>Goal</w:t>
      </w:r>
    </w:p>
    <w:p w14:paraId="5E9D4C66" w14:textId="77777777" w:rsidR="006D5A7C" w:rsidRPr="00DF677B" w:rsidRDefault="006D5A7C" w:rsidP="006D5A7C">
      <w:pPr>
        <w:rPr>
          <w:color w:val="000000" w:themeColor="text1"/>
          <w:sz w:val="40"/>
          <w:szCs w:val="40"/>
        </w:rPr>
      </w:pPr>
      <w:r w:rsidRPr="00DF677B">
        <w:rPr>
          <w:color w:val="000000" w:themeColor="text1"/>
          <w:sz w:val="40"/>
          <w:szCs w:val="40"/>
        </w:rPr>
        <w:t xml:space="preserve">To allow new individuals to create unique and validated accounts by securely submitting their personal information, ensuring </w:t>
      </w:r>
      <w:r w:rsidRPr="00747FF3">
        <w:rPr>
          <w:color w:val="000000" w:themeColor="text1"/>
          <w:sz w:val="40"/>
          <w:szCs w:val="40"/>
        </w:rPr>
        <w:t>Fitness</w:t>
      </w:r>
      <w:r w:rsidRPr="00DF677B">
        <w:rPr>
          <w:color w:val="000000" w:themeColor="text1"/>
          <w:sz w:val="40"/>
          <w:szCs w:val="40"/>
        </w:rPr>
        <w:t xml:space="preserve"> App's user base grows with legitimate and properly categorized members.</w:t>
      </w:r>
    </w:p>
    <w:p w14:paraId="5388BD9E" w14:textId="77777777" w:rsidR="006D5A7C" w:rsidRPr="00747FF3" w:rsidRDefault="006D5A7C" w:rsidP="006D5A7C">
      <w:pPr>
        <w:rPr>
          <w:color w:val="000000" w:themeColor="text1"/>
          <w:sz w:val="40"/>
          <w:szCs w:val="40"/>
        </w:rPr>
      </w:pPr>
    </w:p>
    <w:p w14:paraId="3FDF4B10" w14:textId="77777777" w:rsidR="006D5A7C" w:rsidRPr="00747FF3" w:rsidRDefault="006D5A7C" w:rsidP="006D5A7C">
      <w:pPr>
        <w:rPr>
          <w:color w:val="000000" w:themeColor="text1"/>
          <w:sz w:val="40"/>
          <w:szCs w:val="40"/>
        </w:rPr>
      </w:pPr>
    </w:p>
    <w:p w14:paraId="744F7788" w14:textId="77777777" w:rsidR="006D5A7C" w:rsidRPr="00747FF3" w:rsidRDefault="006D5A7C" w:rsidP="006D5A7C">
      <w:pPr>
        <w:rPr>
          <w:color w:val="000000" w:themeColor="text1"/>
          <w:sz w:val="40"/>
          <w:szCs w:val="40"/>
        </w:rPr>
      </w:pPr>
    </w:p>
    <w:p w14:paraId="27A98AA1" w14:textId="77777777" w:rsidR="006D5A7C" w:rsidRPr="00747FF3" w:rsidRDefault="006D5A7C" w:rsidP="006D5A7C">
      <w:pPr>
        <w:rPr>
          <w:color w:val="000000" w:themeColor="text1"/>
          <w:sz w:val="40"/>
          <w:szCs w:val="40"/>
        </w:rPr>
      </w:pPr>
    </w:p>
    <w:p w14:paraId="2E37FD75" w14:textId="77777777" w:rsidR="006D5A7C" w:rsidRPr="00747FF3" w:rsidRDefault="006D5A7C" w:rsidP="006D5A7C">
      <w:pPr>
        <w:rPr>
          <w:color w:val="000000" w:themeColor="text1"/>
          <w:sz w:val="40"/>
          <w:szCs w:val="40"/>
        </w:rPr>
      </w:pPr>
    </w:p>
    <w:p w14:paraId="35034979" w14:textId="77777777" w:rsidR="006D5A7C" w:rsidRPr="00747FF3" w:rsidRDefault="006D5A7C" w:rsidP="006D5A7C">
      <w:pPr>
        <w:rPr>
          <w:color w:val="000000" w:themeColor="text1"/>
          <w:sz w:val="40"/>
          <w:szCs w:val="40"/>
        </w:rPr>
      </w:pPr>
    </w:p>
    <w:p w14:paraId="5A2663DF" w14:textId="77777777" w:rsidR="006D5A7C" w:rsidRPr="00747FF3" w:rsidRDefault="006D5A7C" w:rsidP="006D5A7C">
      <w:pPr>
        <w:rPr>
          <w:color w:val="000000" w:themeColor="text1"/>
          <w:sz w:val="40"/>
          <w:szCs w:val="40"/>
        </w:rPr>
      </w:pPr>
    </w:p>
    <w:p w14:paraId="0DD255B4" w14:textId="77777777" w:rsidR="006D5A7C" w:rsidRPr="00747FF3" w:rsidRDefault="006D5A7C" w:rsidP="006D5A7C">
      <w:pPr>
        <w:rPr>
          <w:color w:val="000000" w:themeColor="text1"/>
          <w:sz w:val="40"/>
          <w:szCs w:val="40"/>
        </w:rPr>
      </w:pPr>
    </w:p>
    <w:p w14:paraId="0DE17BEA" w14:textId="77777777" w:rsidR="00587C80" w:rsidRDefault="00587C80" w:rsidP="006D5A7C">
      <w:pPr>
        <w:rPr>
          <w:b/>
          <w:bCs/>
          <w:color w:val="000000" w:themeColor="text1"/>
          <w:sz w:val="48"/>
          <w:szCs w:val="48"/>
        </w:rPr>
      </w:pPr>
    </w:p>
    <w:p w14:paraId="6CA03150" w14:textId="0EAC951F" w:rsidR="006D5A7C" w:rsidRPr="00747FF3" w:rsidRDefault="006D5A7C" w:rsidP="006D5A7C">
      <w:pPr>
        <w:rPr>
          <w:b/>
          <w:bCs/>
          <w:color w:val="000000" w:themeColor="text1"/>
          <w:sz w:val="48"/>
          <w:szCs w:val="48"/>
        </w:rPr>
      </w:pPr>
      <w:bookmarkStart w:id="48" w:name="_Hlk200140860"/>
      <w:r w:rsidRPr="00747FF3">
        <w:rPr>
          <w:b/>
          <w:bCs/>
          <w:color w:val="000000" w:themeColor="text1"/>
          <w:sz w:val="48"/>
          <w:szCs w:val="48"/>
        </w:rPr>
        <w:lastRenderedPageBreak/>
        <w:t>User Login</w:t>
      </w:r>
    </w:p>
    <w:bookmarkEnd w:id="48"/>
    <w:p w14:paraId="5890CCD0" w14:textId="77777777" w:rsidR="006D5A7C" w:rsidRPr="00747FF3" w:rsidRDefault="006D5A7C" w:rsidP="006D5A7C">
      <w:pPr>
        <w:rPr>
          <w:b/>
          <w:bCs/>
          <w:color w:val="000000" w:themeColor="text1"/>
          <w:sz w:val="48"/>
          <w:szCs w:val="48"/>
        </w:rPr>
      </w:pPr>
    </w:p>
    <w:p w14:paraId="460E200E" w14:textId="77777777" w:rsidR="006D5A7C" w:rsidRPr="00747FF3" w:rsidRDefault="006D5A7C" w:rsidP="006D5A7C">
      <w:pPr>
        <w:rPr>
          <w:color w:val="000000" w:themeColor="text1"/>
          <w:sz w:val="40"/>
          <w:szCs w:val="40"/>
        </w:rPr>
      </w:pPr>
      <w:r w:rsidRPr="00747FF3">
        <w:rPr>
          <w:color w:val="000000" w:themeColor="text1"/>
          <w:sz w:val="40"/>
          <w:szCs w:val="40"/>
        </w:rPr>
        <w:t>The User Login interface serves as the primary access point for existing users to securely enter the Fitness App. With a streamlined layout, the page prompts users to input their registered Email Address and Password.</w:t>
      </w:r>
    </w:p>
    <w:p w14:paraId="26F0806B" w14:textId="77777777" w:rsidR="006D5A7C" w:rsidRPr="00747FF3" w:rsidRDefault="006D5A7C" w:rsidP="006D5A7C">
      <w:pPr>
        <w:rPr>
          <w:color w:val="000000" w:themeColor="text1"/>
          <w:sz w:val="40"/>
          <w:szCs w:val="40"/>
        </w:rPr>
      </w:pPr>
      <w:r w:rsidRPr="00747FF3">
        <w:rPr>
          <w:color w:val="000000" w:themeColor="text1"/>
          <w:sz w:val="40"/>
          <w:szCs w:val="40"/>
        </w:rPr>
        <w:t>Upon submission, the system authenticates the credentials by querying the user’s database for a matching record. If the email and password pair is valid, the user's session is initialized, and key information such as user id, name, and subscription type is stored. The user is then seamlessly redirected to their User Dashboard, granting access to personalized features.</w:t>
      </w:r>
    </w:p>
    <w:p w14:paraId="737B5FB6" w14:textId="77777777" w:rsidR="006D5A7C" w:rsidRPr="00747FF3" w:rsidRDefault="006D5A7C" w:rsidP="006D5A7C">
      <w:pPr>
        <w:rPr>
          <w:color w:val="000000" w:themeColor="text1"/>
          <w:sz w:val="40"/>
          <w:szCs w:val="40"/>
        </w:rPr>
      </w:pPr>
      <w:r w:rsidRPr="00747FF3">
        <w:rPr>
          <w:color w:val="000000" w:themeColor="text1"/>
          <w:sz w:val="40"/>
          <w:szCs w:val="40"/>
        </w:rPr>
        <w:t>If the credentials do not match any record in the database, an "Invalid email or password" message is clearly displayed, prompting the user to retry with correct information.</w:t>
      </w:r>
    </w:p>
    <w:p w14:paraId="5F13B6F6" w14:textId="77777777" w:rsidR="006D5A7C" w:rsidRPr="00747FF3" w:rsidRDefault="006D5A7C" w:rsidP="006D5A7C">
      <w:pPr>
        <w:rPr>
          <w:color w:val="000000" w:themeColor="text1"/>
          <w:sz w:val="40"/>
          <w:szCs w:val="40"/>
        </w:rPr>
      </w:pPr>
      <w:r w:rsidRPr="00747FF3">
        <w:rPr>
          <w:color w:val="000000" w:themeColor="text1"/>
          <w:sz w:val="40"/>
          <w:szCs w:val="40"/>
        </w:rPr>
        <w:t xml:space="preserve">This login mechanism ensures secure and exclusive access to user-specific content and </w:t>
      </w:r>
      <w:r w:rsidRPr="00747FF3">
        <w:rPr>
          <w:color w:val="000000" w:themeColor="text1"/>
          <w:sz w:val="40"/>
          <w:szCs w:val="40"/>
        </w:rPr>
        <w:lastRenderedPageBreak/>
        <w:t>reinforces the privacy and integrity of the application.</w:t>
      </w:r>
    </w:p>
    <w:p w14:paraId="125EE04C" w14:textId="77777777" w:rsidR="006D5A7C" w:rsidRPr="00747FF3" w:rsidRDefault="006D5A7C" w:rsidP="006D5A7C">
      <w:pPr>
        <w:rPr>
          <w:color w:val="000000" w:themeColor="text1"/>
          <w:sz w:val="40"/>
          <w:szCs w:val="40"/>
        </w:rPr>
      </w:pPr>
    </w:p>
    <w:p w14:paraId="5CCF90C9" w14:textId="77777777" w:rsidR="006D5A7C" w:rsidRPr="00DF677B" w:rsidRDefault="006D5A7C" w:rsidP="006D5A7C">
      <w:pPr>
        <w:rPr>
          <w:b/>
          <w:bCs/>
          <w:color w:val="000000" w:themeColor="text1"/>
          <w:sz w:val="48"/>
          <w:szCs w:val="48"/>
        </w:rPr>
      </w:pPr>
      <w:r w:rsidRPr="00DF677B">
        <w:rPr>
          <w:b/>
          <w:bCs/>
          <w:color w:val="000000" w:themeColor="text1"/>
          <w:sz w:val="48"/>
          <w:szCs w:val="48"/>
        </w:rPr>
        <w:t>Goal</w:t>
      </w:r>
    </w:p>
    <w:p w14:paraId="21F24C4F" w14:textId="77777777" w:rsidR="006D5A7C" w:rsidRPr="00DF677B" w:rsidRDefault="006D5A7C" w:rsidP="006D5A7C">
      <w:pPr>
        <w:rPr>
          <w:color w:val="000000" w:themeColor="text1"/>
          <w:sz w:val="40"/>
          <w:szCs w:val="40"/>
        </w:rPr>
      </w:pPr>
      <w:r w:rsidRPr="00DF677B">
        <w:rPr>
          <w:color w:val="000000" w:themeColor="text1"/>
          <w:sz w:val="40"/>
          <w:szCs w:val="40"/>
        </w:rPr>
        <w:t>To enable registered users to securely authenticate and access their personalized dashboard and features, ensuring that only valid users can interact with their account data and subscription services.</w:t>
      </w:r>
    </w:p>
    <w:p w14:paraId="67662BA5" w14:textId="77777777" w:rsidR="006D5A7C" w:rsidRPr="00747FF3" w:rsidRDefault="006D5A7C" w:rsidP="006D5A7C">
      <w:pPr>
        <w:rPr>
          <w:color w:val="000000" w:themeColor="text1"/>
          <w:sz w:val="40"/>
          <w:szCs w:val="40"/>
        </w:rPr>
      </w:pPr>
    </w:p>
    <w:p w14:paraId="55A53494" w14:textId="77777777" w:rsidR="006D5A7C" w:rsidRPr="00747FF3" w:rsidRDefault="006D5A7C" w:rsidP="006D5A7C">
      <w:pPr>
        <w:rPr>
          <w:color w:val="000000" w:themeColor="text1"/>
          <w:sz w:val="40"/>
          <w:szCs w:val="40"/>
        </w:rPr>
      </w:pPr>
    </w:p>
    <w:p w14:paraId="3DDEF13A" w14:textId="77777777" w:rsidR="006D5A7C" w:rsidRPr="00747FF3" w:rsidRDefault="006D5A7C" w:rsidP="006D5A7C">
      <w:pPr>
        <w:rPr>
          <w:color w:val="000000" w:themeColor="text1"/>
          <w:sz w:val="40"/>
          <w:szCs w:val="40"/>
        </w:rPr>
      </w:pPr>
    </w:p>
    <w:p w14:paraId="2CD90148" w14:textId="77777777" w:rsidR="006D5A7C" w:rsidRPr="00747FF3" w:rsidRDefault="006D5A7C" w:rsidP="006D5A7C">
      <w:pPr>
        <w:rPr>
          <w:color w:val="000000" w:themeColor="text1"/>
          <w:sz w:val="40"/>
          <w:szCs w:val="40"/>
        </w:rPr>
      </w:pPr>
    </w:p>
    <w:p w14:paraId="1C12FE60" w14:textId="77777777" w:rsidR="006D5A7C" w:rsidRPr="00747FF3" w:rsidRDefault="006D5A7C" w:rsidP="006D5A7C">
      <w:pPr>
        <w:rPr>
          <w:color w:val="000000" w:themeColor="text1"/>
          <w:sz w:val="40"/>
          <w:szCs w:val="40"/>
        </w:rPr>
      </w:pPr>
    </w:p>
    <w:p w14:paraId="1FB56CD6" w14:textId="77777777" w:rsidR="006D5A7C" w:rsidRPr="00747FF3" w:rsidRDefault="006D5A7C" w:rsidP="006D5A7C">
      <w:pPr>
        <w:rPr>
          <w:color w:val="000000" w:themeColor="text1"/>
          <w:sz w:val="40"/>
          <w:szCs w:val="40"/>
        </w:rPr>
      </w:pPr>
    </w:p>
    <w:p w14:paraId="0E1D1DEB" w14:textId="77777777" w:rsidR="006D5A7C" w:rsidRPr="00747FF3" w:rsidRDefault="006D5A7C" w:rsidP="006D5A7C">
      <w:pPr>
        <w:rPr>
          <w:color w:val="000000" w:themeColor="text1"/>
          <w:sz w:val="40"/>
          <w:szCs w:val="40"/>
        </w:rPr>
      </w:pPr>
    </w:p>
    <w:p w14:paraId="0E11817D" w14:textId="77777777" w:rsidR="006D5A7C" w:rsidRDefault="006D5A7C" w:rsidP="006D5A7C">
      <w:pPr>
        <w:rPr>
          <w:color w:val="000000" w:themeColor="text1"/>
          <w:sz w:val="40"/>
          <w:szCs w:val="40"/>
        </w:rPr>
      </w:pPr>
    </w:p>
    <w:p w14:paraId="50A145F7" w14:textId="77777777" w:rsidR="006D5A7C" w:rsidRDefault="006D5A7C" w:rsidP="006D5A7C">
      <w:pPr>
        <w:rPr>
          <w:color w:val="000000" w:themeColor="text1"/>
          <w:sz w:val="40"/>
          <w:szCs w:val="40"/>
        </w:rPr>
      </w:pPr>
    </w:p>
    <w:p w14:paraId="5605FF5A" w14:textId="77777777" w:rsidR="006D5A7C" w:rsidRPr="00747FF3" w:rsidRDefault="006D5A7C" w:rsidP="006D5A7C">
      <w:pPr>
        <w:rPr>
          <w:color w:val="000000" w:themeColor="text1"/>
          <w:sz w:val="40"/>
          <w:szCs w:val="40"/>
        </w:rPr>
      </w:pPr>
    </w:p>
    <w:p w14:paraId="3F220BBE" w14:textId="77777777" w:rsidR="006D5A7C" w:rsidRPr="00DD1193" w:rsidRDefault="006D5A7C" w:rsidP="006D5A7C">
      <w:pPr>
        <w:jc w:val="center"/>
        <w:rPr>
          <w:b/>
          <w:bCs/>
          <w:color w:val="000000" w:themeColor="text1"/>
          <w:sz w:val="56"/>
          <w:szCs w:val="56"/>
        </w:rPr>
      </w:pPr>
      <w:bookmarkStart w:id="49" w:name="_Hlk200140878"/>
      <w:r w:rsidRPr="00DD1193">
        <w:rPr>
          <w:b/>
          <w:bCs/>
          <w:color w:val="000000" w:themeColor="text1"/>
          <w:sz w:val="56"/>
          <w:szCs w:val="56"/>
        </w:rPr>
        <w:lastRenderedPageBreak/>
        <w:t>User Dashboard</w:t>
      </w:r>
    </w:p>
    <w:bookmarkEnd w:id="49"/>
    <w:p w14:paraId="18294F05" w14:textId="77777777" w:rsidR="006D5A7C" w:rsidRPr="00DD1193" w:rsidRDefault="006D5A7C" w:rsidP="006D5A7C">
      <w:pPr>
        <w:rPr>
          <w:color w:val="000000" w:themeColor="text1"/>
          <w:sz w:val="40"/>
          <w:szCs w:val="40"/>
        </w:rPr>
      </w:pPr>
    </w:p>
    <w:p w14:paraId="03C921E0" w14:textId="77777777" w:rsidR="006D5A7C" w:rsidRPr="00DD1193" w:rsidRDefault="006D5A7C" w:rsidP="006D5A7C">
      <w:pPr>
        <w:rPr>
          <w:b/>
          <w:bCs/>
          <w:color w:val="000000" w:themeColor="text1"/>
          <w:sz w:val="48"/>
          <w:szCs w:val="48"/>
        </w:rPr>
      </w:pPr>
      <w:r w:rsidRPr="00DD1193">
        <w:rPr>
          <w:b/>
          <w:bCs/>
          <w:color w:val="000000" w:themeColor="text1"/>
          <w:sz w:val="48"/>
          <w:szCs w:val="48"/>
        </w:rPr>
        <w:t>Introduction</w:t>
      </w:r>
    </w:p>
    <w:p w14:paraId="5625448C" w14:textId="77777777" w:rsidR="006D5A7C" w:rsidRPr="00DD1193" w:rsidRDefault="006D5A7C" w:rsidP="006D5A7C">
      <w:pPr>
        <w:rPr>
          <w:color w:val="000000" w:themeColor="text1"/>
          <w:sz w:val="40"/>
          <w:szCs w:val="40"/>
        </w:rPr>
      </w:pPr>
      <w:r w:rsidRPr="00DD1193">
        <w:rPr>
          <w:color w:val="000000" w:themeColor="text1"/>
          <w:sz w:val="40"/>
          <w:szCs w:val="40"/>
        </w:rPr>
        <w:t>The User Dashboard is the central hub for each registered user, offering a personalized experience within the Fitness App. Designed with simplicity and usability in mind, it allows users to manage their account, view their fitness progress, access their subscription and workout plans, and book training sessions—all in one place.</w:t>
      </w:r>
    </w:p>
    <w:p w14:paraId="6EC39535" w14:textId="77777777" w:rsidR="006D5A7C" w:rsidRDefault="006D5A7C" w:rsidP="006D5A7C">
      <w:pPr>
        <w:rPr>
          <w:color w:val="000000" w:themeColor="text1"/>
          <w:sz w:val="40"/>
          <w:szCs w:val="40"/>
        </w:rPr>
      </w:pPr>
    </w:p>
    <w:p w14:paraId="6040171A" w14:textId="77777777" w:rsidR="006D5A7C" w:rsidRDefault="006D5A7C" w:rsidP="006D5A7C">
      <w:pPr>
        <w:rPr>
          <w:color w:val="000000" w:themeColor="text1"/>
          <w:sz w:val="40"/>
          <w:szCs w:val="40"/>
        </w:rPr>
      </w:pPr>
    </w:p>
    <w:p w14:paraId="15C31C3C" w14:textId="77777777" w:rsidR="006D5A7C" w:rsidRDefault="006D5A7C" w:rsidP="006D5A7C">
      <w:pPr>
        <w:rPr>
          <w:color w:val="000000" w:themeColor="text1"/>
          <w:sz w:val="40"/>
          <w:szCs w:val="40"/>
        </w:rPr>
      </w:pPr>
    </w:p>
    <w:p w14:paraId="791EF0D3" w14:textId="77777777" w:rsidR="006D5A7C" w:rsidRDefault="006D5A7C" w:rsidP="006D5A7C">
      <w:pPr>
        <w:rPr>
          <w:color w:val="000000" w:themeColor="text1"/>
          <w:sz w:val="40"/>
          <w:szCs w:val="40"/>
        </w:rPr>
      </w:pPr>
    </w:p>
    <w:p w14:paraId="3309D659" w14:textId="77777777" w:rsidR="006D5A7C" w:rsidRDefault="006D5A7C" w:rsidP="006D5A7C">
      <w:pPr>
        <w:rPr>
          <w:color w:val="000000" w:themeColor="text1"/>
          <w:sz w:val="40"/>
          <w:szCs w:val="40"/>
        </w:rPr>
      </w:pPr>
    </w:p>
    <w:p w14:paraId="1B70EC60" w14:textId="77777777" w:rsidR="006D5A7C" w:rsidRDefault="006D5A7C" w:rsidP="006D5A7C">
      <w:pPr>
        <w:rPr>
          <w:color w:val="000000" w:themeColor="text1"/>
          <w:sz w:val="40"/>
          <w:szCs w:val="40"/>
        </w:rPr>
      </w:pPr>
    </w:p>
    <w:p w14:paraId="5628E2C2" w14:textId="77777777" w:rsidR="006D5A7C" w:rsidRDefault="006D5A7C" w:rsidP="006D5A7C">
      <w:pPr>
        <w:rPr>
          <w:color w:val="000000" w:themeColor="text1"/>
          <w:sz w:val="40"/>
          <w:szCs w:val="40"/>
        </w:rPr>
      </w:pPr>
    </w:p>
    <w:p w14:paraId="79901C0B" w14:textId="77777777" w:rsidR="006D5A7C" w:rsidRDefault="006D5A7C" w:rsidP="006D5A7C">
      <w:pPr>
        <w:rPr>
          <w:color w:val="000000" w:themeColor="text1"/>
          <w:sz w:val="40"/>
          <w:szCs w:val="40"/>
        </w:rPr>
      </w:pPr>
    </w:p>
    <w:p w14:paraId="2890BD98" w14:textId="77777777" w:rsidR="006D5A7C" w:rsidRPr="00DD1193" w:rsidRDefault="006D5A7C" w:rsidP="006D5A7C">
      <w:pPr>
        <w:rPr>
          <w:color w:val="000000" w:themeColor="text1"/>
          <w:sz w:val="40"/>
          <w:szCs w:val="40"/>
        </w:rPr>
      </w:pPr>
    </w:p>
    <w:p w14:paraId="53C643C3" w14:textId="77777777" w:rsidR="006D5A7C" w:rsidRPr="00DD1193" w:rsidRDefault="006D5A7C" w:rsidP="006D5A7C">
      <w:pPr>
        <w:rPr>
          <w:b/>
          <w:bCs/>
          <w:color w:val="000000" w:themeColor="text1"/>
          <w:sz w:val="48"/>
          <w:szCs w:val="48"/>
        </w:rPr>
      </w:pPr>
      <w:r w:rsidRPr="00DD1193">
        <w:rPr>
          <w:b/>
          <w:bCs/>
          <w:color w:val="000000" w:themeColor="text1"/>
          <w:sz w:val="48"/>
          <w:szCs w:val="48"/>
        </w:rPr>
        <w:lastRenderedPageBreak/>
        <w:t>Overview</w:t>
      </w:r>
    </w:p>
    <w:p w14:paraId="78227DFB" w14:textId="77777777" w:rsidR="006D5A7C" w:rsidRPr="00DD1193" w:rsidRDefault="006D5A7C" w:rsidP="006D5A7C">
      <w:pPr>
        <w:rPr>
          <w:color w:val="000000" w:themeColor="text1"/>
          <w:sz w:val="40"/>
          <w:szCs w:val="40"/>
        </w:rPr>
      </w:pPr>
      <w:r w:rsidRPr="00DD1193">
        <w:rPr>
          <w:color w:val="000000" w:themeColor="text1"/>
          <w:sz w:val="40"/>
          <w:szCs w:val="40"/>
        </w:rPr>
        <w:t>Upon successful login, users are directed to their dashboard which provides a clear snapshot of their fitness journey. Key features typically include:</w:t>
      </w:r>
    </w:p>
    <w:p w14:paraId="5E4806D5" w14:textId="77777777" w:rsidR="006D5A7C" w:rsidRPr="00DD1193" w:rsidRDefault="006D5A7C" w:rsidP="006D5A7C">
      <w:pPr>
        <w:numPr>
          <w:ilvl w:val="0"/>
          <w:numId w:val="24"/>
        </w:numPr>
        <w:rPr>
          <w:color w:val="000000" w:themeColor="text1"/>
          <w:sz w:val="40"/>
          <w:szCs w:val="40"/>
        </w:rPr>
      </w:pPr>
      <w:r w:rsidRPr="00DD1193">
        <w:rPr>
          <w:color w:val="000000" w:themeColor="text1"/>
          <w:sz w:val="40"/>
          <w:szCs w:val="40"/>
        </w:rPr>
        <w:t>Welcome Message &amp; Profile Summary: Displays the user’s name, subscription type (Silver or Premium), and current subscription end date.</w:t>
      </w:r>
    </w:p>
    <w:p w14:paraId="0C3B14F0" w14:textId="77777777" w:rsidR="006D5A7C" w:rsidRPr="00DD1193" w:rsidRDefault="006D5A7C" w:rsidP="006D5A7C">
      <w:pPr>
        <w:numPr>
          <w:ilvl w:val="0"/>
          <w:numId w:val="24"/>
        </w:numPr>
        <w:rPr>
          <w:color w:val="000000" w:themeColor="text1"/>
          <w:sz w:val="40"/>
          <w:szCs w:val="40"/>
        </w:rPr>
      </w:pPr>
      <w:r w:rsidRPr="00DD1193">
        <w:rPr>
          <w:color w:val="000000" w:themeColor="text1"/>
          <w:sz w:val="40"/>
          <w:szCs w:val="40"/>
        </w:rPr>
        <w:t>Subscription Status: Visual cues and information on the user’s current plan, with options to upgrade or renew subscriptions.</w:t>
      </w:r>
    </w:p>
    <w:p w14:paraId="519F02D1" w14:textId="77777777" w:rsidR="006D5A7C" w:rsidRPr="00DD1193" w:rsidRDefault="006D5A7C" w:rsidP="006D5A7C">
      <w:pPr>
        <w:numPr>
          <w:ilvl w:val="0"/>
          <w:numId w:val="24"/>
        </w:numPr>
        <w:rPr>
          <w:color w:val="000000" w:themeColor="text1"/>
          <w:sz w:val="40"/>
          <w:szCs w:val="40"/>
        </w:rPr>
      </w:pPr>
      <w:r w:rsidRPr="00DD1193">
        <w:rPr>
          <w:color w:val="000000" w:themeColor="text1"/>
          <w:sz w:val="40"/>
          <w:szCs w:val="40"/>
        </w:rPr>
        <w:t>Workout Plan Access: A quick link to view or download their customized workout routines based on their fitness level or trainer recommendations.</w:t>
      </w:r>
    </w:p>
    <w:p w14:paraId="5C3BFEA4" w14:textId="77777777" w:rsidR="006D5A7C" w:rsidRPr="00DD1193" w:rsidRDefault="006D5A7C" w:rsidP="006D5A7C">
      <w:pPr>
        <w:numPr>
          <w:ilvl w:val="0"/>
          <w:numId w:val="24"/>
        </w:numPr>
        <w:rPr>
          <w:color w:val="000000" w:themeColor="text1"/>
          <w:sz w:val="40"/>
          <w:szCs w:val="40"/>
        </w:rPr>
      </w:pPr>
      <w:r w:rsidRPr="00DD1193">
        <w:rPr>
          <w:color w:val="000000" w:themeColor="text1"/>
          <w:sz w:val="40"/>
          <w:szCs w:val="40"/>
        </w:rPr>
        <w:t>Trainer Booking Interface: Allows users to search for available trainers, view their specialties, and book sessions.</w:t>
      </w:r>
    </w:p>
    <w:p w14:paraId="04A4B6F1" w14:textId="77777777" w:rsidR="006D5A7C" w:rsidRPr="00DD1193" w:rsidRDefault="006D5A7C" w:rsidP="006D5A7C">
      <w:pPr>
        <w:numPr>
          <w:ilvl w:val="0"/>
          <w:numId w:val="24"/>
        </w:numPr>
        <w:rPr>
          <w:color w:val="000000" w:themeColor="text1"/>
          <w:sz w:val="40"/>
          <w:szCs w:val="40"/>
        </w:rPr>
      </w:pPr>
      <w:r w:rsidRPr="00DD1193">
        <w:rPr>
          <w:color w:val="000000" w:themeColor="text1"/>
          <w:sz w:val="40"/>
          <w:szCs w:val="40"/>
        </w:rPr>
        <w:lastRenderedPageBreak/>
        <w:t>Nutrition Plan Access (if available): View personalized meal plans and dietary recommendations.</w:t>
      </w:r>
    </w:p>
    <w:p w14:paraId="3E0AFB77" w14:textId="77777777" w:rsidR="006D5A7C" w:rsidRPr="00DD1193" w:rsidRDefault="006D5A7C" w:rsidP="006D5A7C">
      <w:pPr>
        <w:numPr>
          <w:ilvl w:val="0"/>
          <w:numId w:val="24"/>
        </w:numPr>
        <w:rPr>
          <w:color w:val="000000" w:themeColor="text1"/>
          <w:sz w:val="40"/>
          <w:szCs w:val="40"/>
        </w:rPr>
      </w:pPr>
      <w:r w:rsidRPr="00DD1193">
        <w:rPr>
          <w:color w:val="000000" w:themeColor="text1"/>
          <w:sz w:val="40"/>
          <w:szCs w:val="40"/>
        </w:rPr>
        <w:t>Edit Profile: Users can update personal details such as name, password, phone number, and gender.</w:t>
      </w:r>
    </w:p>
    <w:p w14:paraId="465DDBBF" w14:textId="77777777" w:rsidR="006D5A7C" w:rsidRPr="00DD1193" w:rsidRDefault="006D5A7C" w:rsidP="006D5A7C">
      <w:pPr>
        <w:numPr>
          <w:ilvl w:val="0"/>
          <w:numId w:val="24"/>
        </w:numPr>
        <w:rPr>
          <w:color w:val="000000" w:themeColor="text1"/>
          <w:sz w:val="40"/>
          <w:szCs w:val="40"/>
        </w:rPr>
      </w:pPr>
      <w:r w:rsidRPr="00DD1193">
        <w:rPr>
          <w:color w:val="000000" w:themeColor="text1"/>
          <w:sz w:val="40"/>
          <w:szCs w:val="40"/>
        </w:rPr>
        <w:t>Notifications: Displays updates like booking confirmations, trainer messages, or subscription alerts.</w:t>
      </w:r>
    </w:p>
    <w:p w14:paraId="19C40E39" w14:textId="77777777" w:rsidR="006D5A7C" w:rsidRPr="00DD1193" w:rsidRDefault="006D5A7C" w:rsidP="006D5A7C">
      <w:pPr>
        <w:rPr>
          <w:color w:val="000000" w:themeColor="text1"/>
          <w:sz w:val="40"/>
          <w:szCs w:val="40"/>
        </w:rPr>
      </w:pPr>
    </w:p>
    <w:p w14:paraId="11626066" w14:textId="77777777" w:rsidR="006D5A7C" w:rsidRPr="00DD1193" w:rsidRDefault="006D5A7C" w:rsidP="006D5A7C">
      <w:pPr>
        <w:rPr>
          <w:b/>
          <w:bCs/>
          <w:color w:val="000000" w:themeColor="text1"/>
          <w:sz w:val="48"/>
          <w:szCs w:val="48"/>
        </w:rPr>
      </w:pPr>
      <w:r w:rsidRPr="00DD1193">
        <w:rPr>
          <w:b/>
          <w:bCs/>
          <w:color w:val="000000" w:themeColor="text1"/>
          <w:sz w:val="48"/>
          <w:szCs w:val="48"/>
        </w:rPr>
        <w:t>Goal</w:t>
      </w:r>
    </w:p>
    <w:p w14:paraId="0618EBAB" w14:textId="77777777" w:rsidR="006D5A7C" w:rsidRDefault="006D5A7C" w:rsidP="006D5A7C">
      <w:pPr>
        <w:rPr>
          <w:color w:val="000000" w:themeColor="text1"/>
          <w:sz w:val="40"/>
          <w:szCs w:val="40"/>
        </w:rPr>
      </w:pPr>
      <w:r w:rsidRPr="00DD1193">
        <w:rPr>
          <w:color w:val="000000" w:themeColor="text1"/>
          <w:sz w:val="40"/>
          <w:szCs w:val="40"/>
        </w:rPr>
        <w:t>To empower users with full control over their fitness journey through a streamlined and informative interface. The User Dashboard aims to enhance user engagement, encourage consistent workout and nutrition habits, and promote easy access to premium features—ultimately helping users reach their health and fitness goals efficiently.</w:t>
      </w:r>
    </w:p>
    <w:p w14:paraId="0515C4F5" w14:textId="77777777" w:rsidR="006D5A7C" w:rsidRPr="00DD1193" w:rsidRDefault="006D5A7C" w:rsidP="006D5A7C">
      <w:pPr>
        <w:rPr>
          <w:color w:val="000000" w:themeColor="text1"/>
          <w:sz w:val="40"/>
          <w:szCs w:val="40"/>
        </w:rPr>
      </w:pPr>
    </w:p>
    <w:p w14:paraId="2F31A992" w14:textId="77777777" w:rsidR="006D5A7C" w:rsidRDefault="006D5A7C" w:rsidP="006D5A7C">
      <w:pPr>
        <w:rPr>
          <w:b/>
          <w:bCs/>
          <w:color w:val="000000" w:themeColor="text1"/>
          <w:sz w:val="48"/>
          <w:szCs w:val="48"/>
        </w:rPr>
      </w:pPr>
    </w:p>
    <w:p w14:paraId="1F431338" w14:textId="77777777" w:rsidR="006D5A7C" w:rsidRPr="00FD1C02" w:rsidRDefault="006D5A7C" w:rsidP="006D5A7C">
      <w:pPr>
        <w:rPr>
          <w:b/>
          <w:bCs/>
          <w:color w:val="000000" w:themeColor="text1"/>
          <w:sz w:val="48"/>
          <w:szCs w:val="48"/>
        </w:rPr>
      </w:pPr>
      <w:bookmarkStart w:id="50" w:name="_Hlk200140898"/>
      <w:r w:rsidRPr="00FD1C02">
        <w:rPr>
          <w:b/>
          <w:bCs/>
          <w:color w:val="000000" w:themeColor="text1"/>
          <w:sz w:val="48"/>
          <w:szCs w:val="48"/>
        </w:rPr>
        <w:lastRenderedPageBreak/>
        <w:t>Workout Plan</w:t>
      </w:r>
    </w:p>
    <w:bookmarkEnd w:id="50"/>
    <w:p w14:paraId="6B450244" w14:textId="77777777" w:rsidR="006D5A7C" w:rsidRPr="00FD1C02" w:rsidRDefault="006D5A7C" w:rsidP="006D5A7C">
      <w:pPr>
        <w:rPr>
          <w:b/>
          <w:bCs/>
          <w:color w:val="000000" w:themeColor="text1"/>
          <w:sz w:val="40"/>
          <w:szCs w:val="40"/>
        </w:rPr>
      </w:pPr>
      <w:r w:rsidRPr="00FD1C02">
        <w:rPr>
          <w:b/>
          <w:bCs/>
          <w:color w:val="000000" w:themeColor="text1"/>
          <w:sz w:val="40"/>
          <w:szCs w:val="40"/>
        </w:rPr>
        <w:t>Overview</w:t>
      </w:r>
    </w:p>
    <w:p w14:paraId="5174CA03" w14:textId="77777777" w:rsidR="006D5A7C" w:rsidRPr="00FD1C02" w:rsidRDefault="006D5A7C" w:rsidP="006D5A7C">
      <w:pPr>
        <w:rPr>
          <w:color w:val="000000" w:themeColor="text1"/>
          <w:sz w:val="40"/>
          <w:szCs w:val="40"/>
        </w:rPr>
      </w:pPr>
      <w:r w:rsidRPr="00FD1C02">
        <w:rPr>
          <w:color w:val="000000" w:themeColor="text1"/>
          <w:sz w:val="40"/>
          <w:szCs w:val="40"/>
        </w:rPr>
        <w:t xml:space="preserve">The Workout Plan is a comprehensive, interactive web application </w:t>
      </w:r>
      <w:r>
        <w:rPr>
          <w:color w:val="000000" w:themeColor="text1"/>
          <w:sz w:val="40"/>
          <w:szCs w:val="40"/>
        </w:rPr>
        <w:t xml:space="preserve">page </w:t>
      </w:r>
      <w:r w:rsidRPr="00FD1C02">
        <w:rPr>
          <w:color w:val="000000" w:themeColor="text1"/>
          <w:sz w:val="40"/>
          <w:szCs w:val="40"/>
        </w:rPr>
        <w:t>meticulously designed to revolutionize how users organize, track, and engage with their personal fitness routines. This cutting-edge fitness companion transforms the traditional workout experience into an immersive, gamified journey toward health and wellness.</w:t>
      </w:r>
    </w:p>
    <w:p w14:paraId="0876B0BB" w14:textId="77777777" w:rsidR="006D5A7C" w:rsidRPr="00FD1C02" w:rsidRDefault="006D5A7C" w:rsidP="006D5A7C">
      <w:pPr>
        <w:rPr>
          <w:color w:val="000000" w:themeColor="text1"/>
          <w:sz w:val="40"/>
          <w:szCs w:val="40"/>
        </w:rPr>
      </w:pPr>
      <w:r w:rsidRPr="00FD1C02">
        <w:rPr>
          <w:color w:val="000000" w:themeColor="text1"/>
          <w:sz w:val="40"/>
          <w:szCs w:val="40"/>
        </w:rPr>
        <w:t>Built with modern web technologies, the application features an exceptionally attractive and contemporary user interface that captivates users from the moment they interact with it. The design incorporates magical visual effects, floating animations, and enchanting background elements that create a truly unique and inspiring workout environment. These carefully crafted visual elements serve not only as aesthetic enhancements but also as motivational tools that encourage consistent engagement and make fitness routines feel less like a chore and more like an adventure.</w:t>
      </w:r>
    </w:p>
    <w:p w14:paraId="4C66AF07" w14:textId="77777777" w:rsidR="006D5A7C" w:rsidRPr="00FD1C02" w:rsidRDefault="006D5A7C" w:rsidP="006D5A7C">
      <w:pPr>
        <w:rPr>
          <w:color w:val="000000" w:themeColor="text1"/>
          <w:sz w:val="40"/>
          <w:szCs w:val="40"/>
        </w:rPr>
      </w:pPr>
      <w:r w:rsidRPr="00FD1C02">
        <w:rPr>
          <w:color w:val="000000" w:themeColor="text1"/>
          <w:sz w:val="40"/>
          <w:szCs w:val="40"/>
        </w:rPr>
        <w:lastRenderedPageBreak/>
        <w:t xml:space="preserve">The </w:t>
      </w:r>
      <w:r>
        <w:rPr>
          <w:color w:val="000000" w:themeColor="text1"/>
          <w:sz w:val="40"/>
          <w:szCs w:val="40"/>
        </w:rPr>
        <w:t>page</w:t>
      </w:r>
      <w:r w:rsidRPr="00FD1C02">
        <w:rPr>
          <w:color w:val="000000" w:themeColor="text1"/>
          <w:sz w:val="40"/>
          <w:szCs w:val="40"/>
        </w:rPr>
        <w:t xml:space="preserve"> seamlessly blends functionality with beauty, offering users a professional-grade fitness tracking system wrapped in an interface that feels more like a premium mobile app than a traditional web application. Every element has been thoughtfully designed to provide both visual appeal and practical utility, ensuring that users remain motivated and engaged throughout their fitness journey.</w:t>
      </w:r>
    </w:p>
    <w:p w14:paraId="1A55891F" w14:textId="77777777" w:rsidR="006D5A7C" w:rsidRPr="00FD1C02" w:rsidRDefault="006D5A7C" w:rsidP="006D5A7C">
      <w:pPr>
        <w:rPr>
          <w:color w:val="000000" w:themeColor="text1"/>
          <w:sz w:val="40"/>
          <w:szCs w:val="40"/>
        </w:rPr>
      </w:pPr>
      <w:r w:rsidRPr="00FD1C02">
        <w:rPr>
          <w:color w:val="000000" w:themeColor="text1"/>
          <w:sz w:val="40"/>
          <w:szCs w:val="40"/>
        </w:rPr>
        <w:t>What sets this application apart is its holistic approach to fitness management, combining exercise organization, progress tracking, timing functionality, and educational video content all within a single, cohesive platform. The magical themes and interactive elements create an emotional connection with users, making their workout sessions feel special and rewarding while maintaining the serious functionality needed for effective fitness tracking and goal achievement.</w:t>
      </w:r>
    </w:p>
    <w:p w14:paraId="5E7A1B1D" w14:textId="77777777" w:rsidR="006D5A7C" w:rsidRDefault="006D5A7C" w:rsidP="006D5A7C">
      <w:pPr>
        <w:rPr>
          <w:b/>
          <w:bCs/>
          <w:color w:val="000000" w:themeColor="text1"/>
          <w:sz w:val="40"/>
          <w:szCs w:val="40"/>
        </w:rPr>
      </w:pPr>
    </w:p>
    <w:p w14:paraId="0D6F11DD" w14:textId="77777777" w:rsidR="006D5A7C" w:rsidRDefault="006D5A7C" w:rsidP="006D5A7C">
      <w:pPr>
        <w:rPr>
          <w:b/>
          <w:bCs/>
          <w:color w:val="000000" w:themeColor="text1"/>
          <w:sz w:val="40"/>
          <w:szCs w:val="40"/>
        </w:rPr>
      </w:pPr>
    </w:p>
    <w:p w14:paraId="790CF518" w14:textId="77777777" w:rsidR="006D5A7C" w:rsidRDefault="006D5A7C" w:rsidP="006D5A7C">
      <w:pPr>
        <w:rPr>
          <w:b/>
          <w:bCs/>
          <w:color w:val="000000" w:themeColor="text1"/>
          <w:sz w:val="40"/>
          <w:szCs w:val="40"/>
        </w:rPr>
      </w:pPr>
    </w:p>
    <w:p w14:paraId="01238133" w14:textId="77777777" w:rsidR="006D5A7C" w:rsidRPr="00FD1C02" w:rsidRDefault="006D5A7C" w:rsidP="006D5A7C">
      <w:pPr>
        <w:rPr>
          <w:b/>
          <w:bCs/>
          <w:color w:val="000000" w:themeColor="text1"/>
          <w:sz w:val="40"/>
          <w:szCs w:val="40"/>
        </w:rPr>
      </w:pPr>
      <w:r w:rsidRPr="00FD1C02">
        <w:rPr>
          <w:b/>
          <w:bCs/>
          <w:color w:val="000000" w:themeColor="text1"/>
          <w:sz w:val="40"/>
          <w:szCs w:val="40"/>
        </w:rPr>
        <w:lastRenderedPageBreak/>
        <w:t>Key Features</w:t>
      </w:r>
    </w:p>
    <w:p w14:paraId="4A202F29" w14:textId="77777777" w:rsidR="006D5A7C" w:rsidRPr="00FD1C02" w:rsidRDefault="006D5A7C" w:rsidP="006D5A7C">
      <w:pPr>
        <w:rPr>
          <w:color w:val="000000" w:themeColor="text1"/>
          <w:sz w:val="40"/>
          <w:szCs w:val="40"/>
        </w:rPr>
      </w:pPr>
      <w:r w:rsidRPr="00FD1C02">
        <w:rPr>
          <w:b/>
          <w:bCs/>
          <w:color w:val="000000" w:themeColor="text1"/>
          <w:sz w:val="40"/>
          <w:szCs w:val="40"/>
        </w:rPr>
        <w:t>Comprehensive Statistics Dashboard</w:t>
      </w:r>
    </w:p>
    <w:p w14:paraId="4FBE0320" w14:textId="77777777" w:rsidR="006D5A7C" w:rsidRPr="00FD1C02" w:rsidRDefault="006D5A7C" w:rsidP="006D5A7C">
      <w:pPr>
        <w:rPr>
          <w:color w:val="000000" w:themeColor="text1"/>
          <w:sz w:val="40"/>
          <w:szCs w:val="40"/>
        </w:rPr>
      </w:pPr>
      <w:r w:rsidRPr="00FD1C02">
        <w:rPr>
          <w:color w:val="000000" w:themeColor="text1"/>
          <w:sz w:val="40"/>
          <w:szCs w:val="40"/>
        </w:rPr>
        <w:t>Total Exercises: Display total number of available exercises (8 exercises)</w:t>
      </w:r>
    </w:p>
    <w:p w14:paraId="478AAFA7" w14:textId="77777777" w:rsidR="006D5A7C" w:rsidRPr="00FD1C02" w:rsidRDefault="006D5A7C" w:rsidP="006D5A7C">
      <w:pPr>
        <w:rPr>
          <w:color w:val="000000" w:themeColor="text1"/>
          <w:sz w:val="40"/>
          <w:szCs w:val="40"/>
          <w:rtl/>
          <w:lang w:bidi="ar-EG"/>
        </w:rPr>
      </w:pPr>
      <w:r w:rsidRPr="00FD1C02">
        <w:rPr>
          <w:color w:val="000000" w:themeColor="text1"/>
          <w:sz w:val="40"/>
          <w:szCs w:val="40"/>
        </w:rPr>
        <w:t>Total Time: Complete workout duration (45 minutes)</w:t>
      </w:r>
    </w:p>
    <w:p w14:paraId="2E816905" w14:textId="77777777" w:rsidR="006D5A7C" w:rsidRPr="00FD1C02" w:rsidRDefault="006D5A7C" w:rsidP="006D5A7C">
      <w:pPr>
        <w:rPr>
          <w:color w:val="000000" w:themeColor="text1"/>
          <w:sz w:val="40"/>
          <w:szCs w:val="40"/>
          <w:rtl/>
          <w:lang w:bidi="ar-EG"/>
        </w:rPr>
      </w:pPr>
      <w:r w:rsidRPr="00FD1C02">
        <w:rPr>
          <w:color w:val="000000" w:themeColor="text1"/>
          <w:sz w:val="40"/>
          <w:szCs w:val="40"/>
        </w:rPr>
        <w:t>Completed Today: Counter for exercises completed today</w:t>
      </w:r>
    </w:p>
    <w:p w14:paraId="35A6A601" w14:textId="77777777" w:rsidR="006D5A7C" w:rsidRPr="00FD1C02" w:rsidRDefault="006D5A7C" w:rsidP="006D5A7C">
      <w:pPr>
        <w:rPr>
          <w:color w:val="000000" w:themeColor="text1"/>
          <w:sz w:val="40"/>
          <w:szCs w:val="40"/>
          <w:rtl/>
          <w:lang w:bidi="ar-EG"/>
        </w:rPr>
      </w:pPr>
      <w:r w:rsidRPr="00FD1C02">
        <w:rPr>
          <w:color w:val="000000" w:themeColor="text1"/>
          <w:sz w:val="40"/>
          <w:szCs w:val="40"/>
        </w:rPr>
        <w:t>Streak Days: Track consecutive days of workout commitment</w:t>
      </w:r>
    </w:p>
    <w:p w14:paraId="553B4F40" w14:textId="77777777" w:rsidR="006D5A7C" w:rsidRPr="00FD1C02" w:rsidRDefault="006D5A7C" w:rsidP="006D5A7C">
      <w:pPr>
        <w:rPr>
          <w:color w:val="000000" w:themeColor="text1"/>
          <w:sz w:val="40"/>
          <w:szCs w:val="40"/>
        </w:rPr>
      </w:pPr>
      <w:r w:rsidRPr="00FD1C02">
        <w:rPr>
          <w:b/>
          <w:bCs/>
          <w:color w:val="000000" w:themeColor="text1"/>
          <w:sz w:val="40"/>
          <w:szCs w:val="40"/>
        </w:rPr>
        <w:t>Filtering and Category System</w:t>
      </w:r>
    </w:p>
    <w:p w14:paraId="5F5C30C0" w14:textId="77777777" w:rsidR="006D5A7C" w:rsidRPr="00FD1C02" w:rsidRDefault="006D5A7C" w:rsidP="006D5A7C">
      <w:pPr>
        <w:rPr>
          <w:color w:val="000000" w:themeColor="text1"/>
          <w:sz w:val="40"/>
          <w:szCs w:val="40"/>
        </w:rPr>
      </w:pPr>
      <w:r w:rsidRPr="00FD1C02">
        <w:rPr>
          <w:color w:val="000000" w:themeColor="text1"/>
          <w:sz w:val="40"/>
          <w:szCs w:val="40"/>
        </w:rPr>
        <w:t>The application provides five main exercise categories:</w:t>
      </w:r>
    </w:p>
    <w:p w14:paraId="6EC7222B" w14:textId="77777777" w:rsidR="006D5A7C" w:rsidRPr="00FD1C02" w:rsidRDefault="006D5A7C" w:rsidP="006D5A7C">
      <w:pPr>
        <w:rPr>
          <w:color w:val="000000" w:themeColor="text1"/>
          <w:sz w:val="40"/>
          <w:szCs w:val="40"/>
        </w:rPr>
      </w:pPr>
      <w:r w:rsidRPr="00FD1C02">
        <w:rPr>
          <w:color w:val="000000" w:themeColor="text1"/>
          <w:sz w:val="40"/>
          <w:szCs w:val="40"/>
        </w:rPr>
        <w:t>All Exercises: Display all available exercises</w:t>
      </w:r>
    </w:p>
    <w:p w14:paraId="6876C574" w14:textId="77777777" w:rsidR="006D5A7C" w:rsidRPr="00FD1C02" w:rsidRDefault="006D5A7C" w:rsidP="006D5A7C">
      <w:pPr>
        <w:rPr>
          <w:color w:val="000000" w:themeColor="text1"/>
          <w:sz w:val="40"/>
          <w:szCs w:val="40"/>
        </w:rPr>
      </w:pPr>
      <w:r w:rsidRPr="00FD1C02">
        <w:rPr>
          <w:color w:val="000000" w:themeColor="text1"/>
          <w:sz w:val="40"/>
          <w:szCs w:val="40"/>
        </w:rPr>
        <w:t>Cardio: Aerobic exercises for heart strengthening</w:t>
      </w:r>
    </w:p>
    <w:p w14:paraId="2F81DA78" w14:textId="77777777" w:rsidR="006D5A7C" w:rsidRPr="00FD1C02" w:rsidRDefault="006D5A7C" w:rsidP="006D5A7C">
      <w:pPr>
        <w:rPr>
          <w:color w:val="000000" w:themeColor="text1"/>
          <w:sz w:val="40"/>
          <w:szCs w:val="40"/>
          <w:rtl/>
          <w:lang w:bidi="ar-EG"/>
        </w:rPr>
      </w:pPr>
      <w:r w:rsidRPr="00FD1C02">
        <w:rPr>
          <w:color w:val="000000" w:themeColor="text1"/>
          <w:sz w:val="40"/>
          <w:szCs w:val="40"/>
        </w:rPr>
        <w:t>Strength: Muscle building and strength training exercises</w:t>
      </w:r>
    </w:p>
    <w:p w14:paraId="23A6F394" w14:textId="77777777" w:rsidR="006D5A7C" w:rsidRPr="00FD1C02" w:rsidRDefault="006D5A7C" w:rsidP="006D5A7C">
      <w:pPr>
        <w:rPr>
          <w:color w:val="000000" w:themeColor="text1"/>
          <w:sz w:val="40"/>
          <w:szCs w:val="40"/>
          <w:rtl/>
          <w:lang w:bidi="ar-EG"/>
        </w:rPr>
      </w:pPr>
      <w:r w:rsidRPr="00FD1C02">
        <w:rPr>
          <w:color w:val="000000" w:themeColor="text1"/>
          <w:sz w:val="40"/>
          <w:szCs w:val="40"/>
        </w:rPr>
        <w:t xml:space="preserve"> Flexibility: Stretching and yoga exercises</w:t>
      </w:r>
    </w:p>
    <w:p w14:paraId="56DB4144" w14:textId="77777777" w:rsidR="006D5A7C" w:rsidRPr="00FD1C02" w:rsidRDefault="006D5A7C" w:rsidP="006D5A7C">
      <w:pPr>
        <w:rPr>
          <w:color w:val="000000" w:themeColor="text1"/>
          <w:sz w:val="40"/>
          <w:szCs w:val="40"/>
          <w:rtl/>
          <w:lang w:bidi="ar-EG"/>
        </w:rPr>
      </w:pPr>
      <w:r w:rsidRPr="00FD1C02">
        <w:rPr>
          <w:color w:val="000000" w:themeColor="text1"/>
          <w:sz w:val="40"/>
          <w:szCs w:val="40"/>
        </w:rPr>
        <w:t>Beginner: Exercises designed for novice level</w:t>
      </w:r>
    </w:p>
    <w:p w14:paraId="3463B900" w14:textId="77777777" w:rsidR="006D5A7C" w:rsidRPr="00FD1C02" w:rsidRDefault="006D5A7C" w:rsidP="006D5A7C">
      <w:pPr>
        <w:rPr>
          <w:color w:val="000000" w:themeColor="text1"/>
          <w:sz w:val="40"/>
          <w:szCs w:val="40"/>
        </w:rPr>
      </w:pPr>
      <w:r w:rsidRPr="00FD1C02">
        <w:rPr>
          <w:b/>
          <w:bCs/>
          <w:color w:val="000000" w:themeColor="text1"/>
          <w:sz w:val="40"/>
          <w:szCs w:val="40"/>
        </w:rPr>
        <w:lastRenderedPageBreak/>
        <w:t>Interactive Timer</w:t>
      </w:r>
    </w:p>
    <w:p w14:paraId="70BD1308" w14:textId="77777777" w:rsidR="006D5A7C" w:rsidRPr="00FD1C02" w:rsidRDefault="006D5A7C" w:rsidP="006D5A7C">
      <w:pPr>
        <w:rPr>
          <w:color w:val="000000" w:themeColor="text1"/>
          <w:sz w:val="40"/>
          <w:szCs w:val="40"/>
        </w:rPr>
      </w:pPr>
      <w:r w:rsidRPr="00FD1C02">
        <w:rPr>
          <w:color w:val="000000" w:themeColor="text1"/>
          <w:sz w:val="40"/>
          <w:szCs w:val="40"/>
        </w:rPr>
        <w:t>Built-in timing tool featuring:</w:t>
      </w:r>
    </w:p>
    <w:p w14:paraId="2090188A" w14:textId="77777777" w:rsidR="006D5A7C" w:rsidRPr="00FD1C02" w:rsidRDefault="006D5A7C" w:rsidP="006D5A7C">
      <w:pPr>
        <w:rPr>
          <w:color w:val="000000" w:themeColor="text1"/>
          <w:sz w:val="40"/>
          <w:szCs w:val="40"/>
        </w:rPr>
      </w:pPr>
      <w:r w:rsidRPr="00FD1C02">
        <w:rPr>
          <w:color w:val="000000" w:themeColor="text1"/>
          <w:sz w:val="40"/>
          <w:szCs w:val="40"/>
        </w:rPr>
        <w:t>Digital time display</w:t>
      </w:r>
    </w:p>
    <w:p w14:paraId="530A18B5" w14:textId="77777777" w:rsidR="006D5A7C" w:rsidRPr="00FD1C02" w:rsidRDefault="006D5A7C" w:rsidP="006D5A7C">
      <w:pPr>
        <w:rPr>
          <w:color w:val="000000" w:themeColor="text1"/>
          <w:sz w:val="40"/>
          <w:szCs w:val="40"/>
          <w:rtl/>
          <w:lang w:bidi="ar-EG"/>
        </w:rPr>
      </w:pPr>
      <w:r w:rsidRPr="00FD1C02">
        <w:rPr>
          <w:color w:val="000000" w:themeColor="text1"/>
          <w:sz w:val="40"/>
          <w:szCs w:val="40"/>
        </w:rPr>
        <w:t>Control buttons (play/pause/reset)</w:t>
      </w:r>
    </w:p>
    <w:p w14:paraId="4562C8E5" w14:textId="77777777" w:rsidR="006D5A7C" w:rsidRPr="00FD1C02" w:rsidRDefault="006D5A7C" w:rsidP="006D5A7C">
      <w:pPr>
        <w:rPr>
          <w:color w:val="000000" w:themeColor="text1"/>
          <w:sz w:val="40"/>
          <w:szCs w:val="40"/>
          <w:rtl/>
          <w:lang w:bidi="ar-EG"/>
        </w:rPr>
      </w:pPr>
      <w:r w:rsidRPr="00FD1C02">
        <w:rPr>
          <w:color w:val="000000" w:themeColor="text1"/>
          <w:sz w:val="40"/>
          <w:szCs w:val="40"/>
        </w:rPr>
        <w:t>User-friendly interface</w:t>
      </w:r>
    </w:p>
    <w:p w14:paraId="79C1DDAB" w14:textId="77777777" w:rsidR="006D5A7C" w:rsidRPr="00FD1C02" w:rsidRDefault="006D5A7C" w:rsidP="006D5A7C">
      <w:pPr>
        <w:rPr>
          <w:color w:val="000000" w:themeColor="text1"/>
          <w:sz w:val="40"/>
          <w:szCs w:val="40"/>
        </w:rPr>
      </w:pPr>
      <w:r w:rsidRPr="00FD1C02">
        <w:rPr>
          <w:b/>
          <w:bCs/>
          <w:color w:val="000000" w:themeColor="text1"/>
          <w:sz w:val="40"/>
          <w:szCs w:val="40"/>
        </w:rPr>
        <w:t>Video Display System</w:t>
      </w:r>
    </w:p>
    <w:p w14:paraId="1D61D937" w14:textId="77777777" w:rsidR="006D5A7C" w:rsidRPr="00FD1C02" w:rsidRDefault="006D5A7C" w:rsidP="006D5A7C">
      <w:pPr>
        <w:rPr>
          <w:color w:val="000000" w:themeColor="text1"/>
          <w:sz w:val="40"/>
          <w:szCs w:val="40"/>
        </w:rPr>
      </w:pPr>
      <w:r w:rsidRPr="00FD1C02">
        <w:rPr>
          <w:color w:val="000000" w:themeColor="text1"/>
          <w:sz w:val="40"/>
          <w:szCs w:val="40"/>
        </w:rPr>
        <w:t>Pop-up window for exercise demonstration videos</w:t>
      </w:r>
    </w:p>
    <w:p w14:paraId="4DD6E2A1" w14:textId="77777777" w:rsidR="006D5A7C" w:rsidRPr="00FD1C02" w:rsidRDefault="006D5A7C" w:rsidP="006D5A7C">
      <w:pPr>
        <w:rPr>
          <w:color w:val="000000" w:themeColor="text1"/>
          <w:sz w:val="40"/>
          <w:szCs w:val="40"/>
          <w:rtl/>
          <w:lang w:bidi="ar-EG"/>
        </w:rPr>
      </w:pPr>
      <w:r w:rsidRPr="00FD1C02">
        <w:rPr>
          <w:color w:val="000000" w:themeColor="text1"/>
          <w:sz w:val="40"/>
          <w:szCs w:val="40"/>
        </w:rPr>
        <w:t>Fullscreen-capable video frame</w:t>
      </w:r>
    </w:p>
    <w:p w14:paraId="47C1178D" w14:textId="77777777" w:rsidR="006D5A7C" w:rsidRPr="00FD1C02" w:rsidRDefault="006D5A7C" w:rsidP="006D5A7C">
      <w:pPr>
        <w:rPr>
          <w:color w:val="000000" w:themeColor="text1"/>
          <w:sz w:val="40"/>
          <w:szCs w:val="40"/>
        </w:rPr>
      </w:pPr>
      <w:r w:rsidRPr="00FD1C02">
        <w:rPr>
          <w:color w:val="000000" w:themeColor="text1"/>
          <w:sz w:val="40"/>
          <w:szCs w:val="40"/>
        </w:rPr>
        <w:t>Easy-access close button</w:t>
      </w:r>
    </w:p>
    <w:p w14:paraId="55B146A0" w14:textId="77777777" w:rsidR="006D5A7C" w:rsidRDefault="006D5A7C" w:rsidP="006D5A7C">
      <w:pPr>
        <w:rPr>
          <w:b/>
          <w:bCs/>
          <w:color w:val="000000" w:themeColor="text1"/>
          <w:sz w:val="48"/>
          <w:szCs w:val="48"/>
        </w:rPr>
      </w:pPr>
      <w:r w:rsidRPr="00FD1C02">
        <w:rPr>
          <w:b/>
          <w:bCs/>
          <w:color w:val="000000" w:themeColor="text1"/>
          <w:sz w:val="48"/>
          <w:szCs w:val="48"/>
        </w:rPr>
        <w:t>Goal</w:t>
      </w:r>
    </w:p>
    <w:p w14:paraId="0CEF5021" w14:textId="77777777" w:rsidR="006D5A7C" w:rsidRPr="00FD1C02" w:rsidRDefault="006D5A7C" w:rsidP="006D5A7C">
      <w:pPr>
        <w:rPr>
          <w:color w:val="000000" w:themeColor="text1"/>
          <w:sz w:val="40"/>
          <w:szCs w:val="40"/>
        </w:rPr>
      </w:pPr>
      <w:r w:rsidRPr="00FD1C02">
        <w:rPr>
          <w:color w:val="000000" w:themeColor="text1"/>
          <w:sz w:val="40"/>
          <w:szCs w:val="40"/>
        </w:rPr>
        <w:t>To establish the Workout Plan application as the leading, highly engaging, and aesthetically inspiring digital fitness companion that consistently motivates users to achieve their health and wellness objectives by transforming traditional workout routines into an immersive, gamified, and visually captivating journey, thereby fostering long-term user retention and active participation in fitness management.</w:t>
      </w:r>
    </w:p>
    <w:p w14:paraId="53E1B9F5" w14:textId="77777777" w:rsidR="006D5A7C" w:rsidRPr="004A1FD1" w:rsidRDefault="006D5A7C" w:rsidP="006D5A7C">
      <w:pPr>
        <w:rPr>
          <w:b/>
          <w:bCs/>
          <w:color w:val="000000" w:themeColor="text1"/>
          <w:sz w:val="48"/>
          <w:szCs w:val="48"/>
        </w:rPr>
      </w:pPr>
      <w:bookmarkStart w:id="51" w:name="_Hlk200140921"/>
      <w:r w:rsidRPr="004A1FD1">
        <w:rPr>
          <w:b/>
          <w:bCs/>
          <w:color w:val="000000" w:themeColor="text1"/>
          <w:sz w:val="48"/>
          <w:szCs w:val="48"/>
        </w:rPr>
        <w:lastRenderedPageBreak/>
        <w:t>Nutrition Plan</w:t>
      </w:r>
    </w:p>
    <w:bookmarkEnd w:id="51"/>
    <w:p w14:paraId="15A7E025" w14:textId="77777777" w:rsidR="006D5A7C" w:rsidRPr="004A1FD1" w:rsidRDefault="006D5A7C" w:rsidP="006D5A7C">
      <w:pPr>
        <w:rPr>
          <w:color w:val="000000" w:themeColor="text1"/>
          <w:sz w:val="40"/>
          <w:szCs w:val="40"/>
        </w:rPr>
      </w:pPr>
    </w:p>
    <w:p w14:paraId="644EB3BF" w14:textId="77777777" w:rsidR="006D5A7C" w:rsidRPr="004A1FD1" w:rsidRDefault="006D5A7C" w:rsidP="006D5A7C">
      <w:pPr>
        <w:rPr>
          <w:b/>
          <w:bCs/>
          <w:color w:val="000000" w:themeColor="text1"/>
          <w:sz w:val="48"/>
          <w:szCs w:val="48"/>
        </w:rPr>
      </w:pPr>
      <w:r w:rsidRPr="004A1FD1">
        <w:rPr>
          <w:b/>
          <w:bCs/>
          <w:color w:val="000000" w:themeColor="text1"/>
          <w:sz w:val="48"/>
          <w:szCs w:val="48"/>
        </w:rPr>
        <w:t>Introduction</w:t>
      </w:r>
    </w:p>
    <w:p w14:paraId="3A528B17" w14:textId="77777777" w:rsidR="006D5A7C" w:rsidRPr="004A1FD1" w:rsidRDefault="006D5A7C" w:rsidP="006D5A7C">
      <w:pPr>
        <w:rPr>
          <w:color w:val="000000" w:themeColor="text1"/>
          <w:sz w:val="40"/>
          <w:szCs w:val="40"/>
        </w:rPr>
      </w:pPr>
      <w:r w:rsidRPr="004A1FD1">
        <w:rPr>
          <w:color w:val="000000" w:themeColor="text1"/>
          <w:sz w:val="40"/>
          <w:szCs w:val="40"/>
        </w:rPr>
        <w:t>The Customizable Nutrition Plan module empowers users to take control of their daily dietary intake. It provides a structured and flexible interface where users can design meal plans tailored to their individual health goals and dietary needs, including diabetes suitability.</w:t>
      </w:r>
    </w:p>
    <w:p w14:paraId="0BAECFFE" w14:textId="77777777" w:rsidR="006D5A7C" w:rsidRDefault="006D5A7C" w:rsidP="006D5A7C">
      <w:pPr>
        <w:rPr>
          <w:color w:val="000000" w:themeColor="text1"/>
          <w:sz w:val="40"/>
          <w:szCs w:val="40"/>
        </w:rPr>
      </w:pPr>
      <w:r w:rsidRPr="004A1FD1">
        <w:rPr>
          <w:color w:val="000000" w:themeColor="text1"/>
          <w:sz w:val="40"/>
          <w:szCs w:val="40"/>
        </w:rPr>
        <w:t>Food is more than fuel, it's the foundation of a healthy, energetic life. Whether you're looking to lose weight, gain muscle, manage diabetes, or simply live a longer, more vibrant life, your nutrition choices play a central role.</w:t>
      </w:r>
    </w:p>
    <w:p w14:paraId="4C6E068F" w14:textId="77777777" w:rsidR="006D5A7C" w:rsidRPr="004A1FD1" w:rsidRDefault="006D5A7C" w:rsidP="006D5A7C">
      <w:pPr>
        <w:rPr>
          <w:color w:val="000000" w:themeColor="text1"/>
          <w:sz w:val="40"/>
          <w:szCs w:val="40"/>
        </w:rPr>
      </w:pPr>
      <w:r w:rsidRPr="004A1FD1">
        <w:rPr>
          <w:color w:val="000000" w:themeColor="text1"/>
          <w:sz w:val="40"/>
          <w:szCs w:val="40"/>
        </w:rPr>
        <w:t>These choices:</w:t>
      </w:r>
    </w:p>
    <w:p w14:paraId="33FE7A23" w14:textId="77777777" w:rsidR="006D5A7C" w:rsidRPr="004A1FD1" w:rsidRDefault="006D5A7C" w:rsidP="006D5A7C">
      <w:pPr>
        <w:numPr>
          <w:ilvl w:val="0"/>
          <w:numId w:val="29"/>
        </w:numPr>
        <w:rPr>
          <w:color w:val="000000" w:themeColor="text1"/>
          <w:sz w:val="40"/>
          <w:szCs w:val="40"/>
        </w:rPr>
      </w:pPr>
      <w:r w:rsidRPr="004A1FD1">
        <w:rPr>
          <w:color w:val="000000" w:themeColor="text1"/>
          <w:sz w:val="40"/>
          <w:szCs w:val="40"/>
        </w:rPr>
        <w:t>Improve energy levels</w:t>
      </w:r>
    </w:p>
    <w:p w14:paraId="44A0508E" w14:textId="77777777" w:rsidR="006D5A7C" w:rsidRPr="004A1FD1" w:rsidRDefault="006D5A7C" w:rsidP="006D5A7C">
      <w:pPr>
        <w:numPr>
          <w:ilvl w:val="0"/>
          <w:numId w:val="29"/>
        </w:numPr>
        <w:rPr>
          <w:color w:val="000000" w:themeColor="text1"/>
          <w:sz w:val="40"/>
          <w:szCs w:val="40"/>
        </w:rPr>
      </w:pPr>
      <w:r w:rsidRPr="004A1FD1">
        <w:rPr>
          <w:color w:val="000000" w:themeColor="text1"/>
          <w:sz w:val="40"/>
          <w:szCs w:val="40"/>
        </w:rPr>
        <w:t>Boost immunity</w:t>
      </w:r>
    </w:p>
    <w:p w14:paraId="553F2822" w14:textId="77777777" w:rsidR="006D5A7C" w:rsidRPr="004A1FD1" w:rsidRDefault="006D5A7C" w:rsidP="006D5A7C">
      <w:pPr>
        <w:numPr>
          <w:ilvl w:val="0"/>
          <w:numId w:val="29"/>
        </w:numPr>
        <w:rPr>
          <w:color w:val="000000" w:themeColor="text1"/>
          <w:sz w:val="40"/>
          <w:szCs w:val="40"/>
        </w:rPr>
      </w:pPr>
      <w:r w:rsidRPr="004A1FD1">
        <w:rPr>
          <w:color w:val="000000" w:themeColor="text1"/>
          <w:sz w:val="40"/>
          <w:szCs w:val="40"/>
        </w:rPr>
        <w:t>Support mental focus</w:t>
      </w:r>
    </w:p>
    <w:p w14:paraId="72F3844E" w14:textId="77777777" w:rsidR="006D5A7C" w:rsidRDefault="006D5A7C" w:rsidP="006D5A7C">
      <w:pPr>
        <w:numPr>
          <w:ilvl w:val="0"/>
          <w:numId w:val="29"/>
        </w:numPr>
        <w:rPr>
          <w:color w:val="000000" w:themeColor="text1"/>
          <w:sz w:val="40"/>
          <w:szCs w:val="40"/>
        </w:rPr>
      </w:pPr>
      <w:r w:rsidRPr="004A1FD1">
        <w:rPr>
          <w:color w:val="000000" w:themeColor="text1"/>
          <w:sz w:val="40"/>
          <w:szCs w:val="40"/>
        </w:rPr>
        <w:t>Reduce risk of chronic diseases like diabetes, hypertension, and heart disease</w:t>
      </w:r>
    </w:p>
    <w:p w14:paraId="03278A05" w14:textId="77777777" w:rsidR="006D5A7C" w:rsidRPr="004A1FD1" w:rsidRDefault="006D5A7C" w:rsidP="006D5A7C">
      <w:pPr>
        <w:rPr>
          <w:color w:val="000000" w:themeColor="text1"/>
          <w:sz w:val="40"/>
          <w:szCs w:val="40"/>
        </w:rPr>
      </w:pPr>
      <w:r w:rsidRPr="004A1FD1">
        <w:rPr>
          <w:b/>
          <w:bCs/>
          <w:color w:val="000000" w:themeColor="text1"/>
          <w:sz w:val="40"/>
          <w:szCs w:val="40"/>
        </w:rPr>
        <w:lastRenderedPageBreak/>
        <w:t>Weight Loss</w:t>
      </w:r>
    </w:p>
    <w:p w14:paraId="1EE681AA" w14:textId="77777777" w:rsidR="006D5A7C" w:rsidRPr="004A1FD1" w:rsidRDefault="006D5A7C" w:rsidP="006D5A7C">
      <w:pPr>
        <w:rPr>
          <w:color w:val="000000" w:themeColor="text1"/>
          <w:sz w:val="40"/>
          <w:szCs w:val="40"/>
        </w:rPr>
      </w:pPr>
      <w:r w:rsidRPr="004A1FD1">
        <w:rPr>
          <w:color w:val="000000" w:themeColor="text1"/>
          <w:sz w:val="40"/>
          <w:szCs w:val="40"/>
        </w:rPr>
        <w:t>To lose weight, the goal is to create a calorie deficit — consuming fewer calories than you burn. Foods that help:</w:t>
      </w:r>
    </w:p>
    <w:p w14:paraId="0C0911CF" w14:textId="77777777" w:rsidR="006D5A7C" w:rsidRPr="004A1FD1" w:rsidRDefault="006D5A7C" w:rsidP="006D5A7C">
      <w:pPr>
        <w:numPr>
          <w:ilvl w:val="0"/>
          <w:numId w:val="30"/>
        </w:numPr>
        <w:rPr>
          <w:color w:val="000000" w:themeColor="text1"/>
          <w:sz w:val="40"/>
          <w:szCs w:val="40"/>
        </w:rPr>
      </w:pPr>
      <w:r w:rsidRPr="004A1FD1">
        <w:rPr>
          <w:color w:val="000000" w:themeColor="text1"/>
          <w:sz w:val="40"/>
          <w:szCs w:val="40"/>
        </w:rPr>
        <w:t>High-fiber vegetables (spinach, broccoli, cabbage)</w:t>
      </w:r>
    </w:p>
    <w:p w14:paraId="52FCDB69" w14:textId="77777777" w:rsidR="006D5A7C" w:rsidRPr="004A1FD1" w:rsidRDefault="006D5A7C" w:rsidP="006D5A7C">
      <w:pPr>
        <w:numPr>
          <w:ilvl w:val="0"/>
          <w:numId w:val="30"/>
        </w:numPr>
        <w:rPr>
          <w:color w:val="000000" w:themeColor="text1"/>
          <w:sz w:val="40"/>
          <w:szCs w:val="40"/>
        </w:rPr>
      </w:pPr>
      <w:r w:rsidRPr="004A1FD1">
        <w:rPr>
          <w:color w:val="000000" w:themeColor="text1"/>
          <w:sz w:val="40"/>
          <w:szCs w:val="40"/>
        </w:rPr>
        <w:t>Lean proteins (chicken breast, tuna, eggs)</w:t>
      </w:r>
    </w:p>
    <w:p w14:paraId="497A213D" w14:textId="77777777" w:rsidR="006D5A7C" w:rsidRPr="004A1FD1" w:rsidRDefault="006D5A7C" w:rsidP="006D5A7C">
      <w:pPr>
        <w:numPr>
          <w:ilvl w:val="0"/>
          <w:numId w:val="30"/>
        </w:numPr>
        <w:rPr>
          <w:color w:val="000000" w:themeColor="text1"/>
          <w:sz w:val="40"/>
          <w:szCs w:val="40"/>
        </w:rPr>
      </w:pPr>
      <w:r w:rsidRPr="004A1FD1">
        <w:rPr>
          <w:color w:val="000000" w:themeColor="text1"/>
          <w:sz w:val="40"/>
          <w:szCs w:val="40"/>
        </w:rPr>
        <w:t>Low-fat, unprocessed options</w:t>
      </w:r>
    </w:p>
    <w:p w14:paraId="6D59EFAF" w14:textId="77777777" w:rsidR="006D5A7C" w:rsidRDefault="006D5A7C" w:rsidP="006D5A7C">
      <w:pPr>
        <w:rPr>
          <w:color w:val="000000" w:themeColor="text1"/>
          <w:sz w:val="40"/>
          <w:szCs w:val="40"/>
        </w:rPr>
      </w:pPr>
      <w:r w:rsidRPr="004A1FD1">
        <w:rPr>
          <w:color w:val="000000" w:themeColor="text1"/>
          <w:sz w:val="40"/>
          <w:szCs w:val="40"/>
        </w:rPr>
        <w:t>These promote fullness without excess calories.</w:t>
      </w:r>
    </w:p>
    <w:p w14:paraId="2E4CF434" w14:textId="77777777" w:rsidR="006D5A7C" w:rsidRPr="004A1FD1" w:rsidRDefault="006D5A7C" w:rsidP="006D5A7C">
      <w:pPr>
        <w:rPr>
          <w:color w:val="000000" w:themeColor="text1"/>
          <w:sz w:val="40"/>
          <w:szCs w:val="40"/>
        </w:rPr>
      </w:pPr>
      <w:r w:rsidRPr="004A1FD1">
        <w:rPr>
          <w:b/>
          <w:bCs/>
          <w:color w:val="000000" w:themeColor="text1"/>
          <w:sz w:val="40"/>
          <w:szCs w:val="40"/>
        </w:rPr>
        <w:t>Weight Gain</w:t>
      </w:r>
    </w:p>
    <w:p w14:paraId="59412A75" w14:textId="77777777" w:rsidR="006D5A7C" w:rsidRPr="004A1FD1" w:rsidRDefault="006D5A7C" w:rsidP="006D5A7C">
      <w:pPr>
        <w:rPr>
          <w:color w:val="000000" w:themeColor="text1"/>
          <w:sz w:val="40"/>
          <w:szCs w:val="40"/>
        </w:rPr>
      </w:pPr>
      <w:r w:rsidRPr="004A1FD1">
        <w:rPr>
          <w:color w:val="000000" w:themeColor="text1"/>
          <w:sz w:val="40"/>
          <w:szCs w:val="40"/>
        </w:rPr>
        <w:t>Gaining weight requires a calorie surplus — consuming more than you burn, but from healthy sources:</w:t>
      </w:r>
    </w:p>
    <w:p w14:paraId="3406B3DB" w14:textId="77777777" w:rsidR="006D5A7C" w:rsidRPr="004A1FD1" w:rsidRDefault="006D5A7C" w:rsidP="006D5A7C">
      <w:pPr>
        <w:numPr>
          <w:ilvl w:val="0"/>
          <w:numId w:val="31"/>
        </w:numPr>
        <w:rPr>
          <w:color w:val="000000" w:themeColor="text1"/>
          <w:sz w:val="40"/>
          <w:szCs w:val="40"/>
        </w:rPr>
      </w:pPr>
      <w:r w:rsidRPr="004A1FD1">
        <w:rPr>
          <w:color w:val="000000" w:themeColor="text1"/>
          <w:sz w:val="40"/>
          <w:szCs w:val="40"/>
        </w:rPr>
        <w:t>Protein-rich foods (meat, legumes, dairy)</w:t>
      </w:r>
    </w:p>
    <w:p w14:paraId="002E9AE0" w14:textId="77777777" w:rsidR="006D5A7C" w:rsidRPr="004A1FD1" w:rsidRDefault="006D5A7C" w:rsidP="006D5A7C">
      <w:pPr>
        <w:numPr>
          <w:ilvl w:val="0"/>
          <w:numId w:val="31"/>
        </w:numPr>
        <w:rPr>
          <w:color w:val="000000" w:themeColor="text1"/>
          <w:sz w:val="40"/>
          <w:szCs w:val="40"/>
        </w:rPr>
      </w:pPr>
      <w:r w:rsidRPr="004A1FD1">
        <w:rPr>
          <w:color w:val="000000" w:themeColor="text1"/>
          <w:sz w:val="40"/>
          <w:szCs w:val="40"/>
        </w:rPr>
        <w:t>Healthy fats (avocado, nuts)</w:t>
      </w:r>
    </w:p>
    <w:p w14:paraId="16F82D56" w14:textId="77777777" w:rsidR="006D5A7C" w:rsidRPr="004A1FD1" w:rsidRDefault="006D5A7C" w:rsidP="006D5A7C">
      <w:pPr>
        <w:numPr>
          <w:ilvl w:val="0"/>
          <w:numId w:val="31"/>
        </w:numPr>
        <w:rPr>
          <w:color w:val="000000" w:themeColor="text1"/>
          <w:sz w:val="40"/>
          <w:szCs w:val="40"/>
        </w:rPr>
      </w:pPr>
      <w:r w:rsidRPr="004A1FD1">
        <w:rPr>
          <w:color w:val="000000" w:themeColor="text1"/>
          <w:sz w:val="40"/>
          <w:szCs w:val="40"/>
        </w:rPr>
        <w:t>Energy-dense whole grains</w:t>
      </w:r>
    </w:p>
    <w:p w14:paraId="49F00B4B" w14:textId="77777777" w:rsidR="006D5A7C" w:rsidRPr="004A1FD1" w:rsidRDefault="006D5A7C" w:rsidP="006D5A7C">
      <w:pPr>
        <w:rPr>
          <w:color w:val="000000" w:themeColor="text1"/>
          <w:sz w:val="40"/>
          <w:szCs w:val="40"/>
        </w:rPr>
      </w:pPr>
      <w:r w:rsidRPr="004A1FD1">
        <w:rPr>
          <w:color w:val="000000" w:themeColor="text1"/>
          <w:sz w:val="40"/>
          <w:szCs w:val="40"/>
        </w:rPr>
        <w:t>This supports muscle gain and a healthy metabolism, not just fat accumulation.</w:t>
      </w:r>
    </w:p>
    <w:p w14:paraId="18EE164B" w14:textId="77777777" w:rsidR="006D5A7C" w:rsidRPr="004A1FD1" w:rsidRDefault="006D5A7C" w:rsidP="006D5A7C">
      <w:pPr>
        <w:rPr>
          <w:color w:val="000000" w:themeColor="text1"/>
          <w:sz w:val="40"/>
          <w:szCs w:val="40"/>
        </w:rPr>
      </w:pPr>
    </w:p>
    <w:p w14:paraId="00DA0355" w14:textId="77777777" w:rsidR="006D5A7C" w:rsidRPr="004A1FD1" w:rsidRDefault="006D5A7C" w:rsidP="006D5A7C">
      <w:pPr>
        <w:rPr>
          <w:b/>
          <w:bCs/>
          <w:color w:val="000000" w:themeColor="text1"/>
          <w:sz w:val="40"/>
          <w:szCs w:val="40"/>
        </w:rPr>
      </w:pPr>
      <w:r w:rsidRPr="004A1FD1">
        <w:rPr>
          <w:b/>
          <w:bCs/>
          <w:color w:val="000000" w:themeColor="text1"/>
          <w:sz w:val="40"/>
          <w:szCs w:val="40"/>
        </w:rPr>
        <w:lastRenderedPageBreak/>
        <w:t>Diabetes Control</w:t>
      </w:r>
    </w:p>
    <w:p w14:paraId="46BE7D50" w14:textId="77777777" w:rsidR="006D5A7C" w:rsidRPr="004A1FD1" w:rsidRDefault="006D5A7C" w:rsidP="006D5A7C">
      <w:pPr>
        <w:rPr>
          <w:color w:val="000000" w:themeColor="text1"/>
          <w:sz w:val="40"/>
          <w:szCs w:val="40"/>
        </w:rPr>
      </w:pPr>
      <w:r w:rsidRPr="004A1FD1">
        <w:rPr>
          <w:color w:val="000000" w:themeColor="text1"/>
          <w:sz w:val="40"/>
          <w:szCs w:val="40"/>
        </w:rPr>
        <w:t>For people with diabetes (or at risk), managing carbohydrates and sugar is essential. Healthy diabetic meals focus on:</w:t>
      </w:r>
    </w:p>
    <w:p w14:paraId="14DA5110" w14:textId="77777777" w:rsidR="006D5A7C" w:rsidRPr="004A1FD1" w:rsidRDefault="006D5A7C" w:rsidP="006D5A7C">
      <w:pPr>
        <w:numPr>
          <w:ilvl w:val="0"/>
          <w:numId w:val="32"/>
        </w:numPr>
        <w:rPr>
          <w:color w:val="000000" w:themeColor="text1"/>
          <w:sz w:val="40"/>
          <w:szCs w:val="40"/>
        </w:rPr>
      </w:pPr>
      <w:r w:rsidRPr="004A1FD1">
        <w:rPr>
          <w:color w:val="000000" w:themeColor="text1"/>
          <w:sz w:val="40"/>
          <w:szCs w:val="40"/>
        </w:rPr>
        <w:t>Low-glycemic carbs (like whole grains and legumes)</w:t>
      </w:r>
    </w:p>
    <w:p w14:paraId="1664A071" w14:textId="77777777" w:rsidR="006D5A7C" w:rsidRPr="004A1FD1" w:rsidRDefault="006D5A7C" w:rsidP="006D5A7C">
      <w:pPr>
        <w:numPr>
          <w:ilvl w:val="0"/>
          <w:numId w:val="32"/>
        </w:numPr>
        <w:rPr>
          <w:color w:val="000000" w:themeColor="text1"/>
          <w:sz w:val="40"/>
          <w:szCs w:val="40"/>
        </w:rPr>
      </w:pPr>
      <w:r w:rsidRPr="004A1FD1">
        <w:rPr>
          <w:color w:val="000000" w:themeColor="text1"/>
          <w:sz w:val="40"/>
          <w:szCs w:val="40"/>
        </w:rPr>
        <w:t>High fiber intake (slows sugar absorption)</w:t>
      </w:r>
    </w:p>
    <w:p w14:paraId="2D6BC96C" w14:textId="77777777" w:rsidR="006D5A7C" w:rsidRPr="004A1FD1" w:rsidRDefault="006D5A7C" w:rsidP="006D5A7C">
      <w:pPr>
        <w:numPr>
          <w:ilvl w:val="0"/>
          <w:numId w:val="32"/>
        </w:numPr>
        <w:rPr>
          <w:color w:val="000000" w:themeColor="text1"/>
          <w:sz w:val="40"/>
          <w:szCs w:val="40"/>
        </w:rPr>
      </w:pPr>
      <w:r w:rsidRPr="004A1FD1">
        <w:rPr>
          <w:color w:val="000000" w:themeColor="text1"/>
          <w:sz w:val="40"/>
          <w:szCs w:val="40"/>
        </w:rPr>
        <w:t>Avoiding sugary desserts, white rice, and refined flour</w:t>
      </w:r>
    </w:p>
    <w:p w14:paraId="1B1AFAD2" w14:textId="77777777" w:rsidR="006D5A7C" w:rsidRPr="004A1FD1" w:rsidRDefault="006D5A7C" w:rsidP="006D5A7C">
      <w:pPr>
        <w:rPr>
          <w:color w:val="000000" w:themeColor="text1"/>
          <w:sz w:val="40"/>
          <w:szCs w:val="40"/>
        </w:rPr>
      </w:pPr>
      <w:r w:rsidRPr="004A1FD1">
        <w:rPr>
          <w:color w:val="000000" w:themeColor="text1"/>
          <w:sz w:val="40"/>
          <w:szCs w:val="40"/>
        </w:rPr>
        <w:t xml:space="preserve">In this module, every food is marked as Diabetes-Safe </w:t>
      </w:r>
      <w:r w:rsidRPr="004A1FD1">
        <w:rPr>
          <w:rFonts w:ascii="Segoe UI Emoji" w:hAnsi="Segoe UI Emoji" w:cs="Segoe UI Emoji"/>
          <w:color w:val="000000" w:themeColor="text1"/>
          <w:sz w:val="40"/>
          <w:szCs w:val="40"/>
        </w:rPr>
        <w:t>✅</w:t>
      </w:r>
      <w:r w:rsidRPr="004A1FD1">
        <w:rPr>
          <w:color w:val="000000" w:themeColor="text1"/>
          <w:sz w:val="40"/>
          <w:szCs w:val="40"/>
        </w:rPr>
        <w:t xml:space="preserve"> or Not Recommended </w:t>
      </w:r>
      <w:r w:rsidRPr="004A1FD1">
        <w:rPr>
          <w:rFonts w:ascii="Segoe UI Emoji" w:hAnsi="Segoe UI Emoji" w:cs="Segoe UI Emoji"/>
          <w:color w:val="000000" w:themeColor="text1"/>
          <w:sz w:val="40"/>
          <w:szCs w:val="40"/>
        </w:rPr>
        <w:t>❌</w:t>
      </w:r>
      <w:r w:rsidRPr="004A1FD1">
        <w:rPr>
          <w:color w:val="000000" w:themeColor="text1"/>
          <w:sz w:val="40"/>
          <w:szCs w:val="40"/>
        </w:rPr>
        <w:t xml:space="preserve"> to guide safe choices.</w:t>
      </w:r>
    </w:p>
    <w:p w14:paraId="751501CF" w14:textId="77777777" w:rsidR="006D5A7C" w:rsidRDefault="006D5A7C" w:rsidP="006D5A7C">
      <w:pPr>
        <w:rPr>
          <w:b/>
          <w:bCs/>
          <w:color w:val="000000" w:themeColor="text1"/>
          <w:sz w:val="48"/>
          <w:szCs w:val="48"/>
        </w:rPr>
      </w:pPr>
    </w:p>
    <w:p w14:paraId="41F352E4" w14:textId="77777777" w:rsidR="006D5A7C" w:rsidRDefault="006D5A7C" w:rsidP="006D5A7C">
      <w:pPr>
        <w:rPr>
          <w:b/>
          <w:bCs/>
          <w:color w:val="000000" w:themeColor="text1"/>
          <w:sz w:val="48"/>
          <w:szCs w:val="48"/>
        </w:rPr>
      </w:pPr>
    </w:p>
    <w:p w14:paraId="2EBFD5DD" w14:textId="77777777" w:rsidR="006D5A7C" w:rsidRDefault="006D5A7C" w:rsidP="006D5A7C">
      <w:pPr>
        <w:rPr>
          <w:b/>
          <w:bCs/>
          <w:color w:val="000000" w:themeColor="text1"/>
          <w:sz w:val="48"/>
          <w:szCs w:val="48"/>
        </w:rPr>
      </w:pPr>
    </w:p>
    <w:p w14:paraId="107C3B62" w14:textId="77777777" w:rsidR="006D5A7C" w:rsidRDefault="006D5A7C" w:rsidP="006D5A7C">
      <w:pPr>
        <w:rPr>
          <w:b/>
          <w:bCs/>
          <w:color w:val="000000" w:themeColor="text1"/>
          <w:sz w:val="48"/>
          <w:szCs w:val="48"/>
        </w:rPr>
      </w:pPr>
    </w:p>
    <w:p w14:paraId="08FEC5A5" w14:textId="77777777" w:rsidR="006D5A7C" w:rsidRDefault="006D5A7C" w:rsidP="006D5A7C">
      <w:pPr>
        <w:rPr>
          <w:b/>
          <w:bCs/>
          <w:color w:val="000000" w:themeColor="text1"/>
          <w:sz w:val="48"/>
          <w:szCs w:val="48"/>
        </w:rPr>
      </w:pPr>
    </w:p>
    <w:p w14:paraId="30F0F068" w14:textId="77777777" w:rsidR="006D5A7C" w:rsidRDefault="006D5A7C" w:rsidP="006D5A7C">
      <w:pPr>
        <w:rPr>
          <w:b/>
          <w:bCs/>
          <w:color w:val="000000" w:themeColor="text1"/>
          <w:sz w:val="48"/>
          <w:szCs w:val="48"/>
        </w:rPr>
      </w:pPr>
    </w:p>
    <w:p w14:paraId="264398BB" w14:textId="77777777" w:rsidR="006D5A7C" w:rsidRPr="004A1FD1" w:rsidRDefault="006D5A7C" w:rsidP="006D5A7C">
      <w:pPr>
        <w:rPr>
          <w:b/>
          <w:bCs/>
          <w:color w:val="000000" w:themeColor="text1"/>
          <w:sz w:val="48"/>
          <w:szCs w:val="48"/>
        </w:rPr>
      </w:pPr>
      <w:r w:rsidRPr="004A1FD1">
        <w:rPr>
          <w:b/>
          <w:bCs/>
          <w:color w:val="000000" w:themeColor="text1"/>
          <w:sz w:val="48"/>
          <w:szCs w:val="48"/>
        </w:rPr>
        <w:lastRenderedPageBreak/>
        <w:t>Overview</w:t>
      </w:r>
    </w:p>
    <w:p w14:paraId="0A46F456" w14:textId="77777777" w:rsidR="006D5A7C" w:rsidRPr="004A1FD1" w:rsidRDefault="006D5A7C" w:rsidP="006D5A7C">
      <w:pPr>
        <w:rPr>
          <w:color w:val="000000" w:themeColor="text1"/>
          <w:sz w:val="40"/>
          <w:szCs w:val="40"/>
        </w:rPr>
      </w:pPr>
      <w:r w:rsidRPr="004A1FD1">
        <w:rPr>
          <w:color w:val="000000" w:themeColor="text1"/>
          <w:sz w:val="40"/>
          <w:szCs w:val="40"/>
        </w:rPr>
        <w:t>The module is divided into three distinct sections: Meal 1, Meal 2, and Meal 3, representing the user's primary daily meals. Each section features:</w:t>
      </w:r>
    </w:p>
    <w:p w14:paraId="5F1835C5" w14:textId="77777777" w:rsidR="006D5A7C" w:rsidRPr="004A1FD1" w:rsidRDefault="006D5A7C" w:rsidP="006D5A7C">
      <w:pPr>
        <w:numPr>
          <w:ilvl w:val="0"/>
          <w:numId w:val="25"/>
        </w:numPr>
        <w:rPr>
          <w:color w:val="000000" w:themeColor="text1"/>
          <w:sz w:val="40"/>
          <w:szCs w:val="40"/>
        </w:rPr>
      </w:pPr>
      <w:r w:rsidRPr="004A1FD1">
        <w:rPr>
          <w:color w:val="000000" w:themeColor="text1"/>
          <w:sz w:val="40"/>
          <w:szCs w:val="40"/>
        </w:rPr>
        <w:t>Dynamic Tables with columns for:</w:t>
      </w:r>
    </w:p>
    <w:p w14:paraId="3ED3BF0D" w14:textId="77777777" w:rsidR="006D5A7C" w:rsidRPr="004A1FD1" w:rsidRDefault="006D5A7C" w:rsidP="006D5A7C">
      <w:pPr>
        <w:numPr>
          <w:ilvl w:val="1"/>
          <w:numId w:val="25"/>
        </w:numPr>
        <w:rPr>
          <w:color w:val="000000" w:themeColor="text1"/>
          <w:sz w:val="40"/>
          <w:szCs w:val="40"/>
        </w:rPr>
      </w:pPr>
      <w:r w:rsidRPr="004A1FD1">
        <w:rPr>
          <w:color w:val="000000" w:themeColor="text1"/>
          <w:sz w:val="40"/>
          <w:szCs w:val="40"/>
        </w:rPr>
        <w:t>Food Name</w:t>
      </w:r>
    </w:p>
    <w:p w14:paraId="5C55328F" w14:textId="77777777" w:rsidR="006D5A7C" w:rsidRPr="004A1FD1" w:rsidRDefault="006D5A7C" w:rsidP="006D5A7C">
      <w:pPr>
        <w:numPr>
          <w:ilvl w:val="1"/>
          <w:numId w:val="25"/>
        </w:numPr>
        <w:rPr>
          <w:color w:val="000000" w:themeColor="text1"/>
          <w:sz w:val="40"/>
          <w:szCs w:val="40"/>
        </w:rPr>
      </w:pPr>
      <w:r w:rsidRPr="004A1FD1">
        <w:rPr>
          <w:color w:val="000000" w:themeColor="text1"/>
          <w:sz w:val="40"/>
          <w:szCs w:val="40"/>
        </w:rPr>
        <w:t>Fiber</w:t>
      </w:r>
    </w:p>
    <w:p w14:paraId="4B8173D0" w14:textId="77777777" w:rsidR="006D5A7C" w:rsidRPr="004A1FD1" w:rsidRDefault="006D5A7C" w:rsidP="006D5A7C">
      <w:pPr>
        <w:numPr>
          <w:ilvl w:val="1"/>
          <w:numId w:val="25"/>
        </w:numPr>
        <w:rPr>
          <w:color w:val="000000" w:themeColor="text1"/>
          <w:sz w:val="40"/>
          <w:szCs w:val="40"/>
        </w:rPr>
      </w:pPr>
      <w:r w:rsidRPr="004A1FD1">
        <w:rPr>
          <w:color w:val="000000" w:themeColor="text1"/>
          <w:sz w:val="40"/>
          <w:szCs w:val="40"/>
        </w:rPr>
        <w:t>Fats</w:t>
      </w:r>
    </w:p>
    <w:p w14:paraId="4044C090" w14:textId="77777777" w:rsidR="006D5A7C" w:rsidRPr="004A1FD1" w:rsidRDefault="006D5A7C" w:rsidP="006D5A7C">
      <w:pPr>
        <w:numPr>
          <w:ilvl w:val="1"/>
          <w:numId w:val="25"/>
        </w:numPr>
        <w:rPr>
          <w:color w:val="000000" w:themeColor="text1"/>
          <w:sz w:val="40"/>
          <w:szCs w:val="40"/>
        </w:rPr>
      </w:pPr>
      <w:r w:rsidRPr="004A1FD1">
        <w:rPr>
          <w:color w:val="000000" w:themeColor="text1"/>
          <w:sz w:val="40"/>
          <w:szCs w:val="40"/>
        </w:rPr>
        <w:t>Carbohydrates</w:t>
      </w:r>
    </w:p>
    <w:p w14:paraId="289C3186" w14:textId="77777777" w:rsidR="006D5A7C" w:rsidRPr="004A1FD1" w:rsidRDefault="006D5A7C" w:rsidP="006D5A7C">
      <w:pPr>
        <w:numPr>
          <w:ilvl w:val="1"/>
          <w:numId w:val="25"/>
        </w:numPr>
        <w:rPr>
          <w:color w:val="000000" w:themeColor="text1"/>
          <w:sz w:val="40"/>
          <w:szCs w:val="40"/>
        </w:rPr>
      </w:pPr>
      <w:r w:rsidRPr="004A1FD1">
        <w:rPr>
          <w:color w:val="000000" w:themeColor="text1"/>
          <w:sz w:val="40"/>
          <w:szCs w:val="40"/>
        </w:rPr>
        <w:t>Protein</w:t>
      </w:r>
    </w:p>
    <w:p w14:paraId="0B24BA06" w14:textId="77777777" w:rsidR="006D5A7C" w:rsidRPr="004A1FD1" w:rsidRDefault="006D5A7C" w:rsidP="006D5A7C">
      <w:pPr>
        <w:numPr>
          <w:ilvl w:val="1"/>
          <w:numId w:val="25"/>
        </w:numPr>
        <w:rPr>
          <w:color w:val="000000" w:themeColor="text1"/>
          <w:sz w:val="40"/>
          <w:szCs w:val="40"/>
        </w:rPr>
      </w:pPr>
      <w:r w:rsidRPr="004A1FD1">
        <w:rPr>
          <w:color w:val="000000" w:themeColor="text1"/>
          <w:sz w:val="40"/>
          <w:szCs w:val="40"/>
        </w:rPr>
        <w:t>Calories</w:t>
      </w:r>
    </w:p>
    <w:p w14:paraId="1B013194" w14:textId="77777777" w:rsidR="006D5A7C" w:rsidRPr="004A1FD1" w:rsidRDefault="006D5A7C" w:rsidP="006D5A7C">
      <w:pPr>
        <w:numPr>
          <w:ilvl w:val="1"/>
          <w:numId w:val="25"/>
        </w:numPr>
        <w:rPr>
          <w:color w:val="000000" w:themeColor="text1"/>
          <w:sz w:val="40"/>
          <w:szCs w:val="40"/>
        </w:rPr>
      </w:pPr>
      <w:r w:rsidRPr="004A1FD1">
        <w:rPr>
          <w:color w:val="000000" w:themeColor="text1"/>
          <w:sz w:val="40"/>
          <w:szCs w:val="40"/>
        </w:rPr>
        <w:t>Quantity</w:t>
      </w:r>
    </w:p>
    <w:p w14:paraId="17D7B37D" w14:textId="77777777" w:rsidR="006D5A7C" w:rsidRPr="004A1FD1" w:rsidRDefault="006D5A7C" w:rsidP="006D5A7C">
      <w:pPr>
        <w:numPr>
          <w:ilvl w:val="1"/>
          <w:numId w:val="25"/>
        </w:numPr>
        <w:rPr>
          <w:color w:val="000000" w:themeColor="text1"/>
          <w:sz w:val="40"/>
          <w:szCs w:val="40"/>
        </w:rPr>
      </w:pPr>
      <w:r w:rsidRPr="004A1FD1">
        <w:rPr>
          <w:color w:val="000000" w:themeColor="text1"/>
          <w:sz w:val="40"/>
          <w:szCs w:val="40"/>
        </w:rPr>
        <w:t>Suitable for Diabetes</w:t>
      </w:r>
    </w:p>
    <w:p w14:paraId="490D8924" w14:textId="77777777" w:rsidR="006D5A7C" w:rsidRPr="004A1FD1" w:rsidRDefault="006D5A7C" w:rsidP="006D5A7C">
      <w:pPr>
        <w:numPr>
          <w:ilvl w:val="1"/>
          <w:numId w:val="25"/>
        </w:numPr>
        <w:rPr>
          <w:color w:val="000000" w:themeColor="text1"/>
          <w:sz w:val="40"/>
          <w:szCs w:val="40"/>
        </w:rPr>
      </w:pPr>
      <w:r w:rsidRPr="004A1FD1">
        <w:rPr>
          <w:color w:val="000000" w:themeColor="text1"/>
          <w:sz w:val="40"/>
          <w:szCs w:val="40"/>
        </w:rPr>
        <w:t>Delete Option (to remove individual food items)</w:t>
      </w:r>
    </w:p>
    <w:p w14:paraId="275315E7" w14:textId="77777777" w:rsidR="006D5A7C" w:rsidRPr="004A1FD1" w:rsidRDefault="006D5A7C" w:rsidP="006D5A7C">
      <w:pPr>
        <w:numPr>
          <w:ilvl w:val="0"/>
          <w:numId w:val="25"/>
        </w:numPr>
        <w:rPr>
          <w:color w:val="000000" w:themeColor="text1"/>
          <w:sz w:val="40"/>
          <w:szCs w:val="40"/>
        </w:rPr>
      </w:pPr>
      <w:r w:rsidRPr="004A1FD1">
        <w:rPr>
          <w:color w:val="000000" w:themeColor="text1"/>
          <w:sz w:val="40"/>
          <w:szCs w:val="40"/>
        </w:rPr>
        <w:t>"Add Food" Button</w:t>
      </w:r>
    </w:p>
    <w:p w14:paraId="397C0101" w14:textId="77777777" w:rsidR="006D5A7C" w:rsidRPr="004A1FD1" w:rsidRDefault="006D5A7C" w:rsidP="006D5A7C">
      <w:pPr>
        <w:numPr>
          <w:ilvl w:val="1"/>
          <w:numId w:val="25"/>
        </w:numPr>
        <w:rPr>
          <w:color w:val="000000" w:themeColor="text1"/>
          <w:sz w:val="40"/>
          <w:szCs w:val="40"/>
        </w:rPr>
      </w:pPr>
      <w:r w:rsidRPr="004A1FD1">
        <w:rPr>
          <w:color w:val="000000" w:themeColor="text1"/>
          <w:sz w:val="40"/>
          <w:szCs w:val="40"/>
        </w:rPr>
        <w:t xml:space="preserve">Users can click this to search and add food items from the app's food database, </w:t>
      </w:r>
      <w:r w:rsidRPr="004A1FD1">
        <w:rPr>
          <w:color w:val="000000" w:themeColor="text1"/>
          <w:sz w:val="40"/>
          <w:szCs w:val="40"/>
        </w:rPr>
        <w:lastRenderedPageBreak/>
        <w:t>which includes nutritional details and diabetes compatibility.</w:t>
      </w:r>
    </w:p>
    <w:p w14:paraId="653F6525" w14:textId="77777777" w:rsidR="006D5A7C" w:rsidRPr="004A1FD1" w:rsidRDefault="006D5A7C" w:rsidP="006D5A7C">
      <w:pPr>
        <w:numPr>
          <w:ilvl w:val="0"/>
          <w:numId w:val="25"/>
        </w:numPr>
        <w:rPr>
          <w:color w:val="000000" w:themeColor="text1"/>
          <w:sz w:val="40"/>
          <w:szCs w:val="40"/>
        </w:rPr>
      </w:pPr>
      <w:r w:rsidRPr="004A1FD1">
        <w:rPr>
          <w:color w:val="000000" w:themeColor="text1"/>
          <w:sz w:val="40"/>
          <w:szCs w:val="40"/>
        </w:rPr>
        <w:t>Combined Totals Bar (at the bottom)</w:t>
      </w:r>
    </w:p>
    <w:p w14:paraId="4C1817DA" w14:textId="77777777" w:rsidR="006D5A7C" w:rsidRPr="004A1FD1" w:rsidRDefault="006D5A7C" w:rsidP="006D5A7C">
      <w:pPr>
        <w:numPr>
          <w:ilvl w:val="1"/>
          <w:numId w:val="25"/>
        </w:numPr>
        <w:rPr>
          <w:color w:val="000000" w:themeColor="text1"/>
          <w:sz w:val="40"/>
          <w:szCs w:val="40"/>
        </w:rPr>
      </w:pPr>
      <w:r w:rsidRPr="004A1FD1">
        <w:rPr>
          <w:color w:val="000000" w:themeColor="text1"/>
          <w:sz w:val="40"/>
          <w:szCs w:val="40"/>
        </w:rPr>
        <w:t>Real-time updates showing the total amount of fiber, fats, carbohydrates, protein, and calories across all meals.</w:t>
      </w:r>
    </w:p>
    <w:p w14:paraId="5357F71D" w14:textId="77777777" w:rsidR="006D5A7C" w:rsidRPr="004A1FD1" w:rsidRDefault="006D5A7C" w:rsidP="006D5A7C">
      <w:pPr>
        <w:rPr>
          <w:color w:val="000000" w:themeColor="text1"/>
          <w:sz w:val="40"/>
          <w:szCs w:val="40"/>
        </w:rPr>
      </w:pPr>
      <w:r w:rsidRPr="004A1FD1">
        <w:rPr>
          <w:color w:val="000000" w:themeColor="text1"/>
          <w:sz w:val="40"/>
          <w:szCs w:val="40"/>
        </w:rPr>
        <w:t>This layout ensures users can visually organize and monitor their nutritional intake throughout the day.</w:t>
      </w:r>
    </w:p>
    <w:p w14:paraId="70AFE31B" w14:textId="77777777" w:rsidR="006D5A7C" w:rsidRDefault="006D5A7C" w:rsidP="006D5A7C">
      <w:pPr>
        <w:rPr>
          <w:color w:val="000000" w:themeColor="text1"/>
          <w:sz w:val="40"/>
          <w:szCs w:val="40"/>
        </w:rPr>
      </w:pPr>
    </w:p>
    <w:p w14:paraId="26A87F44" w14:textId="77777777" w:rsidR="006D5A7C" w:rsidRPr="004A1FD1" w:rsidRDefault="006D5A7C" w:rsidP="006D5A7C">
      <w:pPr>
        <w:rPr>
          <w:b/>
          <w:bCs/>
          <w:color w:val="000000" w:themeColor="text1"/>
          <w:sz w:val="48"/>
          <w:szCs w:val="48"/>
        </w:rPr>
      </w:pPr>
      <w:r w:rsidRPr="004A1FD1">
        <w:rPr>
          <w:b/>
          <w:bCs/>
          <w:color w:val="000000" w:themeColor="text1"/>
          <w:sz w:val="48"/>
          <w:szCs w:val="48"/>
        </w:rPr>
        <w:t>Diabetes-Friendly Filtering</w:t>
      </w:r>
    </w:p>
    <w:p w14:paraId="2927224E" w14:textId="77777777" w:rsidR="006D5A7C" w:rsidRPr="004A1FD1" w:rsidRDefault="006D5A7C" w:rsidP="006D5A7C">
      <w:pPr>
        <w:rPr>
          <w:color w:val="000000" w:themeColor="text1"/>
          <w:sz w:val="40"/>
          <w:szCs w:val="40"/>
        </w:rPr>
      </w:pPr>
      <w:r w:rsidRPr="004A1FD1">
        <w:rPr>
          <w:color w:val="000000" w:themeColor="text1"/>
          <w:sz w:val="40"/>
          <w:szCs w:val="40"/>
        </w:rPr>
        <w:t>One standout feature is identifying if a food is suitable for diabetics:</w:t>
      </w:r>
    </w:p>
    <w:p w14:paraId="5D5BD291" w14:textId="77777777" w:rsidR="006D5A7C" w:rsidRPr="004A1FD1" w:rsidRDefault="006D5A7C" w:rsidP="006D5A7C">
      <w:pPr>
        <w:numPr>
          <w:ilvl w:val="0"/>
          <w:numId w:val="26"/>
        </w:numPr>
        <w:rPr>
          <w:color w:val="000000" w:themeColor="text1"/>
          <w:sz w:val="40"/>
          <w:szCs w:val="40"/>
        </w:rPr>
      </w:pPr>
      <w:r w:rsidRPr="004A1FD1">
        <w:rPr>
          <w:rFonts w:ascii="Segoe UI Emoji" w:hAnsi="Segoe UI Emoji" w:cs="Segoe UI Emoji"/>
          <w:color w:val="000000" w:themeColor="text1"/>
          <w:sz w:val="40"/>
          <w:szCs w:val="40"/>
        </w:rPr>
        <w:t>✅</w:t>
      </w:r>
      <w:r w:rsidRPr="004A1FD1">
        <w:rPr>
          <w:color w:val="000000" w:themeColor="text1"/>
          <w:sz w:val="40"/>
          <w:szCs w:val="40"/>
        </w:rPr>
        <w:t xml:space="preserve"> Suitable foods are low in sugar, processed carbs, and saturated fats</w:t>
      </w:r>
    </w:p>
    <w:p w14:paraId="26A9E26A" w14:textId="77777777" w:rsidR="006D5A7C" w:rsidRPr="004A1FD1" w:rsidRDefault="006D5A7C" w:rsidP="006D5A7C">
      <w:pPr>
        <w:numPr>
          <w:ilvl w:val="0"/>
          <w:numId w:val="26"/>
        </w:numPr>
        <w:rPr>
          <w:color w:val="000000" w:themeColor="text1"/>
          <w:sz w:val="40"/>
          <w:szCs w:val="40"/>
        </w:rPr>
      </w:pPr>
      <w:r w:rsidRPr="004A1FD1">
        <w:rPr>
          <w:rFonts w:ascii="Segoe UI Emoji" w:hAnsi="Segoe UI Emoji" w:cs="Segoe UI Emoji"/>
          <w:color w:val="000000" w:themeColor="text1"/>
          <w:sz w:val="40"/>
          <w:szCs w:val="40"/>
        </w:rPr>
        <w:t>❌</w:t>
      </w:r>
      <w:r w:rsidRPr="004A1FD1">
        <w:rPr>
          <w:color w:val="000000" w:themeColor="text1"/>
          <w:sz w:val="40"/>
          <w:szCs w:val="40"/>
        </w:rPr>
        <w:t xml:space="preserve"> Unsuitable foods include fried items, desserts, and heavily refined grains</w:t>
      </w:r>
    </w:p>
    <w:p w14:paraId="5E5FB8E6" w14:textId="77777777" w:rsidR="006D5A7C" w:rsidRPr="004A1FD1" w:rsidRDefault="006D5A7C" w:rsidP="006D5A7C">
      <w:pPr>
        <w:rPr>
          <w:color w:val="000000" w:themeColor="text1"/>
          <w:sz w:val="40"/>
          <w:szCs w:val="40"/>
        </w:rPr>
      </w:pPr>
      <w:r w:rsidRPr="004A1FD1">
        <w:rPr>
          <w:color w:val="000000" w:themeColor="text1"/>
          <w:sz w:val="40"/>
          <w:szCs w:val="40"/>
        </w:rPr>
        <w:t>This tagging helps diabetic users, or their trainers create safe meal plans.</w:t>
      </w:r>
    </w:p>
    <w:p w14:paraId="194538D5" w14:textId="77777777" w:rsidR="006D5A7C" w:rsidRPr="004A1FD1" w:rsidRDefault="006D5A7C" w:rsidP="006D5A7C">
      <w:pPr>
        <w:rPr>
          <w:b/>
          <w:bCs/>
          <w:color w:val="000000" w:themeColor="text1"/>
          <w:sz w:val="48"/>
          <w:szCs w:val="48"/>
        </w:rPr>
      </w:pPr>
      <w:r w:rsidRPr="004A1FD1">
        <w:rPr>
          <w:b/>
          <w:bCs/>
          <w:color w:val="000000" w:themeColor="text1"/>
          <w:sz w:val="48"/>
          <w:szCs w:val="48"/>
        </w:rPr>
        <w:lastRenderedPageBreak/>
        <w:t>Real-Time Combined Totals</w:t>
      </w:r>
    </w:p>
    <w:p w14:paraId="0FA1FEBA" w14:textId="77777777" w:rsidR="006D5A7C" w:rsidRPr="004A1FD1" w:rsidRDefault="006D5A7C" w:rsidP="006D5A7C">
      <w:pPr>
        <w:rPr>
          <w:color w:val="000000" w:themeColor="text1"/>
          <w:sz w:val="40"/>
          <w:szCs w:val="40"/>
        </w:rPr>
      </w:pPr>
      <w:r w:rsidRPr="004A1FD1">
        <w:rPr>
          <w:color w:val="000000" w:themeColor="text1"/>
          <w:sz w:val="40"/>
          <w:szCs w:val="40"/>
        </w:rPr>
        <w:t>At the bottom of the module, live totals are shown for:</w:t>
      </w:r>
    </w:p>
    <w:p w14:paraId="54B5D3A6" w14:textId="77777777" w:rsidR="006D5A7C" w:rsidRPr="004A1FD1" w:rsidRDefault="006D5A7C" w:rsidP="006D5A7C">
      <w:pPr>
        <w:numPr>
          <w:ilvl w:val="0"/>
          <w:numId w:val="27"/>
        </w:numPr>
        <w:rPr>
          <w:color w:val="000000" w:themeColor="text1"/>
          <w:sz w:val="40"/>
          <w:szCs w:val="40"/>
        </w:rPr>
      </w:pPr>
      <w:r w:rsidRPr="004A1FD1">
        <w:rPr>
          <w:color w:val="000000" w:themeColor="text1"/>
          <w:sz w:val="40"/>
          <w:szCs w:val="40"/>
        </w:rPr>
        <w:t>Fiber, Fats, Carbs, Protein, Calories</w:t>
      </w:r>
      <w:r w:rsidRPr="004A1FD1">
        <w:rPr>
          <w:color w:val="000000" w:themeColor="text1"/>
          <w:sz w:val="40"/>
          <w:szCs w:val="40"/>
        </w:rPr>
        <w:br/>
        <w:t>Updated instantly as the user adds or deletes food items.</w:t>
      </w:r>
    </w:p>
    <w:p w14:paraId="5E857C57" w14:textId="77777777" w:rsidR="006D5A7C" w:rsidRPr="004A1FD1" w:rsidRDefault="006D5A7C" w:rsidP="006D5A7C">
      <w:pPr>
        <w:rPr>
          <w:color w:val="000000" w:themeColor="text1"/>
          <w:sz w:val="40"/>
          <w:szCs w:val="40"/>
        </w:rPr>
      </w:pPr>
      <w:r w:rsidRPr="004A1FD1">
        <w:rPr>
          <w:color w:val="000000" w:themeColor="text1"/>
          <w:sz w:val="40"/>
          <w:szCs w:val="40"/>
        </w:rPr>
        <w:t>This assists:</w:t>
      </w:r>
    </w:p>
    <w:p w14:paraId="42000B2B" w14:textId="77777777" w:rsidR="006D5A7C" w:rsidRPr="004A1FD1" w:rsidRDefault="006D5A7C" w:rsidP="006D5A7C">
      <w:pPr>
        <w:numPr>
          <w:ilvl w:val="0"/>
          <w:numId w:val="28"/>
        </w:numPr>
        <w:rPr>
          <w:color w:val="000000" w:themeColor="text1"/>
          <w:sz w:val="40"/>
          <w:szCs w:val="40"/>
        </w:rPr>
      </w:pPr>
      <w:r w:rsidRPr="004A1FD1">
        <w:rPr>
          <w:color w:val="000000" w:themeColor="text1"/>
          <w:sz w:val="40"/>
          <w:szCs w:val="40"/>
        </w:rPr>
        <w:t>Users monitoring macros</w:t>
      </w:r>
    </w:p>
    <w:p w14:paraId="16B94A3D" w14:textId="77777777" w:rsidR="006D5A7C" w:rsidRPr="004A1FD1" w:rsidRDefault="006D5A7C" w:rsidP="006D5A7C">
      <w:pPr>
        <w:numPr>
          <w:ilvl w:val="0"/>
          <w:numId w:val="28"/>
        </w:numPr>
        <w:rPr>
          <w:color w:val="000000" w:themeColor="text1"/>
          <w:sz w:val="40"/>
          <w:szCs w:val="40"/>
        </w:rPr>
      </w:pPr>
      <w:r w:rsidRPr="004A1FD1">
        <w:rPr>
          <w:color w:val="000000" w:themeColor="text1"/>
          <w:sz w:val="40"/>
          <w:szCs w:val="40"/>
        </w:rPr>
        <w:t>Trainers designing diets</w:t>
      </w:r>
    </w:p>
    <w:p w14:paraId="5D61C2ED" w14:textId="77777777" w:rsidR="006D5A7C" w:rsidRPr="004A1FD1" w:rsidRDefault="006D5A7C" w:rsidP="006D5A7C">
      <w:pPr>
        <w:numPr>
          <w:ilvl w:val="0"/>
          <w:numId w:val="28"/>
        </w:numPr>
        <w:rPr>
          <w:color w:val="000000" w:themeColor="text1"/>
          <w:sz w:val="40"/>
          <w:szCs w:val="40"/>
        </w:rPr>
      </w:pPr>
      <w:r w:rsidRPr="004A1FD1">
        <w:rPr>
          <w:color w:val="000000" w:themeColor="text1"/>
          <w:sz w:val="40"/>
          <w:szCs w:val="40"/>
        </w:rPr>
        <w:t>Diabetics watching carbs and sugar intake</w:t>
      </w:r>
    </w:p>
    <w:p w14:paraId="0A7FE3DB" w14:textId="77777777" w:rsidR="006D5A7C" w:rsidRPr="004A1FD1" w:rsidRDefault="006D5A7C" w:rsidP="006D5A7C">
      <w:pPr>
        <w:rPr>
          <w:color w:val="000000" w:themeColor="text1"/>
          <w:sz w:val="40"/>
          <w:szCs w:val="40"/>
        </w:rPr>
      </w:pPr>
    </w:p>
    <w:p w14:paraId="6754EF4B" w14:textId="77777777" w:rsidR="006D5A7C" w:rsidRPr="004A1FD1" w:rsidRDefault="006D5A7C" w:rsidP="006D5A7C">
      <w:pPr>
        <w:rPr>
          <w:b/>
          <w:bCs/>
          <w:color w:val="000000" w:themeColor="text1"/>
          <w:sz w:val="48"/>
          <w:szCs w:val="48"/>
        </w:rPr>
      </w:pPr>
      <w:r w:rsidRPr="004A1FD1">
        <w:rPr>
          <w:b/>
          <w:bCs/>
          <w:color w:val="000000" w:themeColor="text1"/>
          <w:sz w:val="48"/>
          <w:szCs w:val="48"/>
        </w:rPr>
        <w:t>Goal</w:t>
      </w:r>
    </w:p>
    <w:p w14:paraId="406D0CED" w14:textId="77777777" w:rsidR="006D5A7C" w:rsidRPr="004A1FD1" w:rsidRDefault="006D5A7C" w:rsidP="006D5A7C">
      <w:pPr>
        <w:rPr>
          <w:color w:val="000000" w:themeColor="text1"/>
          <w:sz w:val="40"/>
          <w:szCs w:val="40"/>
        </w:rPr>
      </w:pPr>
      <w:r w:rsidRPr="004A1FD1">
        <w:rPr>
          <w:color w:val="000000" w:themeColor="text1"/>
          <w:sz w:val="40"/>
          <w:szCs w:val="40"/>
        </w:rPr>
        <w:t>To help users make informed dietary choices by building balanced, nutrition-rich meal plans customized to their health goals, fitness programs, and any medical conditions such as diabetes. This promotes healthier eating habits, improves goal tracking, and enhances the overall effectiveness of their fitness journey within the app.</w:t>
      </w:r>
    </w:p>
    <w:p w14:paraId="367AED4E" w14:textId="77777777" w:rsidR="006D5A7C" w:rsidRDefault="006D5A7C" w:rsidP="006D5A7C">
      <w:pPr>
        <w:rPr>
          <w:b/>
          <w:bCs/>
          <w:color w:val="000000" w:themeColor="text1"/>
          <w:sz w:val="48"/>
          <w:szCs w:val="48"/>
        </w:rPr>
      </w:pPr>
      <w:bookmarkStart w:id="52" w:name="_Hlk200140961"/>
      <w:r w:rsidRPr="00EF51E3">
        <w:rPr>
          <w:b/>
          <w:bCs/>
          <w:color w:val="000000" w:themeColor="text1"/>
          <w:sz w:val="48"/>
          <w:szCs w:val="48"/>
        </w:rPr>
        <w:lastRenderedPageBreak/>
        <w:t>User Booking</w:t>
      </w:r>
    </w:p>
    <w:bookmarkEnd w:id="52"/>
    <w:p w14:paraId="24EEAC51" w14:textId="77777777" w:rsidR="006D5A7C" w:rsidRPr="00EF51E3" w:rsidRDefault="006D5A7C" w:rsidP="006D5A7C">
      <w:pPr>
        <w:rPr>
          <w:b/>
          <w:bCs/>
          <w:color w:val="000000" w:themeColor="text1"/>
          <w:sz w:val="48"/>
          <w:szCs w:val="48"/>
        </w:rPr>
      </w:pPr>
    </w:p>
    <w:p w14:paraId="7355773D" w14:textId="77777777" w:rsidR="006D5A7C" w:rsidRPr="00EF51E3" w:rsidRDefault="006D5A7C" w:rsidP="006D5A7C">
      <w:pPr>
        <w:rPr>
          <w:b/>
          <w:bCs/>
          <w:color w:val="000000" w:themeColor="text1"/>
          <w:sz w:val="48"/>
          <w:szCs w:val="48"/>
        </w:rPr>
      </w:pPr>
      <w:r w:rsidRPr="00EF51E3">
        <w:rPr>
          <w:b/>
          <w:bCs/>
          <w:color w:val="000000" w:themeColor="text1"/>
          <w:sz w:val="48"/>
          <w:szCs w:val="48"/>
        </w:rPr>
        <w:t>Overview</w:t>
      </w:r>
    </w:p>
    <w:p w14:paraId="30CC5ADE" w14:textId="77777777" w:rsidR="006D5A7C" w:rsidRDefault="006D5A7C" w:rsidP="006D5A7C">
      <w:pPr>
        <w:rPr>
          <w:color w:val="000000" w:themeColor="text1"/>
          <w:sz w:val="40"/>
          <w:szCs w:val="40"/>
        </w:rPr>
      </w:pPr>
      <w:r w:rsidRPr="00EF51E3">
        <w:rPr>
          <w:color w:val="000000" w:themeColor="text1"/>
          <w:sz w:val="40"/>
          <w:szCs w:val="40"/>
        </w:rPr>
        <w:t>The User Booking section is part of the dashboard available exclusively to premium users. It enables users to book a private coach for personalized training. Each user can book only one coach at a time, with the flexibility to cancel a booking and choose another coach as needed.</w:t>
      </w:r>
    </w:p>
    <w:p w14:paraId="2AC6CC4B" w14:textId="77777777" w:rsidR="006D5A7C" w:rsidRPr="00EF51E3" w:rsidRDefault="006D5A7C" w:rsidP="006D5A7C">
      <w:pPr>
        <w:rPr>
          <w:color w:val="000000" w:themeColor="text1"/>
          <w:sz w:val="40"/>
          <w:szCs w:val="40"/>
        </w:rPr>
      </w:pPr>
    </w:p>
    <w:p w14:paraId="27982453" w14:textId="77777777" w:rsidR="006D5A7C" w:rsidRPr="00EF51E3" w:rsidRDefault="006D5A7C" w:rsidP="006D5A7C">
      <w:pPr>
        <w:rPr>
          <w:b/>
          <w:bCs/>
          <w:color w:val="000000" w:themeColor="text1"/>
          <w:sz w:val="40"/>
          <w:szCs w:val="40"/>
        </w:rPr>
      </w:pPr>
      <w:r w:rsidRPr="00EF51E3">
        <w:rPr>
          <w:b/>
          <w:bCs/>
          <w:color w:val="000000" w:themeColor="text1"/>
          <w:sz w:val="40"/>
          <w:szCs w:val="40"/>
        </w:rPr>
        <w:t>Functionality</w:t>
      </w:r>
    </w:p>
    <w:p w14:paraId="12B65E25" w14:textId="77777777" w:rsidR="006D5A7C" w:rsidRPr="00EF51E3" w:rsidRDefault="006D5A7C" w:rsidP="006D5A7C">
      <w:pPr>
        <w:rPr>
          <w:color w:val="000000" w:themeColor="text1"/>
          <w:sz w:val="40"/>
          <w:szCs w:val="40"/>
        </w:rPr>
      </w:pPr>
      <w:r w:rsidRPr="00EF51E3">
        <w:rPr>
          <w:color w:val="000000" w:themeColor="text1"/>
          <w:sz w:val="40"/>
          <w:szCs w:val="40"/>
        </w:rPr>
        <w:t>Premium users can</w:t>
      </w:r>
    </w:p>
    <w:p w14:paraId="79466AAF" w14:textId="77777777" w:rsidR="006D5A7C" w:rsidRPr="00EF51E3" w:rsidRDefault="006D5A7C" w:rsidP="006D5A7C">
      <w:pPr>
        <w:rPr>
          <w:color w:val="000000" w:themeColor="text1"/>
          <w:sz w:val="40"/>
          <w:szCs w:val="40"/>
        </w:rPr>
      </w:pPr>
      <w:r w:rsidRPr="00EF51E3">
        <w:rPr>
          <w:color w:val="000000" w:themeColor="text1"/>
          <w:sz w:val="40"/>
          <w:szCs w:val="40"/>
        </w:rPr>
        <w:t>View available coaches.</w:t>
      </w:r>
    </w:p>
    <w:p w14:paraId="1D77B316" w14:textId="77777777" w:rsidR="006D5A7C" w:rsidRPr="00EF51E3" w:rsidRDefault="006D5A7C" w:rsidP="006D5A7C">
      <w:pPr>
        <w:rPr>
          <w:color w:val="000000" w:themeColor="text1"/>
          <w:sz w:val="40"/>
          <w:szCs w:val="40"/>
        </w:rPr>
      </w:pPr>
      <w:r w:rsidRPr="00EF51E3">
        <w:rPr>
          <w:color w:val="000000" w:themeColor="text1"/>
          <w:sz w:val="40"/>
          <w:szCs w:val="40"/>
        </w:rPr>
        <w:t>Book a coach (only one active booking at a time).</w:t>
      </w:r>
    </w:p>
    <w:p w14:paraId="141E220B" w14:textId="77777777" w:rsidR="006D5A7C" w:rsidRPr="00EF51E3" w:rsidRDefault="006D5A7C" w:rsidP="006D5A7C">
      <w:pPr>
        <w:rPr>
          <w:color w:val="000000" w:themeColor="text1"/>
          <w:sz w:val="40"/>
          <w:szCs w:val="40"/>
        </w:rPr>
      </w:pPr>
      <w:r w:rsidRPr="00EF51E3">
        <w:rPr>
          <w:color w:val="000000" w:themeColor="text1"/>
          <w:sz w:val="40"/>
          <w:szCs w:val="40"/>
        </w:rPr>
        <w:t>Cancel an existing booking.</w:t>
      </w:r>
    </w:p>
    <w:p w14:paraId="630CCBAC" w14:textId="77777777" w:rsidR="006D5A7C" w:rsidRPr="00EF51E3" w:rsidRDefault="006D5A7C" w:rsidP="006D5A7C">
      <w:pPr>
        <w:rPr>
          <w:color w:val="000000" w:themeColor="text1"/>
          <w:sz w:val="40"/>
          <w:szCs w:val="40"/>
        </w:rPr>
      </w:pPr>
      <w:r w:rsidRPr="00EF51E3">
        <w:rPr>
          <w:color w:val="000000" w:themeColor="text1"/>
          <w:sz w:val="40"/>
          <w:szCs w:val="40"/>
        </w:rPr>
        <w:t>Rebook with a different coach after cancellation.</w:t>
      </w:r>
    </w:p>
    <w:p w14:paraId="7CEE70DA" w14:textId="77777777" w:rsidR="006D5A7C" w:rsidRPr="00EF51E3" w:rsidRDefault="006D5A7C" w:rsidP="006D5A7C">
      <w:pPr>
        <w:rPr>
          <w:color w:val="000000" w:themeColor="text1"/>
          <w:sz w:val="40"/>
          <w:szCs w:val="40"/>
        </w:rPr>
      </w:pPr>
      <w:r w:rsidRPr="00EF51E3">
        <w:rPr>
          <w:color w:val="000000" w:themeColor="text1"/>
          <w:sz w:val="40"/>
          <w:szCs w:val="40"/>
        </w:rPr>
        <w:t>Booking status is updated in real time, and users cannot book multiple coaches concurrently.</w:t>
      </w:r>
    </w:p>
    <w:p w14:paraId="626C668F" w14:textId="77777777" w:rsidR="006D5A7C" w:rsidRDefault="006D5A7C" w:rsidP="006D5A7C">
      <w:pPr>
        <w:rPr>
          <w:color w:val="000000" w:themeColor="text1"/>
          <w:sz w:val="40"/>
          <w:szCs w:val="40"/>
        </w:rPr>
      </w:pPr>
    </w:p>
    <w:p w14:paraId="73A77674" w14:textId="77777777" w:rsidR="006D5A7C" w:rsidRDefault="006D5A7C" w:rsidP="006D5A7C">
      <w:pPr>
        <w:rPr>
          <w:color w:val="000000" w:themeColor="text1"/>
          <w:sz w:val="40"/>
          <w:szCs w:val="40"/>
        </w:rPr>
      </w:pPr>
    </w:p>
    <w:p w14:paraId="7A783FAA" w14:textId="77777777" w:rsidR="006D5A7C" w:rsidRPr="00EF51E3" w:rsidRDefault="006D5A7C" w:rsidP="006D5A7C">
      <w:pPr>
        <w:rPr>
          <w:color w:val="000000" w:themeColor="text1"/>
          <w:sz w:val="40"/>
          <w:szCs w:val="40"/>
        </w:rPr>
      </w:pPr>
      <w:r w:rsidRPr="00EF51E3">
        <w:rPr>
          <w:color w:val="000000" w:themeColor="text1"/>
          <w:sz w:val="40"/>
          <w:szCs w:val="40"/>
        </w:rPr>
        <w:t>Booking Button:</w:t>
      </w:r>
    </w:p>
    <w:p w14:paraId="722F62F4" w14:textId="77777777" w:rsidR="006D5A7C" w:rsidRPr="00EF51E3" w:rsidRDefault="006D5A7C" w:rsidP="006D5A7C">
      <w:pPr>
        <w:rPr>
          <w:color w:val="000000" w:themeColor="text1"/>
          <w:sz w:val="40"/>
          <w:szCs w:val="40"/>
        </w:rPr>
      </w:pPr>
      <w:r w:rsidRPr="00EF51E3">
        <w:rPr>
          <w:color w:val="000000" w:themeColor="text1"/>
          <w:sz w:val="40"/>
          <w:szCs w:val="40"/>
        </w:rPr>
        <w:t>Shows "Book" if no current booking or "Cancel" if already booked.</w:t>
      </w:r>
    </w:p>
    <w:p w14:paraId="1EF410C5" w14:textId="77777777" w:rsidR="006D5A7C" w:rsidRPr="00EF51E3" w:rsidRDefault="006D5A7C" w:rsidP="006D5A7C">
      <w:pPr>
        <w:rPr>
          <w:color w:val="000000" w:themeColor="text1"/>
          <w:sz w:val="40"/>
          <w:szCs w:val="40"/>
        </w:rPr>
      </w:pPr>
      <w:r w:rsidRPr="00EF51E3">
        <w:rPr>
          <w:color w:val="000000" w:themeColor="text1"/>
          <w:sz w:val="40"/>
          <w:szCs w:val="40"/>
        </w:rPr>
        <w:t>Behavior:</w:t>
      </w:r>
    </w:p>
    <w:p w14:paraId="14341F39" w14:textId="77777777" w:rsidR="006D5A7C" w:rsidRPr="00EF51E3" w:rsidRDefault="006D5A7C" w:rsidP="006D5A7C">
      <w:pPr>
        <w:rPr>
          <w:color w:val="000000" w:themeColor="text1"/>
          <w:sz w:val="40"/>
          <w:szCs w:val="40"/>
        </w:rPr>
      </w:pPr>
      <w:r w:rsidRPr="00EF51E3">
        <w:rPr>
          <w:color w:val="000000" w:themeColor="text1"/>
          <w:sz w:val="40"/>
          <w:szCs w:val="40"/>
        </w:rPr>
        <w:t>If a user has no active booking, the "Book" button is enabled for each coach.</w:t>
      </w:r>
    </w:p>
    <w:p w14:paraId="2E9E9664" w14:textId="77777777" w:rsidR="006D5A7C" w:rsidRPr="00EF51E3" w:rsidRDefault="006D5A7C" w:rsidP="006D5A7C">
      <w:pPr>
        <w:rPr>
          <w:color w:val="000000" w:themeColor="text1"/>
          <w:sz w:val="40"/>
          <w:szCs w:val="40"/>
        </w:rPr>
      </w:pPr>
      <w:r w:rsidRPr="00EF51E3">
        <w:rPr>
          <w:color w:val="000000" w:themeColor="text1"/>
          <w:sz w:val="40"/>
          <w:szCs w:val="40"/>
        </w:rPr>
        <w:t>Once a coach is booked:</w:t>
      </w:r>
    </w:p>
    <w:p w14:paraId="14FC3526" w14:textId="77777777" w:rsidR="006D5A7C" w:rsidRPr="00EF51E3" w:rsidRDefault="006D5A7C" w:rsidP="006D5A7C">
      <w:pPr>
        <w:rPr>
          <w:color w:val="000000" w:themeColor="text1"/>
          <w:sz w:val="40"/>
          <w:szCs w:val="40"/>
        </w:rPr>
      </w:pPr>
      <w:r w:rsidRPr="00EF51E3">
        <w:rPr>
          <w:color w:val="000000" w:themeColor="text1"/>
          <w:sz w:val="40"/>
          <w:szCs w:val="40"/>
        </w:rPr>
        <w:t>The "Book" button changes to "Cancel".</w:t>
      </w:r>
    </w:p>
    <w:p w14:paraId="2A8FBCD6" w14:textId="77777777" w:rsidR="006D5A7C" w:rsidRPr="00EF51E3" w:rsidRDefault="006D5A7C" w:rsidP="006D5A7C">
      <w:pPr>
        <w:rPr>
          <w:color w:val="000000" w:themeColor="text1"/>
          <w:sz w:val="40"/>
          <w:szCs w:val="40"/>
        </w:rPr>
      </w:pPr>
      <w:r w:rsidRPr="00EF51E3">
        <w:rPr>
          <w:color w:val="000000" w:themeColor="text1"/>
          <w:sz w:val="40"/>
          <w:szCs w:val="40"/>
        </w:rPr>
        <w:t>All other "Book" buttons are disabled or hidden.</w:t>
      </w:r>
    </w:p>
    <w:p w14:paraId="674C22E6" w14:textId="77777777" w:rsidR="006D5A7C" w:rsidRPr="00EF51E3" w:rsidRDefault="006D5A7C" w:rsidP="006D5A7C">
      <w:pPr>
        <w:rPr>
          <w:color w:val="000000" w:themeColor="text1"/>
          <w:sz w:val="40"/>
          <w:szCs w:val="40"/>
        </w:rPr>
      </w:pPr>
      <w:r w:rsidRPr="00EF51E3">
        <w:rPr>
          <w:color w:val="000000" w:themeColor="text1"/>
          <w:sz w:val="40"/>
          <w:szCs w:val="40"/>
        </w:rPr>
        <w:t>Upon cancellation:</w:t>
      </w:r>
    </w:p>
    <w:p w14:paraId="6EE3C47E" w14:textId="77777777" w:rsidR="006D5A7C" w:rsidRPr="00EF51E3" w:rsidRDefault="006D5A7C" w:rsidP="006D5A7C">
      <w:pPr>
        <w:rPr>
          <w:color w:val="000000" w:themeColor="text1"/>
          <w:sz w:val="40"/>
          <w:szCs w:val="40"/>
        </w:rPr>
      </w:pPr>
      <w:r w:rsidRPr="00EF51E3">
        <w:rPr>
          <w:color w:val="000000" w:themeColor="text1"/>
          <w:sz w:val="40"/>
          <w:szCs w:val="40"/>
        </w:rPr>
        <w:t>All "Book" buttons become active again.</w:t>
      </w:r>
    </w:p>
    <w:p w14:paraId="32F6080A" w14:textId="77777777" w:rsidR="006D5A7C" w:rsidRPr="00EF51E3" w:rsidRDefault="006D5A7C" w:rsidP="006D5A7C">
      <w:pPr>
        <w:rPr>
          <w:color w:val="000000" w:themeColor="text1"/>
          <w:sz w:val="40"/>
          <w:szCs w:val="40"/>
        </w:rPr>
      </w:pPr>
      <w:r w:rsidRPr="00EF51E3">
        <w:rPr>
          <w:color w:val="000000" w:themeColor="text1"/>
          <w:sz w:val="40"/>
          <w:szCs w:val="40"/>
        </w:rPr>
        <w:t>The user is free to book another coach.</w:t>
      </w:r>
    </w:p>
    <w:p w14:paraId="239F41A0" w14:textId="77777777" w:rsidR="006D5A7C" w:rsidRPr="00EF51E3" w:rsidRDefault="006D5A7C" w:rsidP="006D5A7C">
      <w:pPr>
        <w:rPr>
          <w:color w:val="000000" w:themeColor="text1"/>
          <w:sz w:val="40"/>
          <w:szCs w:val="40"/>
        </w:rPr>
      </w:pPr>
      <w:r w:rsidRPr="00EF51E3">
        <w:rPr>
          <w:color w:val="000000" w:themeColor="text1"/>
          <w:sz w:val="40"/>
          <w:szCs w:val="40"/>
        </w:rPr>
        <w:t>Access Control:</w:t>
      </w:r>
    </w:p>
    <w:p w14:paraId="2FA5505F" w14:textId="77777777" w:rsidR="006D5A7C" w:rsidRPr="00EF51E3" w:rsidRDefault="006D5A7C" w:rsidP="006D5A7C">
      <w:pPr>
        <w:rPr>
          <w:color w:val="000000" w:themeColor="text1"/>
          <w:sz w:val="40"/>
          <w:szCs w:val="40"/>
        </w:rPr>
      </w:pPr>
      <w:r w:rsidRPr="00EF51E3">
        <w:rPr>
          <w:color w:val="000000" w:themeColor="text1"/>
          <w:sz w:val="40"/>
          <w:szCs w:val="40"/>
        </w:rPr>
        <w:t>This section is restricted to users with a premium subscription.</w:t>
      </w:r>
    </w:p>
    <w:p w14:paraId="74091DA8" w14:textId="77777777" w:rsidR="006D5A7C" w:rsidRPr="00EF51E3" w:rsidRDefault="006D5A7C" w:rsidP="006D5A7C">
      <w:pPr>
        <w:rPr>
          <w:color w:val="000000" w:themeColor="text1"/>
          <w:sz w:val="40"/>
          <w:szCs w:val="40"/>
        </w:rPr>
      </w:pPr>
      <w:r w:rsidRPr="00EF51E3">
        <w:rPr>
          <w:color w:val="000000" w:themeColor="text1"/>
          <w:sz w:val="40"/>
          <w:szCs w:val="40"/>
        </w:rPr>
        <w:t>Non-premium users are shown an upgrade prompt.</w:t>
      </w:r>
    </w:p>
    <w:p w14:paraId="1CC3AB5F" w14:textId="77777777" w:rsidR="006D5A7C" w:rsidRPr="00EF51E3" w:rsidRDefault="006D5A7C" w:rsidP="006D5A7C">
      <w:pPr>
        <w:rPr>
          <w:b/>
          <w:bCs/>
          <w:color w:val="000000" w:themeColor="text1"/>
          <w:sz w:val="48"/>
          <w:szCs w:val="48"/>
        </w:rPr>
      </w:pPr>
      <w:r w:rsidRPr="00EF51E3">
        <w:rPr>
          <w:b/>
          <w:bCs/>
          <w:color w:val="000000" w:themeColor="text1"/>
          <w:sz w:val="48"/>
          <w:szCs w:val="48"/>
        </w:rPr>
        <w:lastRenderedPageBreak/>
        <w:t>Goals:</w:t>
      </w:r>
    </w:p>
    <w:p w14:paraId="19922060" w14:textId="77777777" w:rsidR="006D5A7C" w:rsidRPr="00EF51E3" w:rsidRDefault="006D5A7C" w:rsidP="006D5A7C">
      <w:pPr>
        <w:rPr>
          <w:color w:val="000000" w:themeColor="text1"/>
          <w:sz w:val="40"/>
          <w:szCs w:val="40"/>
        </w:rPr>
      </w:pPr>
      <w:r w:rsidRPr="00EF51E3">
        <w:rPr>
          <w:color w:val="000000" w:themeColor="text1"/>
          <w:sz w:val="40"/>
          <w:szCs w:val="40"/>
        </w:rPr>
        <w:t xml:space="preserve">A safe and secure environment free of errors to make sure the premium users choose the best coach for their goal purpose to achieve their target with option of changing the coach at any moment the user </w:t>
      </w:r>
      <w:proofErr w:type="gramStart"/>
      <w:r w:rsidRPr="00EF51E3">
        <w:rPr>
          <w:color w:val="000000" w:themeColor="text1"/>
          <w:sz w:val="40"/>
          <w:szCs w:val="40"/>
        </w:rPr>
        <w:t>feel</w:t>
      </w:r>
      <w:proofErr w:type="gramEnd"/>
      <w:r w:rsidRPr="00EF51E3">
        <w:rPr>
          <w:color w:val="000000" w:themeColor="text1"/>
          <w:sz w:val="40"/>
          <w:szCs w:val="40"/>
        </w:rPr>
        <w:t xml:space="preserve"> unsatisfied.</w:t>
      </w:r>
    </w:p>
    <w:p w14:paraId="15F0B395" w14:textId="77777777" w:rsidR="006D5A7C" w:rsidRDefault="006D5A7C" w:rsidP="006D5A7C">
      <w:pPr>
        <w:rPr>
          <w:b/>
          <w:bCs/>
          <w:color w:val="000000" w:themeColor="text1"/>
          <w:sz w:val="48"/>
          <w:szCs w:val="48"/>
        </w:rPr>
      </w:pPr>
    </w:p>
    <w:p w14:paraId="4E261127" w14:textId="77777777" w:rsidR="006D5A7C" w:rsidRDefault="006D5A7C" w:rsidP="006D5A7C">
      <w:pPr>
        <w:rPr>
          <w:b/>
          <w:bCs/>
          <w:color w:val="000000" w:themeColor="text1"/>
          <w:sz w:val="48"/>
          <w:szCs w:val="48"/>
        </w:rPr>
      </w:pPr>
    </w:p>
    <w:p w14:paraId="256CDD96" w14:textId="77777777" w:rsidR="006D5A7C" w:rsidRDefault="006D5A7C" w:rsidP="006D5A7C">
      <w:pPr>
        <w:rPr>
          <w:b/>
          <w:bCs/>
          <w:color w:val="000000" w:themeColor="text1"/>
          <w:sz w:val="48"/>
          <w:szCs w:val="48"/>
        </w:rPr>
      </w:pPr>
    </w:p>
    <w:p w14:paraId="5C7D83DB" w14:textId="77777777" w:rsidR="006D5A7C" w:rsidRDefault="006D5A7C" w:rsidP="006D5A7C">
      <w:pPr>
        <w:rPr>
          <w:b/>
          <w:bCs/>
          <w:color w:val="000000" w:themeColor="text1"/>
          <w:sz w:val="48"/>
          <w:szCs w:val="48"/>
        </w:rPr>
      </w:pPr>
    </w:p>
    <w:p w14:paraId="56384385" w14:textId="77777777" w:rsidR="006D5A7C" w:rsidRDefault="006D5A7C" w:rsidP="006D5A7C">
      <w:pPr>
        <w:rPr>
          <w:b/>
          <w:bCs/>
          <w:color w:val="000000" w:themeColor="text1"/>
          <w:sz w:val="48"/>
          <w:szCs w:val="48"/>
        </w:rPr>
      </w:pPr>
    </w:p>
    <w:p w14:paraId="478332C9" w14:textId="77777777" w:rsidR="006D5A7C" w:rsidRDefault="006D5A7C" w:rsidP="006D5A7C">
      <w:pPr>
        <w:rPr>
          <w:b/>
          <w:bCs/>
          <w:color w:val="000000" w:themeColor="text1"/>
          <w:sz w:val="48"/>
          <w:szCs w:val="48"/>
        </w:rPr>
      </w:pPr>
    </w:p>
    <w:p w14:paraId="0F403153" w14:textId="77777777" w:rsidR="006D5A7C" w:rsidRDefault="006D5A7C" w:rsidP="006D5A7C">
      <w:pPr>
        <w:rPr>
          <w:b/>
          <w:bCs/>
          <w:color w:val="000000" w:themeColor="text1"/>
          <w:sz w:val="48"/>
          <w:szCs w:val="48"/>
        </w:rPr>
      </w:pPr>
    </w:p>
    <w:p w14:paraId="2CB0EAA3" w14:textId="77777777" w:rsidR="006D5A7C" w:rsidRDefault="006D5A7C" w:rsidP="006D5A7C">
      <w:pPr>
        <w:rPr>
          <w:b/>
          <w:bCs/>
          <w:color w:val="000000" w:themeColor="text1"/>
          <w:sz w:val="48"/>
          <w:szCs w:val="48"/>
        </w:rPr>
      </w:pPr>
    </w:p>
    <w:p w14:paraId="28CF8764" w14:textId="77777777" w:rsidR="00587C80" w:rsidRDefault="00587C80" w:rsidP="006D5A7C">
      <w:pPr>
        <w:rPr>
          <w:b/>
          <w:bCs/>
          <w:color w:val="000000" w:themeColor="text1"/>
          <w:sz w:val="48"/>
          <w:szCs w:val="48"/>
        </w:rPr>
      </w:pPr>
    </w:p>
    <w:p w14:paraId="2ED280CE" w14:textId="77777777" w:rsidR="00827AD6" w:rsidRDefault="00827AD6" w:rsidP="006D5A7C">
      <w:pPr>
        <w:rPr>
          <w:b/>
          <w:bCs/>
          <w:color w:val="000000" w:themeColor="text1"/>
          <w:sz w:val="48"/>
          <w:szCs w:val="48"/>
        </w:rPr>
      </w:pPr>
    </w:p>
    <w:p w14:paraId="21C3462C" w14:textId="77777777" w:rsidR="00827AD6" w:rsidRDefault="00827AD6" w:rsidP="006D5A7C">
      <w:pPr>
        <w:rPr>
          <w:b/>
          <w:bCs/>
          <w:color w:val="000000" w:themeColor="text1"/>
          <w:sz w:val="48"/>
          <w:szCs w:val="48"/>
        </w:rPr>
      </w:pPr>
    </w:p>
    <w:p w14:paraId="37F63B9F" w14:textId="77777777" w:rsidR="006D5A7C" w:rsidRDefault="006D5A7C" w:rsidP="006D5A7C">
      <w:pPr>
        <w:rPr>
          <w:b/>
          <w:bCs/>
          <w:color w:val="000000" w:themeColor="text1"/>
          <w:sz w:val="48"/>
          <w:szCs w:val="48"/>
        </w:rPr>
      </w:pPr>
      <w:bookmarkStart w:id="53" w:name="_Hlk200140979"/>
      <w:r w:rsidRPr="00CD28DF">
        <w:rPr>
          <w:b/>
          <w:bCs/>
          <w:color w:val="000000" w:themeColor="text1"/>
          <w:sz w:val="48"/>
          <w:szCs w:val="48"/>
        </w:rPr>
        <w:lastRenderedPageBreak/>
        <w:t>User profile</w:t>
      </w:r>
    </w:p>
    <w:bookmarkEnd w:id="53"/>
    <w:p w14:paraId="7C5A0D89" w14:textId="77777777" w:rsidR="006D5A7C" w:rsidRPr="00CD28DF" w:rsidRDefault="006D5A7C" w:rsidP="006D5A7C">
      <w:pPr>
        <w:rPr>
          <w:b/>
          <w:bCs/>
          <w:color w:val="000000" w:themeColor="text1"/>
          <w:sz w:val="48"/>
          <w:szCs w:val="48"/>
        </w:rPr>
      </w:pPr>
    </w:p>
    <w:p w14:paraId="25C64B9D" w14:textId="77777777" w:rsidR="006D5A7C" w:rsidRDefault="006D5A7C" w:rsidP="006D5A7C">
      <w:pPr>
        <w:rPr>
          <w:b/>
          <w:bCs/>
          <w:color w:val="000000" w:themeColor="text1"/>
          <w:sz w:val="48"/>
          <w:szCs w:val="48"/>
        </w:rPr>
      </w:pPr>
      <w:r>
        <w:rPr>
          <w:b/>
          <w:bCs/>
          <w:color w:val="000000" w:themeColor="text1"/>
          <w:sz w:val="48"/>
          <w:szCs w:val="48"/>
        </w:rPr>
        <w:t>Overview</w:t>
      </w:r>
    </w:p>
    <w:p w14:paraId="434F8FD7" w14:textId="77777777" w:rsidR="006D5A7C" w:rsidRPr="00CD28DF" w:rsidRDefault="006D5A7C" w:rsidP="006D5A7C">
      <w:pPr>
        <w:rPr>
          <w:color w:val="000000" w:themeColor="text1"/>
          <w:sz w:val="40"/>
          <w:szCs w:val="40"/>
        </w:rPr>
      </w:pPr>
      <w:r w:rsidRPr="00CD28DF">
        <w:rPr>
          <w:color w:val="000000" w:themeColor="text1"/>
          <w:sz w:val="40"/>
          <w:szCs w:val="40"/>
        </w:rPr>
        <w:t>This "Your Profile" page serves as a dedicated account management interface for the user. It provides a concise overview of the user's key personal and subscription details, acting as a readily accessible reference point. Beyond simply displaying information, the page also empowers the user with self-service capabilities to keep their account data current and secure. Specifically, it allows for the updating of the primary contact phone number and the changing of the account password, thereby enhancing user autonomy and account security within the application. The design is straightforward, segmenting information into distinct, intuitive blocks for clarity and ease of use.</w:t>
      </w:r>
    </w:p>
    <w:p w14:paraId="5E4E01B9" w14:textId="77777777" w:rsidR="006D5A7C" w:rsidRDefault="006D5A7C" w:rsidP="006D5A7C">
      <w:pPr>
        <w:rPr>
          <w:b/>
          <w:bCs/>
          <w:color w:val="000000" w:themeColor="text1"/>
          <w:sz w:val="48"/>
          <w:szCs w:val="48"/>
        </w:rPr>
      </w:pPr>
    </w:p>
    <w:p w14:paraId="71A4EF25" w14:textId="77777777" w:rsidR="006D5A7C" w:rsidRDefault="006D5A7C" w:rsidP="006D5A7C">
      <w:pPr>
        <w:rPr>
          <w:b/>
          <w:bCs/>
          <w:color w:val="000000" w:themeColor="text1"/>
          <w:sz w:val="48"/>
          <w:szCs w:val="48"/>
        </w:rPr>
      </w:pPr>
    </w:p>
    <w:p w14:paraId="5F774F95" w14:textId="081D38D0" w:rsidR="006D5A7C" w:rsidRPr="00CD28DF" w:rsidRDefault="00827AD6" w:rsidP="006D5A7C">
      <w:pPr>
        <w:rPr>
          <w:b/>
          <w:bCs/>
          <w:color w:val="000000" w:themeColor="text1"/>
          <w:sz w:val="40"/>
          <w:szCs w:val="40"/>
        </w:rPr>
      </w:pPr>
      <w:r>
        <w:rPr>
          <w:b/>
          <w:bCs/>
          <w:color w:val="000000" w:themeColor="text1"/>
          <w:sz w:val="40"/>
          <w:szCs w:val="40"/>
        </w:rPr>
        <w:lastRenderedPageBreak/>
        <w:t>User</w:t>
      </w:r>
      <w:r w:rsidR="006D5A7C" w:rsidRPr="00CD28DF">
        <w:rPr>
          <w:b/>
          <w:bCs/>
          <w:color w:val="000000" w:themeColor="text1"/>
          <w:sz w:val="40"/>
          <w:szCs w:val="40"/>
        </w:rPr>
        <w:t xml:space="preserve"> Profile</w:t>
      </w:r>
    </w:p>
    <w:p w14:paraId="7F34EBC1" w14:textId="77777777" w:rsidR="006D5A7C" w:rsidRPr="00CD28DF" w:rsidRDefault="006D5A7C" w:rsidP="006D5A7C">
      <w:pPr>
        <w:rPr>
          <w:color w:val="000000" w:themeColor="text1"/>
          <w:sz w:val="40"/>
          <w:szCs w:val="40"/>
        </w:rPr>
      </w:pPr>
      <w:r w:rsidRPr="00CD28DF">
        <w:rPr>
          <w:color w:val="000000" w:themeColor="text1"/>
          <w:sz w:val="40"/>
          <w:szCs w:val="40"/>
        </w:rPr>
        <w:t>This section displays the user's core profile details. These fields are read-only in this view.</w:t>
      </w:r>
    </w:p>
    <w:p w14:paraId="2C454925" w14:textId="77777777" w:rsidR="006D5A7C" w:rsidRPr="00CD28DF" w:rsidRDefault="006D5A7C" w:rsidP="006D5A7C">
      <w:pPr>
        <w:numPr>
          <w:ilvl w:val="0"/>
          <w:numId w:val="33"/>
        </w:numPr>
        <w:rPr>
          <w:color w:val="000000" w:themeColor="text1"/>
          <w:sz w:val="40"/>
          <w:szCs w:val="40"/>
        </w:rPr>
      </w:pPr>
      <w:r w:rsidRPr="00CD28DF">
        <w:rPr>
          <w:color w:val="000000" w:themeColor="text1"/>
          <w:sz w:val="40"/>
          <w:szCs w:val="40"/>
        </w:rPr>
        <w:t xml:space="preserve">Name: The user's registered name. </w:t>
      </w:r>
    </w:p>
    <w:p w14:paraId="7913D7FF" w14:textId="77777777" w:rsidR="006D5A7C" w:rsidRPr="00CD28DF" w:rsidRDefault="006D5A7C" w:rsidP="006D5A7C">
      <w:pPr>
        <w:numPr>
          <w:ilvl w:val="0"/>
          <w:numId w:val="33"/>
        </w:numPr>
        <w:rPr>
          <w:color w:val="000000" w:themeColor="text1"/>
          <w:sz w:val="40"/>
          <w:szCs w:val="40"/>
        </w:rPr>
      </w:pPr>
      <w:r w:rsidRPr="00CD28DF">
        <w:rPr>
          <w:color w:val="000000" w:themeColor="text1"/>
          <w:sz w:val="40"/>
          <w:szCs w:val="40"/>
        </w:rPr>
        <w:t xml:space="preserve">Email: The user's registered email address. </w:t>
      </w:r>
    </w:p>
    <w:p w14:paraId="09523D63" w14:textId="77777777" w:rsidR="006D5A7C" w:rsidRPr="00CD28DF" w:rsidRDefault="006D5A7C" w:rsidP="006D5A7C">
      <w:pPr>
        <w:numPr>
          <w:ilvl w:val="0"/>
          <w:numId w:val="33"/>
        </w:numPr>
        <w:rPr>
          <w:color w:val="000000" w:themeColor="text1"/>
          <w:sz w:val="40"/>
          <w:szCs w:val="40"/>
        </w:rPr>
      </w:pPr>
      <w:r w:rsidRPr="00CD28DF">
        <w:rPr>
          <w:color w:val="000000" w:themeColor="text1"/>
          <w:sz w:val="40"/>
          <w:szCs w:val="40"/>
        </w:rPr>
        <w:t xml:space="preserve">Phone: The user's current phone number. </w:t>
      </w:r>
    </w:p>
    <w:p w14:paraId="3309BA3C" w14:textId="77777777" w:rsidR="006D5A7C" w:rsidRPr="00CD28DF" w:rsidRDefault="006D5A7C" w:rsidP="006D5A7C">
      <w:pPr>
        <w:numPr>
          <w:ilvl w:val="0"/>
          <w:numId w:val="33"/>
        </w:numPr>
        <w:rPr>
          <w:color w:val="000000" w:themeColor="text1"/>
          <w:sz w:val="40"/>
          <w:szCs w:val="40"/>
        </w:rPr>
      </w:pPr>
      <w:r w:rsidRPr="00CD28DF">
        <w:rPr>
          <w:color w:val="000000" w:themeColor="text1"/>
          <w:sz w:val="40"/>
          <w:szCs w:val="40"/>
        </w:rPr>
        <w:t xml:space="preserve">Gender: The user's gender. </w:t>
      </w:r>
    </w:p>
    <w:p w14:paraId="173A5D47" w14:textId="77777777" w:rsidR="006D5A7C" w:rsidRPr="00CD28DF" w:rsidRDefault="006D5A7C" w:rsidP="006D5A7C">
      <w:pPr>
        <w:numPr>
          <w:ilvl w:val="0"/>
          <w:numId w:val="33"/>
        </w:numPr>
        <w:rPr>
          <w:color w:val="000000" w:themeColor="text1"/>
          <w:sz w:val="40"/>
          <w:szCs w:val="40"/>
        </w:rPr>
      </w:pPr>
      <w:r w:rsidRPr="00CD28DF">
        <w:rPr>
          <w:color w:val="000000" w:themeColor="text1"/>
          <w:sz w:val="40"/>
          <w:szCs w:val="40"/>
        </w:rPr>
        <w:t xml:space="preserve">Subscription: The user's current subscription status or plan. </w:t>
      </w:r>
    </w:p>
    <w:p w14:paraId="3519193A" w14:textId="77777777" w:rsidR="006D5A7C" w:rsidRPr="00CD28DF" w:rsidRDefault="006D5A7C" w:rsidP="006D5A7C">
      <w:pPr>
        <w:numPr>
          <w:ilvl w:val="0"/>
          <w:numId w:val="33"/>
        </w:numPr>
        <w:rPr>
          <w:color w:val="000000" w:themeColor="text1"/>
          <w:sz w:val="40"/>
          <w:szCs w:val="40"/>
        </w:rPr>
      </w:pPr>
      <w:r w:rsidRPr="00CD28DF">
        <w:rPr>
          <w:color w:val="000000" w:themeColor="text1"/>
          <w:sz w:val="40"/>
          <w:szCs w:val="40"/>
        </w:rPr>
        <w:t xml:space="preserve">Subscription end date: The date when the user's current subscription will expire. </w:t>
      </w:r>
    </w:p>
    <w:p w14:paraId="1EE994E6" w14:textId="77777777" w:rsidR="006D5A7C" w:rsidRPr="00CD28DF" w:rsidRDefault="006D5A7C" w:rsidP="006D5A7C">
      <w:pPr>
        <w:rPr>
          <w:b/>
          <w:bCs/>
          <w:color w:val="000000" w:themeColor="text1"/>
          <w:sz w:val="40"/>
          <w:szCs w:val="40"/>
        </w:rPr>
      </w:pPr>
      <w:r w:rsidRPr="00CD28DF">
        <w:rPr>
          <w:b/>
          <w:bCs/>
          <w:color w:val="000000" w:themeColor="text1"/>
          <w:sz w:val="40"/>
          <w:szCs w:val="40"/>
        </w:rPr>
        <w:t>Update Phone</w:t>
      </w:r>
    </w:p>
    <w:p w14:paraId="0201F255" w14:textId="77777777" w:rsidR="006D5A7C" w:rsidRPr="00CD28DF" w:rsidRDefault="006D5A7C" w:rsidP="006D5A7C">
      <w:pPr>
        <w:rPr>
          <w:color w:val="000000" w:themeColor="text1"/>
          <w:sz w:val="40"/>
          <w:szCs w:val="40"/>
        </w:rPr>
      </w:pPr>
      <w:r w:rsidRPr="00CD28DF">
        <w:rPr>
          <w:color w:val="000000" w:themeColor="text1"/>
          <w:sz w:val="40"/>
          <w:szCs w:val="40"/>
        </w:rPr>
        <w:t>This section allows users to modify their registered phone number.</w:t>
      </w:r>
    </w:p>
    <w:p w14:paraId="1FBA51E4" w14:textId="77777777" w:rsidR="006D5A7C" w:rsidRPr="00CD28DF" w:rsidRDefault="006D5A7C" w:rsidP="006D5A7C">
      <w:pPr>
        <w:numPr>
          <w:ilvl w:val="0"/>
          <w:numId w:val="34"/>
        </w:numPr>
        <w:rPr>
          <w:color w:val="000000" w:themeColor="text1"/>
          <w:sz w:val="40"/>
          <w:szCs w:val="40"/>
        </w:rPr>
      </w:pPr>
      <w:r w:rsidRPr="00CD28DF">
        <w:rPr>
          <w:color w:val="000000" w:themeColor="text1"/>
          <w:sz w:val="40"/>
          <w:szCs w:val="40"/>
        </w:rPr>
        <w:t xml:space="preserve">Input Field: </w:t>
      </w:r>
    </w:p>
    <w:p w14:paraId="49E45559" w14:textId="77777777" w:rsidR="006D5A7C" w:rsidRPr="00CD28DF" w:rsidRDefault="006D5A7C" w:rsidP="006D5A7C">
      <w:pPr>
        <w:numPr>
          <w:ilvl w:val="1"/>
          <w:numId w:val="34"/>
        </w:numPr>
        <w:rPr>
          <w:color w:val="000000" w:themeColor="text1"/>
          <w:sz w:val="40"/>
          <w:szCs w:val="40"/>
        </w:rPr>
      </w:pPr>
      <w:r w:rsidRPr="00CD28DF">
        <w:rPr>
          <w:color w:val="000000" w:themeColor="text1"/>
          <w:sz w:val="40"/>
          <w:szCs w:val="40"/>
        </w:rPr>
        <w:t>Displays the current phone number by default.</w:t>
      </w:r>
    </w:p>
    <w:p w14:paraId="57AB06AE" w14:textId="77777777" w:rsidR="006D5A7C" w:rsidRPr="00CD28DF" w:rsidRDefault="006D5A7C" w:rsidP="006D5A7C">
      <w:pPr>
        <w:numPr>
          <w:ilvl w:val="1"/>
          <w:numId w:val="34"/>
        </w:numPr>
        <w:rPr>
          <w:color w:val="000000" w:themeColor="text1"/>
          <w:sz w:val="40"/>
          <w:szCs w:val="40"/>
        </w:rPr>
      </w:pPr>
      <w:r w:rsidRPr="00CD28DF">
        <w:rPr>
          <w:color w:val="000000" w:themeColor="text1"/>
          <w:sz w:val="40"/>
          <w:szCs w:val="40"/>
        </w:rPr>
        <w:t>Users can type a new phone number into this field.</w:t>
      </w:r>
    </w:p>
    <w:p w14:paraId="572C28C3" w14:textId="77777777" w:rsidR="006D5A7C" w:rsidRPr="00CD28DF" w:rsidRDefault="006D5A7C" w:rsidP="006D5A7C">
      <w:pPr>
        <w:rPr>
          <w:b/>
          <w:bCs/>
          <w:color w:val="000000" w:themeColor="text1"/>
          <w:sz w:val="40"/>
          <w:szCs w:val="40"/>
        </w:rPr>
      </w:pPr>
      <w:r w:rsidRPr="00CD28DF">
        <w:rPr>
          <w:b/>
          <w:bCs/>
          <w:color w:val="000000" w:themeColor="text1"/>
          <w:sz w:val="40"/>
          <w:szCs w:val="40"/>
        </w:rPr>
        <w:lastRenderedPageBreak/>
        <w:t>Change Password</w:t>
      </w:r>
    </w:p>
    <w:p w14:paraId="54249BBA" w14:textId="77777777" w:rsidR="006D5A7C" w:rsidRPr="00CD28DF" w:rsidRDefault="006D5A7C" w:rsidP="006D5A7C">
      <w:pPr>
        <w:rPr>
          <w:color w:val="000000" w:themeColor="text1"/>
          <w:sz w:val="40"/>
          <w:szCs w:val="40"/>
        </w:rPr>
      </w:pPr>
      <w:r w:rsidRPr="00CD28DF">
        <w:rPr>
          <w:color w:val="000000" w:themeColor="text1"/>
          <w:sz w:val="40"/>
          <w:szCs w:val="40"/>
        </w:rPr>
        <w:t>This section provides functionality for users to change their account password.</w:t>
      </w:r>
    </w:p>
    <w:p w14:paraId="1B771513" w14:textId="77777777" w:rsidR="006D5A7C" w:rsidRPr="00CD28DF" w:rsidRDefault="006D5A7C" w:rsidP="006D5A7C">
      <w:pPr>
        <w:numPr>
          <w:ilvl w:val="0"/>
          <w:numId w:val="35"/>
        </w:numPr>
        <w:rPr>
          <w:color w:val="000000" w:themeColor="text1"/>
          <w:sz w:val="40"/>
          <w:szCs w:val="40"/>
        </w:rPr>
      </w:pPr>
      <w:r w:rsidRPr="00CD28DF">
        <w:rPr>
          <w:color w:val="000000" w:themeColor="text1"/>
          <w:sz w:val="40"/>
          <w:szCs w:val="40"/>
        </w:rPr>
        <w:t xml:space="preserve">"Old Password" Input Field: </w:t>
      </w:r>
    </w:p>
    <w:p w14:paraId="42703FF6" w14:textId="77777777" w:rsidR="006D5A7C" w:rsidRPr="00CD28DF" w:rsidRDefault="006D5A7C" w:rsidP="006D5A7C">
      <w:pPr>
        <w:numPr>
          <w:ilvl w:val="1"/>
          <w:numId w:val="35"/>
        </w:numPr>
        <w:rPr>
          <w:color w:val="000000" w:themeColor="text1"/>
          <w:sz w:val="40"/>
          <w:szCs w:val="40"/>
        </w:rPr>
      </w:pPr>
      <w:r w:rsidRPr="00CD28DF">
        <w:rPr>
          <w:color w:val="000000" w:themeColor="text1"/>
          <w:sz w:val="40"/>
          <w:szCs w:val="40"/>
        </w:rPr>
        <w:t>Users must enter their current password in this field for verification.</w:t>
      </w:r>
    </w:p>
    <w:p w14:paraId="675293D6" w14:textId="77777777" w:rsidR="006D5A7C" w:rsidRPr="00CD28DF" w:rsidRDefault="006D5A7C" w:rsidP="006D5A7C">
      <w:pPr>
        <w:numPr>
          <w:ilvl w:val="1"/>
          <w:numId w:val="35"/>
        </w:numPr>
        <w:rPr>
          <w:color w:val="000000" w:themeColor="text1"/>
          <w:sz w:val="40"/>
          <w:szCs w:val="40"/>
        </w:rPr>
      </w:pPr>
      <w:r w:rsidRPr="00CD28DF">
        <w:rPr>
          <w:i/>
          <w:iCs/>
          <w:color w:val="000000" w:themeColor="text1"/>
          <w:sz w:val="40"/>
          <w:szCs w:val="40"/>
        </w:rPr>
        <w:t>Input Type:</w:t>
      </w:r>
      <w:r w:rsidRPr="00CD28DF">
        <w:rPr>
          <w:color w:val="000000" w:themeColor="text1"/>
          <w:sz w:val="40"/>
          <w:szCs w:val="40"/>
        </w:rPr>
        <w:t xml:space="preserve"> Password (characters are masked).</w:t>
      </w:r>
    </w:p>
    <w:p w14:paraId="65FE5FEB" w14:textId="77777777" w:rsidR="006D5A7C" w:rsidRPr="00CD28DF" w:rsidRDefault="006D5A7C" w:rsidP="006D5A7C">
      <w:pPr>
        <w:numPr>
          <w:ilvl w:val="0"/>
          <w:numId w:val="35"/>
        </w:numPr>
        <w:rPr>
          <w:color w:val="000000" w:themeColor="text1"/>
          <w:sz w:val="40"/>
          <w:szCs w:val="40"/>
        </w:rPr>
      </w:pPr>
      <w:r w:rsidRPr="00CD28DF">
        <w:rPr>
          <w:color w:val="000000" w:themeColor="text1"/>
          <w:sz w:val="40"/>
          <w:szCs w:val="40"/>
        </w:rPr>
        <w:t xml:space="preserve">"New Password" Input Field: </w:t>
      </w:r>
    </w:p>
    <w:p w14:paraId="6AB298C7" w14:textId="77777777" w:rsidR="006D5A7C" w:rsidRPr="00CD28DF" w:rsidRDefault="006D5A7C" w:rsidP="006D5A7C">
      <w:pPr>
        <w:numPr>
          <w:ilvl w:val="1"/>
          <w:numId w:val="35"/>
        </w:numPr>
        <w:rPr>
          <w:color w:val="000000" w:themeColor="text1"/>
          <w:sz w:val="40"/>
          <w:szCs w:val="40"/>
        </w:rPr>
      </w:pPr>
      <w:r w:rsidRPr="00CD28DF">
        <w:rPr>
          <w:color w:val="000000" w:themeColor="text1"/>
          <w:sz w:val="40"/>
          <w:szCs w:val="40"/>
        </w:rPr>
        <w:t>Users must enter their desired new password in this field.</w:t>
      </w:r>
    </w:p>
    <w:p w14:paraId="609C0566" w14:textId="77777777" w:rsidR="006D5A7C" w:rsidRPr="00CD28DF" w:rsidRDefault="006D5A7C" w:rsidP="006D5A7C">
      <w:pPr>
        <w:numPr>
          <w:ilvl w:val="1"/>
          <w:numId w:val="35"/>
        </w:numPr>
        <w:rPr>
          <w:color w:val="000000" w:themeColor="text1"/>
          <w:sz w:val="40"/>
          <w:szCs w:val="40"/>
        </w:rPr>
      </w:pPr>
      <w:r w:rsidRPr="00CD28DF">
        <w:rPr>
          <w:i/>
          <w:iCs/>
          <w:color w:val="000000" w:themeColor="text1"/>
          <w:sz w:val="40"/>
          <w:szCs w:val="40"/>
        </w:rPr>
        <w:t>Input Type:</w:t>
      </w:r>
      <w:r w:rsidRPr="00CD28DF">
        <w:rPr>
          <w:color w:val="000000" w:themeColor="text1"/>
          <w:sz w:val="40"/>
          <w:szCs w:val="40"/>
        </w:rPr>
        <w:t xml:space="preserve"> Password (characters are masked).</w:t>
      </w:r>
    </w:p>
    <w:p w14:paraId="5C88049A" w14:textId="77777777" w:rsidR="006D5A7C" w:rsidRPr="00CD28DF" w:rsidRDefault="006D5A7C" w:rsidP="006D5A7C">
      <w:pPr>
        <w:numPr>
          <w:ilvl w:val="0"/>
          <w:numId w:val="35"/>
        </w:numPr>
        <w:rPr>
          <w:color w:val="000000" w:themeColor="text1"/>
          <w:sz w:val="40"/>
          <w:szCs w:val="40"/>
        </w:rPr>
      </w:pPr>
      <w:r w:rsidRPr="00CD28DF">
        <w:rPr>
          <w:color w:val="000000" w:themeColor="text1"/>
          <w:sz w:val="40"/>
          <w:szCs w:val="40"/>
        </w:rPr>
        <w:t xml:space="preserve">"Change Password" Button: </w:t>
      </w:r>
    </w:p>
    <w:p w14:paraId="69256D05" w14:textId="77777777" w:rsidR="006D5A7C" w:rsidRPr="00CD28DF" w:rsidRDefault="006D5A7C" w:rsidP="006D5A7C">
      <w:pPr>
        <w:numPr>
          <w:ilvl w:val="1"/>
          <w:numId w:val="35"/>
        </w:numPr>
        <w:rPr>
          <w:color w:val="000000" w:themeColor="text1"/>
          <w:sz w:val="40"/>
          <w:szCs w:val="40"/>
        </w:rPr>
      </w:pPr>
      <w:r w:rsidRPr="00CD28DF">
        <w:rPr>
          <w:color w:val="000000" w:themeColor="text1"/>
          <w:sz w:val="40"/>
          <w:szCs w:val="40"/>
        </w:rPr>
        <w:t>Clicking this button will attempt to change the user's password.</w:t>
      </w:r>
    </w:p>
    <w:p w14:paraId="5BD45A4B" w14:textId="77777777" w:rsidR="006D5A7C" w:rsidRDefault="006D5A7C" w:rsidP="006D5A7C">
      <w:pPr>
        <w:rPr>
          <w:b/>
          <w:bCs/>
          <w:color w:val="000000" w:themeColor="text1"/>
          <w:sz w:val="48"/>
          <w:szCs w:val="48"/>
        </w:rPr>
      </w:pPr>
    </w:p>
    <w:p w14:paraId="7C98C449" w14:textId="77777777" w:rsidR="006D5A7C" w:rsidRDefault="006D5A7C" w:rsidP="006D5A7C">
      <w:pPr>
        <w:rPr>
          <w:b/>
          <w:bCs/>
          <w:color w:val="000000" w:themeColor="text1"/>
          <w:sz w:val="48"/>
          <w:szCs w:val="48"/>
        </w:rPr>
      </w:pPr>
    </w:p>
    <w:p w14:paraId="0BAF2AF2" w14:textId="77777777" w:rsidR="006D5A7C" w:rsidRDefault="006D5A7C" w:rsidP="006D5A7C">
      <w:pPr>
        <w:rPr>
          <w:b/>
          <w:bCs/>
          <w:color w:val="000000" w:themeColor="text1"/>
          <w:sz w:val="48"/>
          <w:szCs w:val="48"/>
        </w:rPr>
      </w:pPr>
    </w:p>
    <w:p w14:paraId="5A0F344B" w14:textId="77777777" w:rsidR="006D5A7C" w:rsidRPr="00244AA9" w:rsidRDefault="006D5A7C" w:rsidP="006D5A7C">
      <w:pPr>
        <w:rPr>
          <w:b/>
          <w:bCs/>
          <w:color w:val="000000" w:themeColor="text1"/>
          <w:sz w:val="48"/>
          <w:szCs w:val="48"/>
        </w:rPr>
      </w:pPr>
      <w:bookmarkStart w:id="54" w:name="_Hlk200141029"/>
      <w:r w:rsidRPr="00244AA9">
        <w:rPr>
          <w:b/>
          <w:bCs/>
          <w:color w:val="000000" w:themeColor="text1"/>
          <w:sz w:val="48"/>
          <w:szCs w:val="48"/>
        </w:rPr>
        <w:lastRenderedPageBreak/>
        <w:t xml:space="preserve">BMR </w:t>
      </w:r>
    </w:p>
    <w:bookmarkEnd w:id="54"/>
    <w:p w14:paraId="14560BCC" w14:textId="77777777" w:rsidR="006D5A7C" w:rsidRPr="00244AA9" w:rsidRDefault="006D5A7C" w:rsidP="006D5A7C">
      <w:pPr>
        <w:rPr>
          <w:color w:val="000000" w:themeColor="text1"/>
          <w:sz w:val="40"/>
          <w:szCs w:val="40"/>
        </w:rPr>
      </w:pPr>
    </w:p>
    <w:p w14:paraId="440F4FD3" w14:textId="77777777" w:rsidR="006D5A7C" w:rsidRPr="00244AA9" w:rsidRDefault="006D5A7C" w:rsidP="006D5A7C">
      <w:pPr>
        <w:rPr>
          <w:b/>
          <w:bCs/>
          <w:color w:val="000000" w:themeColor="text1"/>
          <w:sz w:val="48"/>
          <w:szCs w:val="48"/>
        </w:rPr>
      </w:pPr>
      <w:r w:rsidRPr="00244AA9">
        <w:rPr>
          <w:b/>
          <w:bCs/>
          <w:color w:val="000000" w:themeColor="text1"/>
          <w:sz w:val="48"/>
          <w:szCs w:val="48"/>
        </w:rPr>
        <w:t>Introduction</w:t>
      </w:r>
    </w:p>
    <w:p w14:paraId="1A762CC5" w14:textId="77777777" w:rsidR="006D5A7C" w:rsidRPr="00244AA9" w:rsidRDefault="006D5A7C" w:rsidP="006D5A7C">
      <w:pPr>
        <w:rPr>
          <w:color w:val="000000" w:themeColor="text1"/>
          <w:sz w:val="40"/>
          <w:szCs w:val="40"/>
        </w:rPr>
      </w:pPr>
    </w:p>
    <w:p w14:paraId="42A0303F" w14:textId="77777777" w:rsidR="006D5A7C" w:rsidRDefault="006D5A7C" w:rsidP="006D5A7C">
      <w:pPr>
        <w:rPr>
          <w:color w:val="000000" w:themeColor="text1"/>
          <w:sz w:val="40"/>
          <w:szCs w:val="40"/>
        </w:rPr>
      </w:pPr>
      <w:r w:rsidRPr="00244AA9">
        <w:rPr>
          <w:color w:val="000000" w:themeColor="text1"/>
          <w:sz w:val="40"/>
          <w:szCs w:val="40"/>
        </w:rPr>
        <w:t>Basal Metabolic Rate (BMR) represents the minimum amount of energy required by the human body to maintain basic physiological functions while at complete rest. It serves as a fundamental metric in nutrition science, weight management, and clinical medicine.</w:t>
      </w:r>
    </w:p>
    <w:p w14:paraId="1667C0F3" w14:textId="77777777" w:rsidR="006D5A7C" w:rsidRPr="00244AA9" w:rsidRDefault="006D5A7C" w:rsidP="006D5A7C">
      <w:pPr>
        <w:rPr>
          <w:color w:val="000000" w:themeColor="text1"/>
          <w:sz w:val="40"/>
          <w:szCs w:val="40"/>
        </w:rPr>
      </w:pPr>
      <w:r w:rsidRPr="00244AA9">
        <w:rPr>
          <w:color w:val="000000" w:themeColor="text1"/>
          <w:sz w:val="40"/>
          <w:szCs w:val="40"/>
        </w:rPr>
        <w:t>BMR is typically measured in calories per day (kcal/day) or kilojoules per day (kJ/day).</w:t>
      </w:r>
    </w:p>
    <w:p w14:paraId="2561D883" w14:textId="77777777" w:rsidR="006D5A7C" w:rsidRPr="00244AA9" w:rsidRDefault="006D5A7C" w:rsidP="006D5A7C">
      <w:pPr>
        <w:rPr>
          <w:color w:val="000000" w:themeColor="text1"/>
          <w:sz w:val="40"/>
          <w:szCs w:val="40"/>
        </w:rPr>
      </w:pPr>
    </w:p>
    <w:p w14:paraId="35BBCFD7" w14:textId="77777777" w:rsidR="006D5A7C" w:rsidRDefault="006D5A7C" w:rsidP="006D5A7C">
      <w:pPr>
        <w:rPr>
          <w:b/>
          <w:bCs/>
          <w:color w:val="000000" w:themeColor="text1"/>
          <w:sz w:val="48"/>
          <w:szCs w:val="48"/>
        </w:rPr>
      </w:pPr>
    </w:p>
    <w:p w14:paraId="01213211" w14:textId="77777777" w:rsidR="006D5A7C" w:rsidRDefault="006D5A7C" w:rsidP="006D5A7C">
      <w:pPr>
        <w:rPr>
          <w:b/>
          <w:bCs/>
          <w:color w:val="000000" w:themeColor="text1"/>
          <w:sz w:val="48"/>
          <w:szCs w:val="48"/>
        </w:rPr>
      </w:pPr>
    </w:p>
    <w:p w14:paraId="718A6A2C" w14:textId="77777777" w:rsidR="006D5A7C" w:rsidRDefault="006D5A7C" w:rsidP="006D5A7C">
      <w:pPr>
        <w:rPr>
          <w:b/>
          <w:bCs/>
          <w:color w:val="000000" w:themeColor="text1"/>
          <w:sz w:val="48"/>
          <w:szCs w:val="48"/>
        </w:rPr>
      </w:pPr>
    </w:p>
    <w:p w14:paraId="66181C6F" w14:textId="77777777" w:rsidR="006D5A7C" w:rsidRDefault="006D5A7C" w:rsidP="006D5A7C">
      <w:pPr>
        <w:rPr>
          <w:b/>
          <w:bCs/>
          <w:color w:val="000000" w:themeColor="text1"/>
          <w:sz w:val="48"/>
          <w:szCs w:val="48"/>
        </w:rPr>
      </w:pPr>
    </w:p>
    <w:p w14:paraId="4607BCD8" w14:textId="77777777" w:rsidR="006D5A7C" w:rsidRDefault="006D5A7C" w:rsidP="006D5A7C">
      <w:pPr>
        <w:rPr>
          <w:b/>
          <w:bCs/>
          <w:color w:val="000000" w:themeColor="text1"/>
          <w:sz w:val="48"/>
          <w:szCs w:val="48"/>
        </w:rPr>
      </w:pPr>
    </w:p>
    <w:p w14:paraId="31E4813D" w14:textId="77777777" w:rsidR="006D5A7C" w:rsidRDefault="006D5A7C" w:rsidP="006D5A7C">
      <w:pPr>
        <w:rPr>
          <w:b/>
          <w:bCs/>
          <w:color w:val="000000" w:themeColor="text1"/>
          <w:sz w:val="48"/>
          <w:szCs w:val="48"/>
        </w:rPr>
      </w:pPr>
    </w:p>
    <w:p w14:paraId="263EC1AD" w14:textId="77777777" w:rsidR="006D5A7C" w:rsidRPr="00244AA9" w:rsidRDefault="006D5A7C" w:rsidP="006D5A7C">
      <w:pPr>
        <w:rPr>
          <w:b/>
          <w:bCs/>
          <w:color w:val="000000" w:themeColor="text1"/>
          <w:sz w:val="48"/>
          <w:szCs w:val="48"/>
        </w:rPr>
      </w:pPr>
      <w:r w:rsidRPr="00244AA9">
        <w:rPr>
          <w:b/>
          <w:bCs/>
          <w:color w:val="000000" w:themeColor="text1"/>
          <w:sz w:val="48"/>
          <w:szCs w:val="48"/>
        </w:rPr>
        <w:t>What is BMR?</w:t>
      </w:r>
    </w:p>
    <w:p w14:paraId="5098CC62" w14:textId="77777777" w:rsidR="006D5A7C" w:rsidRPr="00244AA9" w:rsidRDefault="006D5A7C" w:rsidP="006D5A7C">
      <w:pPr>
        <w:rPr>
          <w:color w:val="000000" w:themeColor="text1"/>
          <w:sz w:val="40"/>
          <w:szCs w:val="40"/>
        </w:rPr>
      </w:pPr>
    </w:p>
    <w:p w14:paraId="10E5B0D5" w14:textId="77777777" w:rsidR="006D5A7C" w:rsidRDefault="006D5A7C" w:rsidP="006D5A7C">
      <w:pPr>
        <w:rPr>
          <w:color w:val="000000" w:themeColor="text1"/>
          <w:sz w:val="40"/>
          <w:szCs w:val="40"/>
        </w:rPr>
      </w:pPr>
      <w:r w:rsidRPr="00244AA9">
        <w:rPr>
          <w:color w:val="000000" w:themeColor="text1"/>
          <w:sz w:val="40"/>
          <w:szCs w:val="40"/>
        </w:rPr>
        <w:t>BMR is the rate of energy expenditure per unit time by endothermic animals at rest. It represents the calories your body burns to maintain essential functions such as:</w:t>
      </w:r>
    </w:p>
    <w:p w14:paraId="56BD9E10" w14:textId="77777777" w:rsidR="006D5A7C" w:rsidRDefault="006D5A7C" w:rsidP="006D5A7C">
      <w:pPr>
        <w:rPr>
          <w:color w:val="000000" w:themeColor="text1"/>
          <w:sz w:val="40"/>
          <w:szCs w:val="40"/>
        </w:rPr>
      </w:pPr>
      <w:r w:rsidRPr="00244AA9">
        <w:rPr>
          <w:color w:val="000000" w:themeColor="text1"/>
          <w:sz w:val="40"/>
          <w:szCs w:val="40"/>
        </w:rPr>
        <w:t>- Cellular respiration and metabolism</w:t>
      </w:r>
    </w:p>
    <w:p w14:paraId="4365BEFA" w14:textId="77777777" w:rsidR="006D5A7C" w:rsidRDefault="006D5A7C" w:rsidP="006D5A7C">
      <w:pPr>
        <w:rPr>
          <w:color w:val="000000" w:themeColor="text1"/>
          <w:sz w:val="40"/>
          <w:szCs w:val="40"/>
        </w:rPr>
      </w:pPr>
      <w:r w:rsidRPr="00244AA9">
        <w:rPr>
          <w:color w:val="000000" w:themeColor="text1"/>
          <w:sz w:val="40"/>
          <w:szCs w:val="40"/>
        </w:rPr>
        <w:t>- Cardiovascular function (heart beating, blood circulation)</w:t>
      </w:r>
    </w:p>
    <w:p w14:paraId="315C5DA1" w14:textId="77777777" w:rsidR="006D5A7C" w:rsidRPr="00244AA9" w:rsidRDefault="006D5A7C" w:rsidP="006D5A7C">
      <w:pPr>
        <w:rPr>
          <w:color w:val="000000" w:themeColor="text1"/>
          <w:sz w:val="40"/>
          <w:szCs w:val="40"/>
        </w:rPr>
      </w:pPr>
      <w:r w:rsidRPr="00244AA9">
        <w:rPr>
          <w:color w:val="000000" w:themeColor="text1"/>
          <w:sz w:val="40"/>
          <w:szCs w:val="40"/>
        </w:rPr>
        <w:t>- Respiratory function (breathing)</w:t>
      </w:r>
    </w:p>
    <w:p w14:paraId="3F80B70A" w14:textId="77777777" w:rsidR="006D5A7C" w:rsidRPr="00244AA9" w:rsidRDefault="006D5A7C" w:rsidP="006D5A7C">
      <w:pPr>
        <w:rPr>
          <w:color w:val="000000" w:themeColor="text1"/>
          <w:sz w:val="40"/>
          <w:szCs w:val="40"/>
        </w:rPr>
      </w:pPr>
      <w:r w:rsidRPr="00244AA9">
        <w:rPr>
          <w:color w:val="000000" w:themeColor="text1"/>
          <w:sz w:val="40"/>
          <w:szCs w:val="40"/>
        </w:rPr>
        <w:t>- Brain and nervous system activity</w:t>
      </w:r>
    </w:p>
    <w:p w14:paraId="47FAD466" w14:textId="77777777" w:rsidR="006D5A7C" w:rsidRPr="00244AA9" w:rsidRDefault="006D5A7C" w:rsidP="006D5A7C">
      <w:pPr>
        <w:rPr>
          <w:color w:val="000000" w:themeColor="text1"/>
          <w:sz w:val="40"/>
          <w:szCs w:val="40"/>
        </w:rPr>
      </w:pPr>
      <w:r w:rsidRPr="00244AA9">
        <w:rPr>
          <w:color w:val="000000" w:themeColor="text1"/>
          <w:sz w:val="40"/>
          <w:szCs w:val="40"/>
        </w:rPr>
        <w:t>- Kidney and liver function</w:t>
      </w:r>
    </w:p>
    <w:p w14:paraId="7CB317C1" w14:textId="77777777" w:rsidR="006D5A7C" w:rsidRPr="00244AA9" w:rsidRDefault="006D5A7C" w:rsidP="006D5A7C">
      <w:pPr>
        <w:rPr>
          <w:color w:val="000000" w:themeColor="text1"/>
          <w:sz w:val="40"/>
          <w:szCs w:val="40"/>
        </w:rPr>
      </w:pPr>
      <w:r w:rsidRPr="00244AA9">
        <w:rPr>
          <w:color w:val="000000" w:themeColor="text1"/>
          <w:sz w:val="40"/>
          <w:szCs w:val="40"/>
        </w:rPr>
        <w:t>- Temperature regulation</w:t>
      </w:r>
    </w:p>
    <w:p w14:paraId="7DA34AFC" w14:textId="77777777" w:rsidR="006D5A7C" w:rsidRPr="00244AA9" w:rsidRDefault="006D5A7C" w:rsidP="006D5A7C">
      <w:pPr>
        <w:rPr>
          <w:color w:val="000000" w:themeColor="text1"/>
          <w:sz w:val="40"/>
          <w:szCs w:val="40"/>
        </w:rPr>
      </w:pPr>
      <w:r w:rsidRPr="00244AA9">
        <w:rPr>
          <w:color w:val="000000" w:themeColor="text1"/>
          <w:sz w:val="40"/>
          <w:szCs w:val="40"/>
        </w:rPr>
        <w:t>- Protein synthesis</w:t>
      </w:r>
    </w:p>
    <w:p w14:paraId="7C8099C2" w14:textId="77777777" w:rsidR="006D5A7C" w:rsidRPr="00244AA9" w:rsidRDefault="006D5A7C" w:rsidP="006D5A7C">
      <w:pPr>
        <w:rPr>
          <w:color w:val="000000" w:themeColor="text1"/>
          <w:sz w:val="40"/>
          <w:szCs w:val="40"/>
        </w:rPr>
      </w:pPr>
      <w:r w:rsidRPr="00244AA9">
        <w:rPr>
          <w:color w:val="000000" w:themeColor="text1"/>
          <w:sz w:val="40"/>
          <w:szCs w:val="40"/>
        </w:rPr>
        <w:t>- Ion transport across cell membranes**</w:t>
      </w:r>
    </w:p>
    <w:p w14:paraId="6C979D30" w14:textId="77777777" w:rsidR="006D5A7C" w:rsidRPr="00244AA9" w:rsidRDefault="006D5A7C" w:rsidP="006D5A7C">
      <w:pPr>
        <w:rPr>
          <w:color w:val="000000" w:themeColor="text1"/>
          <w:sz w:val="40"/>
          <w:szCs w:val="40"/>
        </w:rPr>
      </w:pPr>
    </w:p>
    <w:p w14:paraId="0F762211" w14:textId="77777777" w:rsidR="006D5A7C" w:rsidRDefault="006D5A7C" w:rsidP="006D5A7C">
      <w:pPr>
        <w:rPr>
          <w:color w:val="000000" w:themeColor="text1"/>
          <w:sz w:val="40"/>
          <w:szCs w:val="40"/>
        </w:rPr>
      </w:pPr>
    </w:p>
    <w:p w14:paraId="4205A1BE" w14:textId="77777777" w:rsidR="006D5A7C" w:rsidRPr="00244AA9" w:rsidRDefault="006D5A7C" w:rsidP="006D5A7C">
      <w:pPr>
        <w:rPr>
          <w:color w:val="000000" w:themeColor="text1"/>
          <w:sz w:val="40"/>
          <w:szCs w:val="40"/>
        </w:rPr>
      </w:pPr>
    </w:p>
    <w:p w14:paraId="6D1ADF5F" w14:textId="77777777" w:rsidR="006D5A7C" w:rsidRPr="00244AA9" w:rsidRDefault="006D5A7C" w:rsidP="006D5A7C">
      <w:pPr>
        <w:rPr>
          <w:b/>
          <w:bCs/>
          <w:color w:val="000000" w:themeColor="text1"/>
          <w:sz w:val="48"/>
          <w:szCs w:val="48"/>
        </w:rPr>
      </w:pPr>
      <w:r w:rsidRPr="00244AA9">
        <w:rPr>
          <w:b/>
          <w:bCs/>
          <w:color w:val="000000" w:themeColor="text1"/>
          <w:sz w:val="48"/>
          <w:szCs w:val="48"/>
        </w:rPr>
        <w:t>How BMR Works</w:t>
      </w:r>
    </w:p>
    <w:p w14:paraId="3AF82830" w14:textId="77777777" w:rsidR="006D5A7C" w:rsidRPr="00244AA9" w:rsidRDefault="006D5A7C" w:rsidP="006D5A7C">
      <w:pPr>
        <w:rPr>
          <w:color w:val="000000" w:themeColor="text1"/>
          <w:sz w:val="40"/>
          <w:szCs w:val="40"/>
        </w:rPr>
      </w:pPr>
      <w:r w:rsidRPr="00244AA9">
        <w:rPr>
          <w:color w:val="000000" w:themeColor="text1"/>
          <w:sz w:val="40"/>
          <w:szCs w:val="40"/>
        </w:rPr>
        <w:t>Metabolic Processes</w:t>
      </w:r>
    </w:p>
    <w:p w14:paraId="5D2A89D6" w14:textId="77777777" w:rsidR="006D5A7C" w:rsidRPr="00244AA9" w:rsidRDefault="006D5A7C" w:rsidP="006D5A7C">
      <w:pPr>
        <w:rPr>
          <w:color w:val="000000" w:themeColor="text1"/>
          <w:sz w:val="40"/>
          <w:szCs w:val="40"/>
        </w:rPr>
      </w:pPr>
      <w:r w:rsidRPr="00244AA9">
        <w:rPr>
          <w:color w:val="000000" w:themeColor="text1"/>
          <w:sz w:val="40"/>
          <w:szCs w:val="40"/>
        </w:rPr>
        <w:t>BMR encompasses the energy cost of maintaining basic cellular functions:</w:t>
      </w:r>
    </w:p>
    <w:p w14:paraId="43F6ACC3" w14:textId="77777777" w:rsidR="006D5A7C" w:rsidRPr="00244AA9" w:rsidRDefault="006D5A7C" w:rsidP="006D5A7C">
      <w:pPr>
        <w:rPr>
          <w:color w:val="000000" w:themeColor="text1"/>
          <w:sz w:val="40"/>
          <w:szCs w:val="40"/>
        </w:rPr>
      </w:pPr>
      <w:r w:rsidRPr="00244AA9">
        <w:rPr>
          <w:color w:val="000000" w:themeColor="text1"/>
          <w:sz w:val="40"/>
          <w:szCs w:val="40"/>
        </w:rPr>
        <w:t>1. ATP Production: Cells continuously produce adenosine triphosphate (ATP) for energy</w:t>
      </w:r>
    </w:p>
    <w:p w14:paraId="694E7C65" w14:textId="77777777" w:rsidR="006D5A7C" w:rsidRPr="00244AA9" w:rsidRDefault="006D5A7C" w:rsidP="006D5A7C">
      <w:pPr>
        <w:rPr>
          <w:color w:val="000000" w:themeColor="text1"/>
          <w:sz w:val="40"/>
          <w:szCs w:val="40"/>
        </w:rPr>
      </w:pPr>
      <w:r w:rsidRPr="00244AA9">
        <w:rPr>
          <w:color w:val="000000" w:themeColor="text1"/>
          <w:sz w:val="40"/>
          <w:szCs w:val="40"/>
        </w:rPr>
        <w:t>2. Protein Turnover: Constant breakdown and synthesis of proteins</w:t>
      </w:r>
    </w:p>
    <w:p w14:paraId="03071A71" w14:textId="77777777" w:rsidR="006D5A7C" w:rsidRPr="00244AA9" w:rsidRDefault="006D5A7C" w:rsidP="006D5A7C">
      <w:pPr>
        <w:rPr>
          <w:color w:val="000000" w:themeColor="text1"/>
          <w:sz w:val="40"/>
          <w:szCs w:val="40"/>
        </w:rPr>
      </w:pPr>
      <w:r w:rsidRPr="00244AA9">
        <w:rPr>
          <w:color w:val="000000" w:themeColor="text1"/>
          <w:sz w:val="40"/>
          <w:szCs w:val="40"/>
        </w:rPr>
        <w:t>3. Membrane Transport: Active transport of ions and molecules across cell membranes</w:t>
      </w:r>
    </w:p>
    <w:p w14:paraId="428E1C2B" w14:textId="77777777" w:rsidR="006D5A7C" w:rsidRPr="00244AA9" w:rsidRDefault="006D5A7C" w:rsidP="006D5A7C">
      <w:pPr>
        <w:rPr>
          <w:color w:val="000000" w:themeColor="text1"/>
          <w:sz w:val="40"/>
          <w:szCs w:val="40"/>
        </w:rPr>
      </w:pPr>
      <w:r w:rsidRPr="00244AA9">
        <w:rPr>
          <w:color w:val="000000" w:themeColor="text1"/>
          <w:sz w:val="40"/>
          <w:szCs w:val="40"/>
        </w:rPr>
        <w:t>4. Thermoregulation: Maintaining core body temperature</w:t>
      </w:r>
    </w:p>
    <w:p w14:paraId="60DB8386" w14:textId="77777777" w:rsidR="006D5A7C" w:rsidRPr="00244AA9" w:rsidRDefault="006D5A7C" w:rsidP="006D5A7C">
      <w:pPr>
        <w:rPr>
          <w:color w:val="000000" w:themeColor="text1"/>
          <w:sz w:val="40"/>
          <w:szCs w:val="40"/>
        </w:rPr>
      </w:pPr>
      <w:r w:rsidRPr="00244AA9">
        <w:rPr>
          <w:color w:val="000000" w:themeColor="text1"/>
          <w:sz w:val="40"/>
          <w:szCs w:val="40"/>
        </w:rPr>
        <w:t>5. Organ Function: Energy required for heart, brain, liver, and kidney operations</w:t>
      </w:r>
    </w:p>
    <w:p w14:paraId="60519DB8" w14:textId="77777777" w:rsidR="006D5A7C" w:rsidRPr="00244AA9" w:rsidRDefault="006D5A7C" w:rsidP="006D5A7C">
      <w:pPr>
        <w:rPr>
          <w:color w:val="000000" w:themeColor="text1"/>
          <w:sz w:val="40"/>
          <w:szCs w:val="40"/>
        </w:rPr>
      </w:pPr>
    </w:p>
    <w:p w14:paraId="361C8738" w14:textId="77777777" w:rsidR="006D5A7C" w:rsidRDefault="006D5A7C" w:rsidP="006D5A7C">
      <w:pPr>
        <w:rPr>
          <w:color w:val="000000" w:themeColor="text1"/>
          <w:sz w:val="40"/>
          <w:szCs w:val="40"/>
        </w:rPr>
      </w:pPr>
    </w:p>
    <w:p w14:paraId="7F7C2DFB" w14:textId="77777777" w:rsidR="006D5A7C" w:rsidRDefault="006D5A7C" w:rsidP="006D5A7C">
      <w:pPr>
        <w:rPr>
          <w:color w:val="000000" w:themeColor="text1"/>
          <w:sz w:val="40"/>
          <w:szCs w:val="40"/>
        </w:rPr>
      </w:pPr>
    </w:p>
    <w:p w14:paraId="59FCF0B1" w14:textId="77777777" w:rsidR="006D5A7C" w:rsidRDefault="006D5A7C" w:rsidP="006D5A7C">
      <w:pPr>
        <w:rPr>
          <w:color w:val="000000" w:themeColor="text1"/>
          <w:sz w:val="40"/>
          <w:szCs w:val="40"/>
        </w:rPr>
      </w:pPr>
    </w:p>
    <w:p w14:paraId="57AA8F8A" w14:textId="77777777" w:rsidR="006D5A7C" w:rsidRPr="00244AA9" w:rsidRDefault="006D5A7C" w:rsidP="006D5A7C">
      <w:pPr>
        <w:rPr>
          <w:b/>
          <w:bCs/>
          <w:color w:val="000000" w:themeColor="text1"/>
          <w:sz w:val="48"/>
          <w:szCs w:val="48"/>
        </w:rPr>
      </w:pPr>
      <w:r w:rsidRPr="00244AA9">
        <w:rPr>
          <w:b/>
          <w:bCs/>
          <w:color w:val="000000" w:themeColor="text1"/>
          <w:sz w:val="48"/>
          <w:szCs w:val="48"/>
        </w:rPr>
        <w:lastRenderedPageBreak/>
        <w:t>Energy Distribution</w:t>
      </w:r>
    </w:p>
    <w:p w14:paraId="455187C9" w14:textId="77777777" w:rsidR="006D5A7C" w:rsidRPr="00244AA9" w:rsidRDefault="006D5A7C" w:rsidP="006D5A7C">
      <w:pPr>
        <w:rPr>
          <w:color w:val="000000" w:themeColor="text1"/>
          <w:sz w:val="40"/>
          <w:szCs w:val="40"/>
        </w:rPr>
      </w:pPr>
    </w:p>
    <w:p w14:paraId="63D2FE03" w14:textId="77777777" w:rsidR="006D5A7C" w:rsidRPr="00244AA9" w:rsidRDefault="006D5A7C" w:rsidP="006D5A7C">
      <w:pPr>
        <w:rPr>
          <w:color w:val="000000" w:themeColor="text1"/>
          <w:sz w:val="40"/>
          <w:szCs w:val="40"/>
        </w:rPr>
      </w:pPr>
      <w:r w:rsidRPr="00244AA9">
        <w:rPr>
          <w:color w:val="000000" w:themeColor="text1"/>
          <w:sz w:val="40"/>
          <w:szCs w:val="40"/>
        </w:rPr>
        <w:t>Approximate energy distribution in BMR:</w:t>
      </w:r>
    </w:p>
    <w:p w14:paraId="3067AAAF" w14:textId="77777777" w:rsidR="006D5A7C" w:rsidRPr="00244AA9" w:rsidRDefault="006D5A7C" w:rsidP="006D5A7C">
      <w:pPr>
        <w:rPr>
          <w:color w:val="000000" w:themeColor="text1"/>
          <w:sz w:val="40"/>
          <w:szCs w:val="40"/>
        </w:rPr>
      </w:pPr>
      <w:r w:rsidRPr="00244AA9">
        <w:rPr>
          <w:color w:val="000000" w:themeColor="text1"/>
          <w:sz w:val="40"/>
          <w:szCs w:val="40"/>
        </w:rPr>
        <w:t>- Brain: 20% of total BMR</w:t>
      </w:r>
    </w:p>
    <w:p w14:paraId="140BBD24" w14:textId="77777777" w:rsidR="006D5A7C" w:rsidRPr="00244AA9" w:rsidRDefault="006D5A7C" w:rsidP="006D5A7C">
      <w:pPr>
        <w:rPr>
          <w:color w:val="000000" w:themeColor="text1"/>
          <w:sz w:val="40"/>
          <w:szCs w:val="40"/>
        </w:rPr>
      </w:pPr>
      <w:r w:rsidRPr="00244AA9">
        <w:rPr>
          <w:color w:val="000000" w:themeColor="text1"/>
          <w:sz w:val="40"/>
          <w:szCs w:val="40"/>
        </w:rPr>
        <w:t>- Liver: 20% of total BMR</w:t>
      </w:r>
    </w:p>
    <w:p w14:paraId="2163BF15" w14:textId="77777777" w:rsidR="006D5A7C" w:rsidRPr="00244AA9" w:rsidRDefault="006D5A7C" w:rsidP="006D5A7C">
      <w:pPr>
        <w:rPr>
          <w:color w:val="000000" w:themeColor="text1"/>
          <w:sz w:val="40"/>
          <w:szCs w:val="40"/>
        </w:rPr>
      </w:pPr>
      <w:r w:rsidRPr="00244AA9">
        <w:rPr>
          <w:color w:val="000000" w:themeColor="text1"/>
          <w:sz w:val="40"/>
          <w:szCs w:val="40"/>
        </w:rPr>
        <w:t>- Skeletal muscle: 20% of total BMR</w:t>
      </w:r>
    </w:p>
    <w:p w14:paraId="0AA65A87" w14:textId="77777777" w:rsidR="006D5A7C" w:rsidRPr="00244AA9" w:rsidRDefault="006D5A7C" w:rsidP="006D5A7C">
      <w:pPr>
        <w:rPr>
          <w:color w:val="000000" w:themeColor="text1"/>
          <w:sz w:val="40"/>
          <w:szCs w:val="40"/>
        </w:rPr>
      </w:pPr>
      <w:r w:rsidRPr="00244AA9">
        <w:rPr>
          <w:color w:val="000000" w:themeColor="text1"/>
          <w:sz w:val="40"/>
          <w:szCs w:val="40"/>
        </w:rPr>
        <w:t>- Kidneys: 10% of total BMR</w:t>
      </w:r>
    </w:p>
    <w:p w14:paraId="2AEBB4FA" w14:textId="77777777" w:rsidR="006D5A7C" w:rsidRPr="00244AA9" w:rsidRDefault="006D5A7C" w:rsidP="006D5A7C">
      <w:pPr>
        <w:rPr>
          <w:color w:val="000000" w:themeColor="text1"/>
          <w:sz w:val="40"/>
          <w:szCs w:val="40"/>
        </w:rPr>
      </w:pPr>
      <w:r w:rsidRPr="00244AA9">
        <w:rPr>
          <w:color w:val="000000" w:themeColor="text1"/>
          <w:sz w:val="40"/>
          <w:szCs w:val="40"/>
        </w:rPr>
        <w:t>- Heart: 10% of total BMR</w:t>
      </w:r>
    </w:p>
    <w:p w14:paraId="2F8A9CAF" w14:textId="77777777" w:rsidR="006D5A7C" w:rsidRPr="00244AA9" w:rsidRDefault="006D5A7C" w:rsidP="006D5A7C">
      <w:pPr>
        <w:rPr>
          <w:color w:val="000000" w:themeColor="text1"/>
          <w:sz w:val="40"/>
          <w:szCs w:val="40"/>
        </w:rPr>
      </w:pPr>
      <w:r w:rsidRPr="00244AA9">
        <w:rPr>
          <w:color w:val="000000" w:themeColor="text1"/>
          <w:sz w:val="40"/>
          <w:szCs w:val="40"/>
        </w:rPr>
        <w:t>- Other organs: 20% of total BMR</w:t>
      </w:r>
    </w:p>
    <w:p w14:paraId="73A9B273" w14:textId="77777777" w:rsidR="006D5A7C" w:rsidRPr="00244AA9" w:rsidRDefault="006D5A7C" w:rsidP="006D5A7C">
      <w:pPr>
        <w:rPr>
          <w:color w:val="000000" w:themeColor="text1"/>
          <w:sz w:val="40"/>
          <w:szCs w:val="40"/>
        </w:rPr>
      </w:pPr>
    </w:p>
    <w:p w14:paraId="502FCD8D" w14:textId="77777777" w:rsidR="006D5A7C" w:rsidRDefault="006D5A7C" w:rsidP="006D5A7C">
      <w:pPr>
        <w:rPr>
          <w:color w:val="000000" w:themeColor="text1"/>
          <w:sz w:val="40"/>
          <w:szCs w:val="40"/>
        </w:rPr>
      </w:pPr>
    </w:p>
    <w:p w14:paraId="54ED8A17" w14:textId="77777777" w:rsidR="006D5A7C" w:rsidRDefault="006D5A7C" w:rsidP="006D5A7C">
      <w:pPr>
        <w:rPr>
          <w:color w:val="000000" w:themeColor="text1"/>
          <w:sz w:val="40"/>
          <w:szCs w:val="40"/>
        </w:rPr>
      </w:pPr>
    </w:p>
    <w:p w14:paraId="37D77577" w14:textId="77777777" w:rsidR="006D5A7C" w:rsidRDefault="006D5A7C" w:rsidP="006D5A7C">
      <w:pPr>
        <w:rPr>
          <w:color w:val="000000" w:themeColor="text1"/>
          <w:sz w:val="40"/>
          <w:szCs w:val="40"/>
        </w:rPr>
      </w:pPr>
    </w:p>
    <w:p w14:paraId="5FC2194A" w14:textId="77777777" w:rsidR="006D5A7C" w:rsidRDefault="006D5A7C" w:rsidP="006D5A7C">
      <w:pPr>
        <w:rPr>
          <w:color w:val="000000" w:themeColor="text1"/>
          <w:sz w:val="40"/>
          <w:szCs w:val="40"/>
        </w:rPr>
      </w:pPr>
    </w:p>
    <w:p w14:paraId="34511B87" w14:textId="77777777" w:rsidR="006D5A7C" w:rsidRDefault="006D5A7C" w:rsidP="006D5A7C">
      <w:pPr>
        <w:rPr>
          <w:color w:val="000000" w:themeColor="text1"/>
          <w:sz w:val="40"/>
          <w:szCs w:val="40"/>
        </w:rPr>
      </w:pPr>
    </w:p>
    <w:p w14:paraId="2699D63F" w14:textId="77777777" w:rsidR="006D5A7C" w:rsidRDefault="006D5A7C" w:rsidP="006D5A7C">
      <w:pPr>
        <w:rPr>
          <w:color w:val="000000" w:themeColor="text1"/>
          <w:sz w:val="40"/>
          <w:szCs w:val="40"/>
        </w:rPr>
      </w:pPr>
    </w:p>
    <w:p w14:paraId="76BCFE4F" w14:textId="77777777" w:rsidR="006D5A7C" w:rsidRDefault="006D5A7C" w:rsidP="006D5A7C">
      <w:pPr>
        <w:rPr>
          <w:color w:val="000000" w:themeColor="text1"/>
          <w:sz w:val="40"/>
          <w:szCs w:val="40"/>
        </w:rPr>
      </w:pPr>
    </w:p>
    <w:p w14:paraId="4B750B38" w14:textId="77777777" w:rsidR="006D5A7C" w:rsidRPr="00244AA9" w:rsidRDefault="006D5A7C" w:rsidP="006D5A7C">
      <w:pPr>
        <w:rPr>
          <w:b/>
          <w:bCs/>
          <w:color w:val="000000" w:themeColor="text1"/>
          <w:sz w:val="48"/>
          <w:szCs w:val="48"/>
        </w:rPr>
      </w:pPr>
      <w:r w:rsidRPr="00244AA9">
        <w:rPr>
          <w:b/>
          <w:bCs/>
          <w:color w:val="000000" w:themeColor="text1"/>
          <w:sz w:val="48"/>
          <w:szCs w:val="48"/>
        </w:rPr>
        <w:lastRenderedPageBreak/>
        <w:t>Factors Affecting BMR</w:t>
      </w:r>
    </w:p>
    <w:p w14:paraId="643C3A2F" w14:textId="77777777" w:rsidR="006D5A7C" w:rsidRPr="00244AA9" w:rsidRDefault="006D5A7C" w:rsidP="006D5A7C">
      <w:pPr>
        <w:rPr>
          <w:b/>
          <w:bCs/>
          <w:color w:val="000000" w:themeColor="text1"/>
          <w:sz w:val="40"/>
          <w:szCs w:val="40"/>
        </w:rPr>
      </w:pPr>
      <w:r w:rsidRPr="00244AA9">
        <w:rPr>
          <w:b/>
          <w:bCs/>
          <w:color w:val="000000" w:themeColor="text1"/>
          <w:sz w:val="40"/>
          <w:szCs w:val="40"/>
        </w:rPr>
        <w:t>Primary Factors</w:t>
      </w:r>
    </w:p>
    <w:p w14:paraId="75910AEB" w14:textId="77777777" w:rsidR="006D5A7C" w:rsidRPr="00244AA9" w:rsidRDefault="006D5A7C" w:rsidP="006D5A7C">
      <w:pPr>
        <w:rPr>
          <w:color w:val="000000" w:themeColor="text1"/>
          <w:sz w:val="40"/>
          <w:szCs w:val="40"/>
        </w:rPr>
      </w:pPr>
      <w:r w:rsidRPr="00244AA9">
        <w:rPr>
          <w:color w:val="000000" w:themeColor="text1"/>
          <w:sz w:val="40"/>
          <w:szCs w:val="40"/>
        </w:rPr>
        <w:t>1. Body Size and Composition</w:t>
      </w:r>
    </w:p>
    <w:p w14:paraId="585CBE26" w14:textId="77777777" w:rsidR="006D5A7C" w:rsidRPr="00244AA9" w:rsidRDefault="006D5A7C" w:rsidP="006D5A7C">
      <w:pPr>
        <w:rPr>
          <w:color w:val="000000" w:themeColor="text1"/>
          <w:sz w:val="40"/>
          <w:szCs w:val="40"/>
        </w:rPr>
      </w:pPr>
      <w:r w:rsidRPr="00244AA9">
        <w:rPr>
          <w:color w:val="000000" w:themeColor="text1"/>
          <w:sz w:val="40"/>
          <w:szCs w:val="40"/>
        </w:rPr>
        <w:t xml:space="preserve">   - Larger bodies have higher BMR</w:t>
      </w:r>
    </w:p>
    <w:p w14:paraId="78F79D7B" w14:textId="77777777" w:rsidR="006D5A7C" w:rsidRPr="00244AA9" w:rsidRDefault="006D5A7C" w:rsidP="006D5A7C">
      <w:pPr>
        <w:rPr>
          <w:color w:val="000000" w:themeColor="text1"/>
          <w:sz w:val="40"/>
          <w:szCs w:val="40"/>
        </w:rPr>
      </w:pPr>
      <w:r w:rsidRPr="00244AA9">
        <w:rPr>
          <w:color w:val="000000" w:themeColor="text1"/>
          <w:sz w:val="40"/>
          <w:szCs w:val="40"/>
        </w:rPr>
        <w:t xml:space="preserve">   - Muscle tissue burns more calories than fat</w:t>
      </w:r>
      <w:r>
        <w:rPr>
          <w:color w:val="000000" w:themeColor="text1"/>
          <w:sz w:val="40"/>
          <w:szCs w:val="40"/>
        </w:rPr>
        <w:t xml:space="preserve"> </w:t>
      </w:r>
      <w:r w:rsidRPr="00244AA9">
        <w:rPr>
          <w:color w:val="000000" w:themeColor="text1"/>
          <w:sz w:val="40"/>
          <w:szCs w:val="40"/>
        </w:rPr>
        <w:t>tissue</w:t>
      </w:r>
    </w:p>
    <w:p w14:paraId="4E61642E" w14:textId="77777777" w:rsidR="006D5A7C" w:rsidRDefault="006D5A7C" w:rsidP="006D5A7C">
      <w:pPr>
        <w:rPr>
          <w:color w:val="000000" w:themeColor="text1"/>
          <w:sz w:val="40"/>
          <w:szCs w:val="40"/>
        </w:rPr>
      </w:pPr>
      <w:r w:rsidRPr="00244AA9">
        <w:rPr>
          <w:color w:val="000000" w:themeColor="text1"/>
          <w:sz w:val="40"/>
          <w:szCs w:val="40"/>
        </w:rPr>
        <w:t xml:space="preserve">   - Body surface area influences heat loss</w:t>
      </w:r>
    </w:p>
    <w:p w14:paraId="094D1327" w14:textId="77777777" w:rsidR="006D5A7C" w:rsidRPr="00244AA9" w:rsidRDefault="006D5A7C" w:rsidP="006D5A7C">
      <w:pPr>
        <w:rPr>
          <w:color w:val="000000" w:themeColor="text1"/>
          <w:sz w:val="40"/>
          <w:szCs w:val="40"/>
        </w:rPr>
      </w:pPr>
    </w:p>
    <w:p w14:paraId="6CE47BDC" w14:textId="77777777" w:rsidR="006D5A7C" w:rsidRPr="00244AA9" w:rsidRDefault="006D5A7C" w:rsidP="006D5A7C">
      <w:pPr>
        <w:rPr>
          <w:color w:val="000000" w:themeColor="text1"/>
          <w:sz w:val="40"/>
          <w:szCs w:val="40"/>
        </w:rPr>
      </w:pPr>
      <w:r w:rsidRPr="00244AA9">
        <w:rPr>
          <w:color w:val="000000" w:themeColor="text1"/>
          <w:sz w:val="40"/>
          <w:szCs w:val="40"/>
        </w:rPr>
        <w:t>2. Age</w:t>
      </w:r>
    </w:p>
    <w:p w14:paraId="147085B6" w14:textId="77777777" w:rsidR="006D5A7C" w:rsidRPr="00244AA9" w:rsidRDefault="006D5A7C" w:rsidP="006D5A7C">
      <w:pPr>
        <w:rPr>
          <w:color w:val="000000" w:themeColor="text1"/>
          <w:sz w:val="40"/>
          <w:szCs w:val="40"/>
        </w:rPr>
      </w:pPr>
      <w:r w:rsidRPr="00244AA9">
        <w:rPr>
          <w:color w:val="000000" w:themeColor="text1"/>
          <w:sz w:val="40"/>
          <w:szCs w:val="40"/>
        </w:rPr>
        <w:t xml:space="preserve">   - BMR typically decreases by 1-2% per decade after age 20</w:t>
      </w:r>
    </w:p>
    <w:p w14:paraId="3BC6420D" w14:textId="77777777" w:rsidR="006D5A7C" w:rsidRDefault="006D5A7C" w:rsidP="006D5A7C">
      <w:pPr>
        <w:rPr>
          <w:color w:val="000000" w:themeColor="text1"/>
          <w:sz w:val="40"/>
          <w:szCs w:val="40"/>
        </w:rPr>
      </w:pPr>
      <w:r w:rsidRPr="00244AA9">
        <w:rPr>
          <w:color w:val="000000" w:themeColor="text1"/>
          <w:sz w:val="40"/>
          <w:szCs w:val="40"/>
        </w:rPr>
        <w:t xml:space="preserve">   - Related to loss of muscle mass and hormonal changes</w:t>
      </w:r>
    </w:p>
    <w:p w14:paraId="3FE0C9A2" w14:textId="77777777" w:rsidR="006D5A7C" w:rsidRPr="00244AA9" w:rsidRDefault="006D5A7C" w:rsidP="006D5A7C">
      <w:pPr>
        <w:rPr>
          <w:color w:val="000000" w:themeColor="text1"/>
          <w:sz w:val="40"/>
          <w:szCs w:val="40"/>
        </w:rPr>
      </w:pPr>
    </w:p>
    <w:p w14:paraId="2DA42EAF" w14:textId="77777777" w:rsidR="006D5A7C" w:rsidRPr="00244AA9" w:rsidRDefault="006D5A7C" w:rsidP="006D5A7C">
      <w:pPr>
        <w:rPr>
          <w:color w:val="000000" w:themeColor="text1"/>
          <w:sz w:val="40"/>
          <w:szCs w:val="40"/>
        </w:rPr>
      </w:pPr>
      <w:r w:rsidRPr="00244AA9">
        <w:rPr>
          <w:color w:val="000000" w:themeColor="text1"/>
          <w:sz w:val="40"/>
          <w:szCs w:val="40"/>
        </w:rPr>
        <w:t>3. Sex</w:t>
      </w:r>
    </w:p>
    <w:p w14:paraId="0E9FB975" w14:textId="77777777" w:rsidR="006D5A7C" w:rsidRPr="00244AA9" w:rsidRDefault="006D5A7C" w:rsidP="006D5A7C">
      <w:pPr>
        <w:rPr>
          <w:color w:val="000000" w:themeColor="text1"/>
          <w:sz w:val="40"/>
          <w:szCs w:val="40"/>
        </w:rPr>
      </w:pPr>
      <w:r w:rsidRPr="00244AA9">
        <w:rPr>
          <w:color w:val="000000" w:themeColor="text1"/>
          <w:sz w:val="40"/>
          <w:szCs w:val="40"/>
        </w:rPr>
        <w:t xml:space="preserve">   - Males generally have higher BMR than females</w:t>
      </w:r>
    </w:p>
    <w:p w14:paraId="209A74BA" w14:textId="77777777" w:rsidR="006D5A7C" w:rsidRDefault="006D5A7C" w:rsidP="006D5A7C">
      <w:pPr>
        <w:rPr>
          <w:color w:val="000000" w:themeColor="text1"/>
          <w:sz w:val="40"/>
          <w:szCs w:val="40"/>
        </w:rPr>
      </w:pPr>
      <w:r w:rsidRPr="00244AA9">
        <w:rPr>
          <w:color w:val="000000" w:themeColor="text1"/>
          <w:sz w:val="40"/>
          <w:szCs w:val="40"/>
        </w:rPr>
        <w:t xml:space="preserve">   - Due to higher muscle mass and testosterone </w:t>
      </w:r>
      <w:r>
        <w:rPr>
          <w:color w:val="000000" w:themeColor="text1"/>
          <w:sz w:val="40"/>
          <w:szCs w:val="40"/>
        </w:rPr>
        <w:t>levels</w:t>
      </w:r>
    </w:p>
    <w:p w14:paraId="607CD863" w14:textId="77777777" w:rsidR="006D5A7C" w:rsidRPr="00244AA9" w:rsidRDefault="006D5A7C" w:rsidP="006D5A7C">
      <w:pPr>
        <w:rPr>
          <w:color w:val="000000" w:themeColor="text1"/>
          <w:sz w:val="40"/>
          <w:szCs w:val="40"/>
        </w:rPr>
      </w:pPr>
      <w:r w:rsidRPr="00244AA9">
        <w:rPr>
          <w:color w:val="000000" w:themeColor="text1"/>
          <w:sz w:val="40"/>
          <w:szCs w:val="40"/>
        </w:rPr>
        <w:lastRenderedPageBreak/>
        <w:t>4. Genetics</w:t>
      </w:r>
    </w:p>
    <w:p w14:paraId="30863F7C" w14:textId="77777777" w:rsidR="006D5A7C" w:rsidRDefault="006D5A7C" w:rsidP="006D5A7C">
      <w:pPr>
        <w:rPr>
          <w:color w:val="000000" w:themeColor="text1"/>
          <w:sz w:val="40"/>
          <w:szCs w:val="40"/>
        </w:rPr>
      </w:pPr>
      <w:r w:rsidRPr="00244AA9">
        <w:rPr>
          <w:color w:val="000000" w:themeColor="text1"/>
          <w:sz w:val="40"/>
          <w:szCs w:val="40"/>
        </w:rPr>
        <w:t xml:space="preserve">   - Inherited metabolic efficiency varies between individuals</w:t>
      </w:r>
    </w:p>
    <w:p w14:paraId="293E32A4" w14:textId="77777777" w:rsidR="006D5A7C" w:rsidRPr="00244AA9" w:rsidRDefault="006D5A7C" w:rsidP="006D5A7C">
      <w:pPr>
        <w:rPr>
          <w:color w:val="000000" w:themeColor="text1"/>
          <w:sz w:val="40"/>
          <w:szCs w:val="40"/>
        </w:rPr>
      </w:pPr>
      <w:r w:rsidRPr="00244AA9">
        <w:rPr>
          <w:color w:val="000000" w:themeColor="text1"/>
          <w:sz w:val="40"/>
          <w:szCs w:val="40"/>
        </w:rPr>
        <w:t xml:space="preserve"> - Can account for 20-30% of BMR variation</w:t>
      </w:r>
    </w:p>
    <w:p w14:paraId="52299911" w14:textId="77777777" w:rsidR="006D5A7C" w:rsidRPr="00244AA9" w:rsidRDefault="006D5A7C" w:rsidP="006D5A7C">
      <w:pPr>
        <w:rPr>
          <w:color w:val="000000" w:themeColor="text1"/>
          <w:sz w:val="40"/>
          <w:szCs w:val="40"/>
        </w:rPr>
      </w:pPr>
    </w:p>
    <w:p w14:paraId="20E1F2B3" w14:textId="77777777" w:rsidR="006D5A7C" w:rsidRPr="00244AA9" w:rsidRDefault="006D5A7C" w:rsidP="006D5A7C">
      <w:pPr>
        <w:rPr>
          <w:b/>
          <w:bCs/>
          <w:color w:val="000000" w:themeColor="text1"/>
          <w:sz w:val="40"/>
          <w:szCs w:val="40"/>
        </w:rPr>
      </w:pPr>
      <w:r w:rsidRPr="00244AA9">
        <w:rPr>
          <w:b/>
          <w:bCs/>
          <w:color w:val="000000" w:themeColor="text1"/>
          <w:sz w:val="40"/>
          <w:szCs w:val="40"/>
        </w:rPr>
        <w:t>Secondary Factors</w:t>
      </w:r>
    </w:p>
    <w:p w14:paraId="1728887C" w14:textId="77777777" w:rsidR="006D5A7C" w:rsidRPr="00244AA9" w:rsidRDefault="006D5A7C" w:rsidP="006D5A7C">
      <w:pPr>
        <w:rPr>
          <w:color w:val="000000" w:themeColor="text1"/>
          <w:sz w:val="40"/>
          <w:szCs w:val="40"/>
        </w:rPr>
      </w:pPr>
    </w:p>
    <w:p w14:paraId="0908AD28" w14:textId="77777777" w:rsidR="006D5A7C" w:rsidRPr="00244AA9" w:rsidRDefault="006D5A7C" w:rsidP="006D5A7C">
      <w:pPr>
        <w:rPr>
          <w:color w:val="000000" w:themeColor="text1"/>
          <w:sz w:val="40"/>
          <w:szCs w:val="40"/>
        </w:rPr>
      </w:pPr>
      <w:r w:rsidRPr="00244AA9">
        <w:rPr>
          <w:color w:val="000000" w:themeColor="text1"/>
          <w:sz w:val="40"/>
          <w:szCs w:val="40"/>
        </w:rPr>
        <w:t>1. Hormonal Status</w:t>
      </w:r>
    </w:p>
    <w:p w14:paraId="2CE77C2C" w14:textId="77777777" w:rsidR="006D5A7C" w:rsidRPr="00244AA9" w:rsidRDefault="006D5A7C" w:rsidP="006D5A7C">
      <w:pPr>
        <w:rPr>
          <w:color w:val="000000" w:themeColor="text1"/>
          <w:sz w:val="40"/>
          <w:szCs w:val="40"/>
        </w:rPr>
      </w:pPr>
      <w:r w:rsidRPr="00244AA9">
        <w:rPr>
          <w:color w:val="000000" w:themeColor="text1"/>
          <w:sz w:val="40"/>
          <w:szCs w:val="40"/>
        </w:rPr>
        <w:t xml:space="preserve">   - Thyroid hormones (T3, T4) significantly affect BMR</w:t>
      </w:r>
    </w:p>
    <w:p w14:paraId="47937701" w14:textId="77777777" w:rsidR="006D5A7C" w:rsidRPr="00244AA9" w:rsidRDefault="006D5A7C" w:rsidP="006D5A7C">
      <w:pPr>
        <w:rPr>
          <w:color w:val="000000" w:themeColor="text1"/>
          <w:sz w:val="40"/>
          <w:szCs w:val="40"/>
        </w:rPr>
      </w:pPr>
      <w:r w:rsidRPr="00244AA9">
        <w:rPr>
          <w:color w:val="000000" w:themeColor="text1"/>
          <w:sz w:val="40"/>
          <w:szCs w:val="40"/>
        </w:rPr>
        <w:t xml:space="preserve">   - Growth hormone, cortisol, and insulin influence metabolism</w:t>
      </w:r>
    </w:p>
    <w:p w14:paraId="7F494517" w14:textId="77777777" w:rsidR="006D5A7C" w:rsidRPr="00244AA9" w:rsidRDefault="006D5A7C" w:rsidP="006D5A7C">
      <w:pPr>
        <w:rPr>
          <w:color w:val="000000" w:themeColor="text1"/>
          <w:sz w:val="40"/>
          <w:szCs w:val="40"/>
        </w:rPr>
      </w:pPr>
    </w:p>
    <w:p w14:paraId="38EC7A7E" w14:textId="77777777" w:rsidR="006D5A7C" w:rsidRPr="00244AA9" w:rsidRDefault="006D5A7C" w:rsidP="006D5A7C">
      <w:pPr>
        <w:rPr>
          <w:color w:val="000000" w:themeColor="text1"/>
          <w:sz w:val="40"/>
          <w:szCs w:val="40"/>
        </w:rPr>
      </w:pPr>
      <w:r w:rsidRPr="00244AA9">
        <w:rPr>
          <w:color w:val="000000" w:themeColor="text1"/>
          <w:sz w:val="40"/>
          <w:szCs w:val="40"/>
        </w:rPr>
        <w:t>2. Environmental Temperature</w:t>
      </w:r>
    </w:p>
    <w:p w14:paraId="6324066B" w14:textId="77777777" w:rsidR="006D5A7C" w:rsidRPr="00244AA9" w:rsidRDefault="006D5A7C" w:rsidP="006D5A7C">
      <w:pPr>
        <w:rPr>
          <w:color w:val="000000" w:themeColor="text1"/>
          <w:sz w:val="40"/>
          <w:szCs w:val="40"/>
        </w:rPr>
      </w:pPr>
      <w:r w:rsidRPr="00244AA9">
        <w:rPr>
          <w:color w:val="000000" w:themeColor="text1"/>
          <w:sz w:val="40"/>
          <w:szCs w:val="40"/>
        </w:rPr>
        <w:t xml:space="preserve">   - Cold exposure can increase BMR by 10-15%</w:t>
      </w:r>
    </w:p>
    <w:p w14:paraId="78171E1F" w14:textId="77777777" w:rsidR="006D5A7C" w:rsidRPr="00244AA9" w:rsidRDefault="006D5A7C" w:rsidP="006D5A7C">
      <w:pPr>
        <w:rPr>
          <w:color w:val="000000" w:themeColor="text1"/>
          <w:sz w:val="40"/>
          <w:szCs w:val="40"/>
        </w:rPr>
      </w:pPr>
      <w:r w:rsidRPr="00244AA9">
        <w:rPr>
          <w:color w:val="000000" w:themeColor="text1"/>
          <w:sz w:val="40"/>
          <w:szCs w:val="40"/>
        </w:rPr>
        <w:t xml:space="preserve">   - Heat exposure may slightly increase BMR</w:t>
      </w:r>
    </w:p>
    <w:p w14:paraId="29EB70A4" w14:textId="77777777" w:rsidR="006D5A7C" w:rsidRDefault="006D5A7C" w:rsidP="006D5A7C">
      <w:pPr>
        <w:rPr>
          <w:color w:val="000000" w:themeColor="text1"/>
          <w:sz w:val="40"/>
          <w:szCs w:val="40"/>
        </w:rPr>
      </w:pPr>
    </w:p>
    <w:p w14:paraId="484D1447" w14:textId="77777777" w:rsidR="006D5A7C" w:rsidRPr="00244AA9" w:rsidRDefault="006D5A7C" w:rsidP="006D5A7C">
      <w:pPr>
        <w:rPr>
          <w:color w:val="000000" w:themeColor="text1"/>
          <w:sz w:val="40"/>
          <w:szCs w:val="40"/>
        </w:rPr>
      </w:pPr>
    </w:p>
    <w:p w14:paraId="500FB352" w14:textId="77777777" w:rsidR="006D5A7C" w:rsidRPr="00244AA9" w:rsidRDefault="006D5A7C" w:rsidP="006D5A7C">
      <w:pPr>
        <w:rPr>
          <w:color w:val="000000" w:themeColor="text1"/>
          <w:sz w:val="40"/>
          <w:szCs w:val="40"/>
        </w:rPr>
      </w:pPr>
      <w:r w:rsidRPr="00244AA9">
        <w:rPr>
          <w:color w:val="000000" w:themeColor="text1"/>
          <w:sz w:val="40"/>
          <w:szCs w:val="40"/>
        </w:rPr>
        <w:lastRenderedPageBreak/>
        <w:t>3. Health Status</w:t>
      </w:r>
    </w:p>
    <w:p w14:paraId="055F2E3B" w14:textId="77777777" w:rsidR="006D5A7C" w:rsidRPr="00244AA9" w:rsidRDefault="006D5A7C" w:rsidP="006D5A7C">
      <w:pPr>
        <w:rPr>
          <w:color w:val="000000" w:themeColor="text1"/>
          <w:sz w:val="40"/>
          <w:szCs w:val="40"/>
        </w:rPr>
      </w:pPr>
      <w:r w:rsidRPr="00244AA9">
        <w:rPr>
          <w:color w:val="000000" w:themeColor="text1"/>
          <w:sz w:val="40"/>
          <w:szCs w:val="40"/>
        </w:rPr>
        <w:t xml:space="preserve">   - Fever increases BMR by ~7% per degree Celsius</w:t>
      </w:r>
    </w:p>
    <w:p w14:paraId="2F7D2DF4" w14:textId="77777777" w:rsidR="006D5A7C" w:rsidRPr="00244AA9" w:rsidRDefault="006D5A7C" w:rsidP="006D5A7C">
      <w:pPr>
        <w:rPr>
          <w:color w:val="000000" w:themeColor="text1"/>
          <w:sz w:val="40"/>
          <w:szCs w:val="40"/>
        </w:rPr>
      </w:pPr>
      <w:r w:rsidRPr="00244AA9">
        <w:rPr>
          <w:color w:val="000000" w:themeColor="text1"/>
          <w:sz w:val="40"/>
          <w:szCs w:val="40"/>
        </w:rPr>
        <w:t xml:space="preserve">   - Certain diseases can alter metabolic rate</w:t>
      </w:r>
    </w:p>
    <w:p w14:paraId="7058BD08" w14:textId="77777777" w:rsidR="006D5A7C" w:rsidRPr="00244AA9" w:rsidRDefault="006D5A7C" w:rsidP="006D5A7C">
      <w:pPr>
        <w:rPr>
          <w:color w:val="000000" w:themeColor="text1"/>
          <w:sz w:val="40"/>
          <w:szCs w:val="40"/>
        </w:rPr>
      </w:pPr>
    </w:p>
    <w:p w14:paraId="1758E27B" w14:textId="77777777" w:rsidR="006D5A7C" w:rsidRPr="00244AA9" w:rsidRDefault="006D5A7C" w:rsidP="006D5A7C">
      <w:pPr>
        <w:rPr>
          <w:color w:val="000000" w:themeColor="text1"/>
          <w:sz w:val="40"/>
          <w:szCs w:val="40"/>
        </w:rPr>
      </w:pPr>
      <w:r w:rsidRPr="00244AA9">
        <w:rPr>
          <w:color w:val="000000" w:themeColor="text1"/>
          <w:sz w:val="40"/>
          <w:szCs w:val="40"/>
        </w:rPr>
        <w:t>4. Nutritional Status</w:t>
      </w:r>
    </w:p>
    <w:p w14:paraId="47F544DA" w14:textId="77777777" w:rsidR="006D5A7C" w:rsidRPr="00244AA9" w:rsidRDefault="006D5A7C" w:rsidP="006D5A7C">
      <w:pPr>
        <w:rPr>
          <w:color w:val="000000" w:themeColor="text1"/>
          <w:sz w:val="40"/>
          <w:szCs w:val="40"/>
        </w:rPr>
      </w:pPr>
      <w:r w:rsidRPr="00244AA9">
        <w:rPr>
          <w:color w:val="000000" w:themeColor="text1"/>
          <w:sz w:val="40"/>
          <w:szCs w:val="40"/>
        </w:rPr>
        <w:t xml:space="preserve">   - Prolonged caloric restriction can lower BMR</w:t>
      </w:r>
    </w:p>
    <w:p w14:paraId="275F3391" w14:textId="77777777" w:rsidR="006D5A7C" w:rsidRPr="00244AA9" w:rsidRDefault="006D5A7C" w:rsidP="006D5A7C">
      <w:pPr>
        <w:rPr>
          <w:color w:val="000000" w:themeColor="text1"/>
          <w:sz w:val="40"/>
          <w:szCs w:val="40"/>
        </w:rPr>
      </w:pPr>
      <w:r w:rsidRPr="00244AA9">
        <w:rPr>
          <w:color w:val="000000" w:themeColor="text1"/>
          <w:sz w:val="40"/>
          <w:szCs w:val="40"/>
        </w:rPr>
        <w:t xml:space="preserve">   - Protein deficiency affects metabolic rate</w:t>
      </w:r>
    </w:p>
    <w:p w14:paraId="0A4A0963" w14:textId="77777777" w:rsidR="006D5A7C" w:rsidRPr="00244AA9" w:rsidRDefault="006D5A7C" w:rsidP="006D5A7C">
      <w:pPr>
        <w:rPr>
          <w:color w:val="000000" w:themeColor="text1"/>
          <w:sz w:val="40"/>
          <w:szCs w:val="40"/>
        </w:rPr>
      </w:pPr>
    </w:p>
    <w:p w14:paraId="5556C7EC" w14:textId="77777777" w:rsidR="006D5A7C" w:rsidRPr="00F50002" w:rsidRDefault="006D5A7C" w:rsidP="006D5A7C">
      <w:pPr>
        <w:rPr>
          <w:b/>
          <w:bCs/>
          <w:color w:val="000000" w:themeColor="text1"/>
          <w:sz w:val="48"/>
          <w:szCs w:val="48"/>
        </w:rPr>
      </w:pPr>
      <w:r w:rsidRPr="00F50002">
        <w:rPr>
          <w:b/>
          <w:bCs/>
          <w:color w:val="000000" w:themeColor="text1"/>
          <w:sz w:val="48"/>
          <w:szCs w:val="48"/>
        </w:rPr>
        <w:t>BMR vs RMR</w:t>
      </w:r>
    </w:p>
    <w:p w14:paraId="7D4081F8" w14:textId="77777777" w:rsidR="006D5A7C" w:rsidRPr="00244AA9" w:rsidRDefault="006D5A7C" w:rsidP="006D5A7C">
      <w:pPr>
        <w:rPr>
          <w:color w:val="000000" w:themeColor="text1"/>
          <w:sz w:val="40"/>
          <w:szCs w:val="40"/>
        </w:rPr>
      </w:pPr>
    </w:p>
    <w:p w14:paraId="2EC7141C" w14:textId="77777777" w:rsidR="006D5A7C" w:rsidRPr="00F50002" w:rsidRDefault="006D5A7C" w:rsidP="006D5A7C">
      <w:pPr>
        <w:rPr>
          <w:b/>
          <w:bCs/>
          <w:color w:val="000000" w:themeColor="text1"/>
          <w:sz w:val="40"/>
          <w:szCs w:val="40"/>
        </w:rPr>
      </w:pPr>
      <w:r w:rsidRPr="00F50002">
        <w:rPr>
          <w:b/>
          <w:bCs/>
          <w:color w:val="000000" w:themeColor="text1"/>
          <w:sz w:val="40"/>
          <w:szCs w:val="40"/>
        </w:rPr>
        <w:t>Basal Metabolic Rate (BMR)</w:t>
      </w:r>
    </w:p>
    <w:p w14:paraId="265B4A51" w14:textId="77777777" w:rsidR="006D5A7C" w:rsidRPr="00244AA9" w:rsidRDefault="006D5A7C" w:rsidP="006D5A7C">
      <w:pPr>
        <w:rPr>
          <w:color w:val="000000" w:themeColor="text1"/>
          <w:sz w:val="40"/>
          <w:szCs w:val="40"/>
        </w:rPr>
      </w:pPr>
      <w:r w:rsidRPr="00244AA9">
        <w:rPr>
          <w:color w:val="000000" w:themeColor="text1"/>
          <w:sz w:val="40"/>
          <w:szCs w:val="40"/>
        </w:rPr>
        <w:t>- Measured under strict laboratory conditions</w:t>
      </w:r>
    </w:p>
    <w:p w14:paraId="173EDE98" w14:textId="77777777" w:rsidR="006D5A7C" w:rsidRPr="00244AA9" w:rsidRDefault="006D5A7C" w:rsidP="006D5A7C">
      <w:pPr>
        <w:rPr>
          <w:color w:val="000000" w:themeColor="text1"/>
          <w:sz w:val="40"/>
          <w:szCs w:val="40"/>
        </w:rPr>
      </w:pPr>
      <w:r w:rsidRPr="00244AA9">
        <w:rPr>
          <w:color w:val="000000" w:themeColor="text1"/>
          <w:sz w:val="40"/>
          <w:szCs w:val="40"/>
        </w:rPr>
        <w:t>- 12-hour fast required</w:t>
      </w:r>
    </w:p>
    <w:p w14:paraId="61EE268A" w14:textId="77777777" w:rsidR="006D5A7C" w:rsidRPr="00244AA9" w:rsidRDefault="006D5A7C" w:rsidP="006D5A7C">
      <w:pPr>
        <w:rPr>
          <w:color w:val="000000" w:themeColor="text1"/>
          <w:sz w:val="40"/>
          <w:szCs w:val="40"/>
        </w:rPr>
      </w:pPr>
      <w:r w:rsidRPr="00244AA9">
        <w:rPr>
          <w:color w:val="000000" w:themeColor="text1"/>
          <w:sz w:val="40"/>
          <w:szCs w:val="40"/>
        </w:rPr>
        <w:t>- Complete physical and mental rest</w:t>
      </w:r>
    </w:p>
    <w:p w14:paraId="08495441" w14:textId="77777777" w:rsidR="006D5A7C" w:rsidRPr="00244AA9" w:rsidRDefault="006D5A7C" w:rsidP="006D5A7C">
      <w:pPr>
        <w:rPr>
          <w:color w:val="000000" w:themeColor="text1"/>
          <w:sz w:val="40"/>
          <w:szCs w:val="40"/>
        </w:rPr>
      </w:pPr>
      <w:r w:rsidRPr="00244AA9">
        <w:rPr>
          <w:color w:val="000000" w:themeColor="text1"/>
          <w:sz w:val="40"/>
          <w:szCs w:val="40"/>
        </w:rPr>
        <w:t>- Controlled temperature environment</w:t>
      </w:r>
    </w:p>
    <w:p w14:paraId="0031E61C" w14:textId="77777777" w:rsidR="006D5A7C" w:rsidRPr="00244AA9" w:rsidRDefault="006D5A7C" w:rsidP="006D5A7C">
      <w:pPr>
        <w:rPr>
          <w:color w:val="000000" w:themeColor="text1"/>
          <w:sz w:val="40"/>
          <w:szCs w:val="40"/>
        </w:rPr>
      </w:pPr>
      <w:r w:rsidRPr="00244AA9">
        <w:rPr>
          <w:color w:val="000000" w:themeColor="text1"/>
          <w:sz w:val="40"/>
          <w:szCs w:val="40"/>
        </w:rPr>
        <w:t>- Morning measurement after overnight sleep</w:t>
      </w:r>
    </w:p>
    <w:p w14:paraId="15555EE5" w14:textId="77777777" w:rsidR="006D5A7C" w:rsidRPr="00244AA9" w:rsidRDefault="006D5A7C" w:rsidP="006D5A7C">
      <w:pPr>
        <w:rPr>
          <w:color w:val="000000" w:themeColor="text1"/>
          <w:sz w:val="40"/>
          <w:szCs w:val="40"/>
        </w:rPr>
      </w:pPr>
    </w:p>
    <w:p w14:paraId="07263CCE" w14:textId="77777777" w:rsidR="006D5A7C" w:rsidRPr="00F50002" w:rsidRDefault="006D5A7C" w:rsidP="006D5A7C">
      <w:pPr>
        <w:rPr>
          <w:b/>
          <w:bCs/>
          <w:color w:val="000000" w:themeColor="text1"/>
          <w:sz w:val="40"/>
          <w:szCs w:val="40"/>
        </w:rPr>
      </w:pPr>
      <w:r w:rsidRPr="00F50002">
        <w:rPr>
          <w:b/>
          <w:bCs/>
          <w:color w:val="000000" w:themeColor="text1"/>
          <w:sz w:val="40"/>
          <w:szCs w:val="40"/>
        </w:rPr>
        <w:lastRenderedPageBreak/>
        <w:t>Resting Metabolic Rate (RMR)</w:t>
      </w:r>
    </w:p>
    <w:p w14:paraId="60F762DD" w14:textId="77777777" w:rsidR="006D5A7C" w:rsidRPr="00244AA9" w:rsidRDefault="006D5A7C" w:rsidP="006D5A7C">
      <w:pPr>
        <w:rPr>
          <w:color w:val="000000" w:themeColor="text1"/>
          <w:sz w:val="40"/>
          <w:szCs w:val="40"/>
        </w:rPr>
      </w:pPr>
      <w:r w:rsidRPr="00244AA9">
        <w:rPr>
          <w:color w:val="000000" w:themeColor="text1"/>
          <w:sz w:val="40"/>
          <w:szCs w:val="40"/>
        </w:rPr>
        <w:t>- More practical measurement</w:t>
      </w:r>
    </w:p>
    <w:p w14:paraId="0D9894E2" w14:textId="77777777" w:rsidR="006D5A7C" w:rsidRPr="00244AA9" w:rsidRDefault="006D5A7C" w:rsidP="006D5A7C">
      <w:pPr>
        <w:rPr>
          <w:color w:val="000000" w:themeColor="text1"/>
          <w:sz w:val="40"/>
          <w:szCs w:val="40"/>
        </w:rPr>
      </w:pPr>
      <w:r w:rsidRPr="00244AA9">
        <w:rPr>
          <w:color w:val="000000" w:themeColor="text1"/>
          <w:sz w:val="40"/>
          <w:szCs w:val="40"/>
        </w:rPr>
        <w:t>- Less stringent conditions</w:t>
      </w:r>
    </w:p>
    <w:p w14:paraId="31944A90" w14:textId="77777777" w:rsidR="006D5A7C" w:rsidRPr="00244AA9" w:rsidRDefault="006D5A7C" w:rsidP="006D5A7C">
      <w:pPr>
        <w:rPr>
          <w:color w:val="000000" w:themeColor="text1"/>
          <w:sz w:val="40"/>
          <w:szCs w:val="40"/>
        </w:rPr>
      </w:pPr>
      <w:r w:rsidRPr="00244AA9">
        <w:rPr>
          <w:color w:val="000000" w:themeColor="text1"/>
          <w:sz w:val="40"/>
          <w:szCs w:val="40"/>
        </w:rPr>
        <w:t>- 4-hour fast, typically required</w:t>
      </w:r>
    </w:p>
    <w:p w14:paraId="20FD5373" w14:textId="77777777" w:rsidR="006D5A7C" w:rsidRPr="00244AA9" w:rsidRDefault="006D5A7C" w:rsidP="006D5A7C">
      <w:pPr>
        <w:rPr>
          <w:color w:val="000000" w:themeColor="text1"/>
          <w:sz w:val="40"/>
          <w:szCs w:val="40"/>
        </w:rPr>
      </w:pPr>
      <w:r w:rsidRPr="00244AA9">
        <w:rPr>
          <w:color w:val="000000" w:themeColor="text1"/>
          <w:sz w:val="40"/>
          <w:szCs w:val="40"/>
        </w:rPr>
        <w:t>- More commonly used in clinical settings</w:t>
      </w:r>
    </w:p>
    <w:p w14:paraId="31773427" w14:textId="77777777" w:rsidR="006D5A7C" w:rsidRPr="00244AA9" w:rsidRDefault="006D5A7C" w:rsidP="006D5A7C">
      <w:pPr>
        <w:rPr>
          <w:color w:val="000000" w:themeColor="text1"/>
          <w:sz w:val="40"/>
          <w:szCs w:val="40"/>
        </w:rPr>
      </w:pPr>
      <w:r w:rsidRPr="00244AA9">
        <w:rPr>
          <w:color w:val="000000" w:themeColor="text1"/>
          <w:sz w:val="40"/>
          <w:szCs w:val="40"/>
        </w:rPr>
        <w:t>- Generally, 10-20% higher than BMR</w:t>
      </w:r>
    </w:p>
    <w:p w14:paraId="451879AF" w14:textId="77777777" w:rsidR="006D5A7C" w:rsidRPr="00244AA9" w:rsidRDefault="006D5A7C" w:rsidP="006D5A7C">
      <w:pPr>
        <w:rPr>
          <w:color w:val="000000" w:themeColor="text1"/>
          <w:sz w:val="40"/>
          <w:szCs w:val="40"/>
        </w:rPr>
      </w:pPr>
    </w:p>
    <w:p w14:paraId="57010D48" w14:textId="77777777" w:rsidR="006D5A7C" w:rsidRPr="00244AA9" w:rsidRDefault="006D5A7C" w:rsidP="006D5A7C">
      <w:pPr>
        <w:rPr>
          <w:color w:val="000000" w:themeColor="text1"/>
          <w:sz w:val="40"/>
          <w:szCs w:val="40"/>
        </w:rPr>
      </w:pPr>
      <w:r w:rsidRPr="00244AA9">
        <w:rPr>
          <w:color w:val="000000" w:themeColor="text1"/>
          <w:sz w:val="40"/>
          <w:szCs w:val="40"/>
        </w:rPr>
        <w:t>Calculation Methods</w:t>
      </w:r>
    </w:p>
    <w:p w14:paraId="5E6773C6" w14:textId="77777777" w:rsidR="006D5A7C" w:rsidRPr="00244AA9" w:rsidRDefault="006D5A7C" w:rsidP="006D5A7C">
      <w:pPr>
        <w:rPr>
          <w:color w:val="000000" w:themeColor="text1"/>
          <w:sz w:val="40"/>
          <w:szCs w:val="40"/>
        </w:rPr>
      </w:pPr>
    </w:p>
    <w:p w14:paraId="41D14CFE" w14:textId="77777777" w:rsidR="006D5A7C" w:rsidRPr="00244AA9" w:rsidRDefault="006D5A7C" w:rsidP="006D5A7C">
      <w:pPr>
        <w:rPr>
          <w:color w:val="000000" w:themeColor="text1"/>
          <w:sz w:val="40"/>
          <w:szCs w:val="40"/>
        </w:rPr>
      </w:pPr>
      <w:r w:rsidRPr="00244AA9">
        <w:rPr>
          <w:color w:val="000000" w:themeColor="text1"/>
          <w:sz w:val="40"/>
          <w:szCs w:val="40"/>
        </w:rPr>
        <w:t>Harris-Benedict Equation (Original - 1919)</w:t>
      </w:r>
    </w:p>
    <w:p w14:paraId="158392DA" w14:textId="77777777" w:rsidR="006D5A7C" w:rsidRPr="00244AA9" w:rsidRDefault="006D5A7C" w:rsidP="006D5A7C">
      <w:pPr>
        <w:rPr>
          <w:color w:val="000000" w:themeColor="text1"/>
          <w:sz w:val="40"/>
          <w:szCs w:val="40"/>
        </w:rPr>
      </w:pPr>
    </w:p>
    <w:p w14:paraId="73A58238" w14:textId="77777777" w:rsidR="006D5A7C" w:rsidRPr="00244AA9" w:rsidRDefault="006D5A7C" w:rsidP="006D5A7C">
      <w:pPr>
        <w:rPr>
          <w:color w:val="000000" w:themeColor="text1"/>
          <w:sz w:val="40"/>
          <w:szCs w:val="40"/>
        </w:rPr>
      </w:pPr>
      <w:r w:rsidRPr="00244AA9">
        <w:rPr>
          <w:color w:val="000000" w:themeColor="text1"/>
          <w:sz w:val="40"/>
          <w:szCs w:val="40"/>
        </w:rPr>
        <w:t>Men: BMR = 66.5 + (13.75 × weight in kg) + (5.003 × height in cm) - (6.755 × age in years)</w:t>
      </w:r>
    </w:p>
    <w:p w14:paraId="2F81940F" w14:textId="77777777" w:rsidR="006D5A7C" w:rsidRPr="00244AA9" w:rsidRDefault="006D5A7C" w:rsidP="006D5A7C">
      <w:pPr>
        <w:rPr>
          <w:color w:val="000000" w:themeColor="text1"/>
          <w:sz w:val="40"/>
          <w:szCs w:val="40"/>
        </w:rPr>
      </w:pPr>
    </w:p>
    <w:p w14:paraId="1919C4B7" w14:textId="77777777" w:rsidR="006D5A7C" w:rsidRPr="00244AA9" w:rsidRDefault="006D5A7C" w:rsidP="006D5A7C">
      <w:pPr>
        <w:rPr>
          <w:color w:val="000000" w:themeColor="text1"/>
          <w:sz w:val="40"/>
          <w:szCs w:val="40"/>
        </w:rPr>
      </w:pPr>
      <w:r w:rsidRPr="00244AA9">
        <w:rPr>
          <w:color w:val="000000" w:themeColor="text1"/>
          <w:sz w:val="40"/>
          <w:szCs w:val="40"/>
        </w:rPr>
        <w:t>Women: BMR = 655.1 + (9.563 × weight in kg) + (1.850 × height in cm) - (4.676 × age in years)</w:t>
      </w:r>
    </w:p>
    <w:p w14:paraId="0C9C5BFA" w14:textId="77777777" w:rsidR="006D5A7C" w:rsidRPr="00244AA9" w:rsidRDefault="006D5A7C" w:rsidP="006D5A7C">
      <w:pPr>
        <w:rPr>
          <w:color w:val="000000" w:themeColor="text1"/>
          <w:sz w:val="40"/>
          <w:szCs w:val="40"/>
        </w:rPr>
      </w:pPr>
    </w:p>
    <w:p w14:paraId="658141D6" w14:textId="77777777" w:rsidR="006D5A7C" w:rsidRDefault="006D5A7C" w:rsidP="006D5A7C">
      <w:pPr>
        <w:rPr>
          <w:color w:val="000000" w:themeColor="text1"/>
          <w:sz w:val="40"/>
          <w:szCs w:val="40"/>
        </w:rPr>
      </w:pPr>
    </w:p>
    <w:p w14:paraId="2AC79B8A" w14:textId="77777777" w:rsidR="006D5A7C" w:rsidRPr="00244AA9" w:rsidRDefault="006D5A7C" w:rsidP="006D5A7C">
      <w:pPr>
        <w:rPr>
          <w:color w:val="000000" w:themeColor="text1"/>
          <w:sz w:val="40"/>
          <w:szCs w:val="40"/>
        </w:rPr>
      </w:pPr>
      <w:r w:rsidRPr="00244AA9">
        <w:rPr>
          <w:color w:val="000000" w:themeColor="text1"/>
          <w:sz w:val="40"/>
          <w:szCs w:val="40"/>
        </w:rPr>
        <w:lastRenderedPageBreak/>
        <w:t>Harris-Benedict Equation (Revised - 1984)</w:t>
      </w:r>
    </w:p>
    <w:p w14:paraId="46A6CD15" w14:textId="77777777" w:rsidR="006D5A7C" w:rsidRPr="00244AA9" w:rsidRDefault="006D5A7C" w:rsidP="006D5A7C">
      <w:pPr>
        <w:rPr>
          <w:color w:val="000000" w:themeColor="text1"/>
          <w:sz w:val="40"/>
          <w:szCs w:val="40"/>
        </w:rPr>
      </w:pPr>
    </w:p>
    <w:p w14:paraId="08167134" w14:textId="77777777" w:rsidR="006D5A7C" w:rsidRPr="00244AA9" w:rsidRDefault="006D5A7C" w:rsidP="006D5A7C">
      <w:pPr>
        <w:rPr>
          <w:color w:val="000000" w:themeColor="text1"/>
          <w:sz w:val="40"/>
          <w:szCs w:val="40"/>
        </w:rPr>
      </w:pPr>
      <w:r w:rsidRPr="00244AA9">
        <w:rPr>
          <w:color w:val="000000" w:themeColor="text1"/>
          <w:sz w:val="40"/>
          <w:szCs w:val="40"/>
        </w:rPr>
        <w:t>Men: BMR = 88.362 + (13.397 × weight in kg) + (4.799 × height in cm) - (5.677 × age in years)</w:t>
      </w:r>
    </w:p>
    <w:p w14:paraId="600191CF" w14:textId="77777777" w:rsidR="006D5A7C" w:rsidRPr="00244AA9" w:rsidRDefault="006D5A7C" w:rsidP="006D5A7C">
      <w:pPr>
        <w:rPr>
          <w:color w:val="000000" w:themeColor="text1"/>
          <w:sz w:val="40"/>
          <w:szCs w:val="40"/>
        </w:rPr>
      </w:pPr>
    </w:p>
    <w:p w14:paraId="37439BB3" w14:textId="77777777" w:rsidR="006D5A7C" w:rsidRPr="00244AA9" w:rsidRDefault="006D5A7C" w:rsidP="006D5A7C">
      <w:pPr>
        <w:rPr>
          <w:color w:val="000000" w:themeColor="text1"/>
          <w:sz w:val="40"/>
          <w:szCs w:val="40"/>
        </w:rPr>
      </w:pPr>
      <w:r w:rsidRPr="00244AA9">
        <w:rPr>
          <w:color w:val="000000" w:themeColor="text1"/>
          <w:sz w:val="40"/>
          <w:szCs w:val="40"/>
        </w:rPr>
        <w:t>Women: BMR = 447.593 + (9.247 × weight in kg) + (3.098 × height in cm) - (4.330 × age in years)</w:t>
      </w:r>
    </w:p>
    <w:p w14:paraId="37B8F247" w14:textId="77777777" w:rsidR="006D5A7C" w:rsidRPr="00244AA9" w:rsidRDefault="006D5A7C" w:rsidP="006D5A7C">
      <w:pPr>
        <w:rPr>
          <w:color w:val="000000" w:themeColor="text1"/>
          <w:sz w:val="40"/>
          <w:szCs w:val="40"/>
        </w:rPr>
      </w:pPr>
    </w:p>
    <w:p w14:paraId="4D3355E0" w14:textId="77777777" w:rsidR="006D5A7C" w:rsidRPr="00244AA9" w:rsidRDefault="006D5A7C" w:rsidP="006D5A7C">
      <w:pPr>
        <w:rPr>
          <w:color w:val="000000" w:themeColor="text1"/>
          <w:sz w:val="40"/>
          <w:szCs w:val="40"/>
        </w:rPr>
      </w:pPr>
      <w:r w:rsidRPr="00244AA9">
        <w:rPr>
          <w:color w:val="000000" w:themeColor="text1"/>
          <w:sz w:val="40"/>
          <w:szCs w:val="40"/>
        </w:rPr>
        <w:t>Mifflin-St Jeor Equation (1990) - Most Accurate for General Population</w:t>
      </w:r>
    </w:p>
    <w:p w14:paraId="4572422C" w14:textId="77777777" w:rsidR="006D5A7C" w:rsidRPr="00244AA9" w:rsidRDefault="006D5A7C" w:rsidP="006D5A7C">
      <w:pPr>
        <w:rPr>
          <w:color w:val="000000" w:themeColor="text1"/>
          <w:sz w:val="40"/>
          <w:szCs w:val="40"/>
        </w:rPr>
      </w:pPr>
    </w:p>
    <w:p w14:paraId="4B617CFB" w14:textId="77777777" w:rsidR="006D5A7C" w:rsidRPr="00244AA9" w:rsidRDefault="006D5A7C" w:rsidP="006D5A7C">
      <w:pPr>
        <w:rPr>
          <w:color w:val="000000" w:themeColor="text1"/>
          <w:sz w:val="40"/>
          <w:szCs w:val="40"/>
        </w:rPr>
      </w:pPr>
      <w:r w:rsidRPr="00244AA9">
        <w:rPr>
          <w:color w:val="000000" w:themeColor="text1"/>
          <w:sz w:val="40"/>
          <w:szCs w:val="40"/>
        </w:rPr>
        <w:t>Men: BMR = (10 × weight in kg) + (6.25 × height in cm) - (5 × age in years) + 5</w:t>
      </w:r>
    </w:p>
    <w:p w14:paraId="760491B5" w14:textId="77777777" w:rsidR="006D5A7C" w:rsidRPr="00244AA9" w:rsidRDefault="006D5A7C" w:rsidP="006D5A7C">
      <w:pPr>
        <w:rPr>
          <w:color w:val="000000" w:themeColor="text1"/>
          <w:sz w:val="40"/>
          <w:szCs w:val="40"/>
        </w:rPr>
      </w:pPr>
    </w:p>
    <w:p w14:paraId="2856B581" w14:textId="77777777" w:rsidR="006D5A7C" w:rsidRPr="00244AA9" w:rsidRDefault="006D5A7C" w:rsidP="006D5A7C">
      <w:pPr>
        <w:rPr>
          <w:color w:val="000000" w:themeColor="text1"/>
          <w:sz w:val="40"/>
          <w:szCs w:val="40"/>
        </w:rPr>
      </w:pPr>
      <w:r w:rsidRPr="00244AA9">
        <w:rPr>
          <w:color w:val="000000" w:themeColor="text1"/>
          <w:sz w:val="40"/>
          <w:szCs w:val="40"/>
        </w:rPr>
        <w:t>Women: BMR = (10 × weight in kg) + (6.25 × height in cm) - (5 × age in years) - 161</w:t>
      </w:r>
    </w:p>
    <w:p w14:paraId="217DED4F" w14:textId="77777777" w:rsidR="006D5A7C" w:rsidRPr="00244AA9" w:rsidRDefault="006D5A7C" w:rsidP="006D5A7C">
      <w:pPr>
        <w:rPr>
          <w:color w:val="000000" w:themeColor="text1"/>
          <w:sz w:val="40"/>
          <w:szCs w:val="40"/>
        </w:rPr>
      </w:pPr>
    </w:p>
    <w:p w14:paraId="7705A233" w14:textId="77777777" w:rsidR="006D5A7C" w:rsidRDefault="006D5A7C" w:rsidP="006D5A7C">
      <w:pPr>
        <w:rPr>
          <w:color w:val="000000" w:themeColor="text1"/>
          <w:sz w:val="40"/>
          <w:szCs w:val="40"/>
        </w:rPr>
      </w:pPr>
    </w:p>
    <w:p w14:paraId="2E2C68B4" w14:textId="77777777" w:rsidR="006D5A7C" w:rsidRDefault="006D5A7C" w:rsidP="006D5A7C">
      <w:pPr>
        <w:rPr>
          <w:color w:val="000000" w:themeColor="text1"/>
          <w:sz w:val="40"/>
          <w:szCs w:val="40"/>
        </w:rPr>
      </w:pPr>
    </w:p>
    <w:p w14:paraId="78B983B3" w14:textId="77777777" w:rsidR="006D5A7C" w:rsidRPr="00F50002" w:rsidRDefault="006D5A7C" w:rsidP="006D5A7C">
      <w:pPr>
        <w:rPr>
          <w:b/>
          <w:bCs/>
          <w:color w:val="000000" w:themeColor="text1"/>
          <w:sz w:val="48"/>
          <w:szCs w:val="48"/>
        </w:rPr>
      </w:pPr>
      <w:r w:rsidRPr="00F50002">
        <w:rPr>
          <w:b/>
          <w:bCs/>
          <w:color w:val="000000" w:themeColor="text1"/>
          <w:sz w:val="48"/>
          <w:szCs w:val="48"/>
        </w:rPr>
        <w:lastRenderedPageBreak/>
        <w:t>Applications and Uses</w:t>
      </w:r>
    </w:p>
    <w:p w14:paraId="7FFE60B6" w14:textId="77777777" w:rsidR="006D5A7C" w:rsidRPr="00244AA9" w:rsidRDefault="006D5A7C" w:rsidP="006D5A7C">
      <w:pPr>
        <w:rPr>
          <w:color w:val="000000" w:themeColor="text1"/>
          <w:sz w:val="40"/>
          <w:szCs w:val="40"/>
        </w:rPr>
      </w:pPr>
    </w:p>
    <w:p w14:paraId="5CD11B87" w14:textId="77777777" w:rsidR="006D5A7C" w:rsidRPr="00F50002" w:rsidRDefault="006D5A7C" w:rsidP="006D5A7C">
      <w:pPr>
        <w:rPr>
          <w:b/>
          <w:bCs/>
          <w:color w:val="000000" w:themeColor="text1"/>
          <w:sz w:val="40"/>
          <w:szCs w:val="40"/>
        </w:rPr>
      </w:pPr>
      <w:r w:rsidRPr="00F50002">
        <w:rPr>
          <w:b/>
          <w:bCs/>
          <w:color w:val="000000" w:themeColor="text1"/>
          <w:sz w:val="40"/>
          <w:szCs w:val="40"/>
        </w:rPr>
        <w:t>Weight Management</w:t>
      </w:r>
    </w:p>
    <w:p w14:paraId="5D19FC28" w14:textId="77777777" w:rsidR="006D5A7C" w:rsidRPr="00244AA9" w:rsidRDefault="006D5A7C" w:rsidP="006D5A7C">
      <w:pPr>
        <w:rPr>
          <w:color w:val="000000" w:themeColor="text1"/>
          <w:sz w:val="40"/>
          <w:szCs w:val="40"/>
        </w:rPr>
      </w:pPr>
      <w:r w:rsidRPr="00244AA9">
        <w:rPr>
          <w:color w:val="000000" w:themeColor="text1"/>
          <w:sz w:val="40"/>
          <w:szCs w:val="40"/>
        </w:rPr>
        <w:t>- Caloric Planning: Determining daily caloric needs</w:t>
      </w:r>
    </w:p>
    <w:p w14:paraId="48EB7CDF" w14:textId="77777777" w:rsidR="006D5A7C" w:rsidRPr="00244AA9" w:rsidRDefault="006D5A7C" w:rsidP="006D5A7C">
      <w:pPr>
        <w:rPr>
          <w:color w:val="000000" w:themeColor="text1"/>
          <w:sz w:val="40"/>
          <w:szCs w:val="40"/>
        </w:rPr>
      </w:pPr>
      <w:r w:rsidRPr="00244AA9">
        <w:rPr>
          <w:color w:val="000000" w:themeColor="text1"/>
          <w:sz w:val="40"/>
          <w:szCs w:val="40"/>
        </w:rPr>
        <w:t>- Weight Loss: Creating appropriate caloric deficits</w:t>
      </w:r>
    </w:p>
    <w:p w14:paraId="0D2257E6" w14:textId="77777777" w:rsidR="006D5A7C" w:rsidRPr="00244AA9" w:rsidRDefault="006D5A7C" w:rsidP="006D5A7C">
      <w:pPr>
        <w:rPr>
          <w:color w:val="000000" w:themeColor="text1"/>
          <w:sz w:val="40"/>
          <w:szCs w:val="40"/>
        </w:rPr>
      </w:pPr>
      <w:r w:rsidRPr="00244AA9">
        <w:rPr>
          <w:color w:val="000000" w:themeColor="text1"/>
          <w:sz w:val="40"/>
          <w:szCs w:val="40"/>
        </w:rPr>
        <w:t>- Weight Gain: Establishing caloric surpluses</w:t>
      </w:r>
    </w:p>
    <w:p w14:paraId="7992C0B5" w14:textId="77777777" w:rsidR="006D5A7C" w:rsidRPr="00244AA9" w:rsidRDefault="006D5A7C" w:rsidP="006D5A7C">
      <w:pPr>
        <w:rPr>
          <w:color w:val="000000" w:themeColor="text1"/>
          <w:sz w:val="40"/>
          <w:szCs w:val="40"/>
        </w:rPr>
      </w:pPr>
      <w:r w:rsidRPr="00244AA9">
        <w:rPr>
          <w:color w:val="000000" w:themeColor="text1"/>
          <w:sz w:val="40"/>
          <w:szCs w:val="40"/>
        </w:rPr>
        <w:t>- Maintenance: Balancing energy intake and expenditure</w:t>
      </w:r>
    </w:p>
    <w:p w14:paraId="0DF7DBC3" w14:textId="77777777" w:rsidR="006D5A7C" w:rsidRPr="00244AA9" w:rsidRDefault="006D5A7C" w:rsidP="006D5A7C">
      <w:pPr>
        <w:rPr>
          <w:color w:val="000000" w:themeColor="text1"/>
          <w:sz w:val="40"/>
          <w:szCs w:val="40"/>
        </w:rPr>
      </w:pPr>
    </w:p>
    <w:p w14:paraId="78B692FD" w14:textId="77777777" w:rsidR="006D5A7C" w:rsidRPr="00F50002" w:rsidRDefault="006D5A7C" w:rsidP="006D5A7C">
      <w:pPr>
        <w:rPr>
          <w:b/>
          <w:bCs/>
          <w:color w:val="000000" w:themeColor="text1"/>
          <w:sz w:val="40"/>
          <w:szCs w:val="40"/>
        </w:rPr>
      </w:pPr>
      <w:r w:rsidRPr="00F50002">
        <w:rPr>
          <w:b/>
          <w:bCs/>
          <w:color w:val="000000" w:themeColor="text1"/>
          <w:sz w:val="40"/>
          <w:szCs w:val="40"/>
        </w:rPr>
        <w:t>Clinical Applications</w:t>
      </w:r>
    </w:p>
    <w:p w14:paraId="0F31FB3C" w14:textId="77777777" w:rsidR="006D5A7C" w:rsidRPr="00244AA9" w:rsidRDefault="006D5A7C" w:rsidP="006D5A7C">
      <w:pPr>
        <w:rPr>
          <w:color w:val="000000" w:themeColor="text1"/>
          <w:sz w:val="40"/>
          <w:szCs w:val="40"/>
        </w:rPr>
      </w:pPr>
      <w:r w:rsidRPr="00244AA9">
        <w:rPr>
          <w:color w:val="000000" w:themeColor="text1"/>
          <w:sz w:val="40"/>
          <w:szCs w:val="40"/>
        </w:rPr>
        <w:t>- Nutritional Assessment: Evaluating metabolic health</w:t>
      </w:r>
    </w:p>
    <w:p w14:paraId="0B7FE213" w14:textId="77777777" w:rsidR="006D5A7C" w:rsidRPr="00244AA9" w:rsidRDefault="006D5A7C" w:rsidP="006D5A7C">
      <w:pPr>
        <w:rPr>
          <w:color w:val="000000" w:themeColor="text1"/>
          <w:sz w:val="40"/>
          <w:szCs w:val="40"/>
        </w:rPr>
      </w:pPr>
      <w:r w:rsidRPr="00244AA9">
        <w:rPr>
          <w:color w:val="000000" w:themeColor="text1"/>
          <w:sz w:val="40"/>
          <w:szCs w:val="40"/>
        </w:rPr>
        <w:t>- Medical Diagnosis: Identifying metabolic disorders</w:t>
      </w:r>
    </w:p>
    <w:p w14:paraId="4410ABFF" w14:textId="77777777" w:rsidR="006D5A7C" w:rsidRPr="00244AA9" w:rsidRDefault="006D5A7C" w:rsidP="006D5A7C">
      <w:pPr>
        <w:rPr>
          <w:color w:val="000000" w:themeColor="text1"/>
          <w:sz w:val="40"/>
          <w:szCs w:val="40"/>
        </w:rPr>
      </w:pPr>
      <w:r w:rsidRPr="00244AA9">
        <w:rPr>
          <w:color w:val="000000" w:themeColor="text1"/>
          <w:sz w:val="40"/>
          <w:szCs w:val="40"/>
        </w:rPr>
        <w:t>- Treatment Planning: Developing nutrition interventions</w:t>
      </w:r>
    </w:p>
    <w:p w14:paraId="4EA33F36" w14:textId="77777777" w:rsidR="006D5A7C" w:rsidRPr="00244AA9" w:rsidRDefault="006D5A7C" w:rsidP="006D5A7C">
      <w:pPr>
        <w:rPr>
          <w:color w:val="000000" w:themeColor="text1"/>
          <w:sz w:val="40"/>
          <w:szCs w:val="40"/>
        </w:rPr>
      </w:pPr>
      <w:r w:rsidRPr="00244AA9">
        <w:rPr>
          <w:color w:val="000000" w:themeColor="text1"/>
          <w:sz w:val="40"/>
          <w:szCs w:val="40"/>
        </w:rPr>
        <w:t>- Research: Studying metabolic responses</w:t>
      </w:r>
    </w:p>
    <w:p w14:paraId="67BCD1D5" w14:textId="77777777" w:rsidR="006D5A7C" w:rsidRPr="00244AA9" w:rsidRDefault="006D5A7C" w:rsidP="006D5A7C">
      <w:pPr>
        <w:rPr>
          <w:color w:val="000000" w:themeColor="text1"/>
          <w:sz w:val="40"/>
          <w:szCs w:val="40"/>
        </w:rPr>
      </w:pPr>
    </w:p>
    <w:p w14:paraId="51CAC2B4" w14:textId="77777777" w:rsidR="006D5A7C" w:rsidRPr="00F50002" w:rsidRDefault="006D5A7C" w:rsidP="006D5A7C">
      <w:pPr>
        <w:rPr>
          <w:b/>
          <w:bCs/>
          <w:color w:val="000000" w:themeColor="text1"/>
          <w:sz w:val="40"/>
          <w:szCs w:val="40"/>
        </w:rPr>
      </w:pPr>
      <w:r w:rsidRPr="00F50002">
        <w:rPr>
          <w:b/>
          <w:bCs/>
          <w:color w:val="000000" w:themeColor="text1"/>
          <w:sz w:val="40"/>
          <w:szCs w:val="40"/>
        </w:rPr>
        <w:lastRenderedPageBreak/>
        <w:t>Sports and Fitness</w:t>
      </w:r>
    </w:p>
    <w:p w14:paraId="6A9C4390" w14:textId="77777777" w:rsidR="006D5A7C" w:rsidRPr="00244AA9" w:rsidRDefault="006D5A7C" w:rsidP="006D5A7C">
      <w:pPr>
        <w:rPr>
          <w:color w:val="000000" w:themeColor="text1"/>
          <w:sz w:val="40"/>
          <w:szCs w:val="40"/>
        </w:rPr>
      </w:pPr>
      <w:r w:rsidRPr="00244AA9">
        <w:rPr>
          <w:color w:val="000000" w:themeColor="text1"/>
          <w:sz w:val="40"/>
          <w:szCs w:val="40"/>
        </w:rPr>
        <w:t>- Athletic Performance: Optimizing energy intake</w:t>
      </w:r>
    </w:p>
    <w:p w14:paraId="07D8D2CB" w14:textId="77777777" w:rsidR="006D5A7C" w:rsidRPr="00244AA9" w:rsidRDefault="006D5A7C" w:rsidP="006D5A7C">
      <w:pPr>
        <w:rPr>
          <w:color w:val="000000" w:themeColor="text1"/>
          <w:sz w:val="40"/>
          <w:szCs w:val="40"/>
        </w:rPr>
      </w:pPr>
      <w:r w:rsidRPr="00244AA9">
        <w:rPr>
          <w:color w:val="000000" w:themeColor="text1"/>
          <w:sz w:val="40"/>
          <w:szCs w:val="40"/>
        </w:rPr>
        <w:t>- Training Programs: Adjusting nutrition for training demands</w:t>
      </w:r>
    </w:p>
    <w:p w14:paraId="241B634E" w14:textId="77777777" w:rsidR="006D5A7C" w:rsidRPr="00244AA9" w:rsidRDefault="006D5A7C" w:rsidP="006D5A7C">
      <w:pPr>
        <w:rPr>
          <w:color w:val="000000" w:themeColor="text1"/>
          <w:sz w:val="40"/>
          <w:szCs w:val="40"/>
        </w:rPr>
      </w:pPr>
      <w:r w:rsidRPr="00244AA9">
        <w:rPr>
          <w:color w:val="000000" w:themeColor="text1"/>
          <w:sz w:val="40"/>
          <w:szCs w:val="40"/>
        </w:rPr>
        <w:t>- Recovery: Ensuring adequate energy for restoration</w:t>
      </w:r>
    </w:p>
    <w:p w14:paraId="49BD6B98" w14:textId="77777777" w:rsidR="006D5A7C" w:rsidRDefault="006D5A7C" w:rsidP="006D5A7C">
      <w:pPr>
        <w:rPr>
          <w:color w:val="000000" w:themeColor="text1"/>
          <w:sz w:val="40"/>
          <w:szCs w:val="40"/>
        </w:rPr>
      </w:pPr>
    </w:p>
    <w:p w14:paraId="02D59245" w14:textId="77777777" w:rsidR="006D5A7C" w:rsidRPr="00F50002" w:rsidRDefault="006D5A7C" w:rsidP="006D5A7C">
      <w:pPr>
        <w:rPr>
          <w:b/>
          <w:bCs/>
          <w:color w:val="000000" w:themeColor="text1"/>
          <w:sz w:val="40"/>
          <w:szCs w:val="40"/>
        </w:rPr>
      </w:pPr>
      <w:r w:rsidRPr="00F50002">
        <w:rPr>
          <w:b/>
          <w:bCs/>
          <w:color w:val="000000" w:themeColor="text1"/>
          <w:sz w:val="40"/>
          <w:szCs w:val="40"/>
        </w:rPr>
        <w:t>Population Health Studies</w:t>
      </w:r>
    </w:p>
    <w:p w14:paraId="565911B2" w14:textId="77777777" w:rsidR="006D5A7C" w:rsidRPr="00244AA9" w:rsidRDefault="006D5A7C" w:rsidP="006D5A7C">
      <w:pPr>
        <w:rPr>
          <w:color w:val="000000" w:themeColor="text1"/>
          <w:sz w:val="40"/>
          <w:szCs w:val="40"/>
        </w:rPr>
      </w:pPr>
      <w:r w:rsidRPr="00244AA9">
        <w:rPr>
          <w:color w:val="000000" w:themeColor="text1"/>
          <w:sz w:val="40"/>
          <w:szCs w:val="40"/>
        </w:rPr>
        <w:t>- Epidemiological Research: Understanding metabolic patterns</w:t>
      </w:r>
    </w:p>
    <w:p w14:paraId="3208AF16" w14:textId="77777777" w:rsidR="006D5A7C" w:rsidRPr="00244AA9" w:rsidRDefault="006D5A7C" w:rsidP="006D5A7C">
      <w:pPr>
        <w:rPr>
          <w:color w:val="000000" w:themeColor="text1"/>
          <w:sz w:val="40"/>
          <w:szCs w:val="40"/>
        </w:rPr>
      </w:pPr>
      <w:r w:rsidRPr="00244AA9">
        <w:rPr>
          <w:color w:val="000000" w:themeColor="text1"/>
          <w:sz w:val="40"/>
          <w:szCs w:val="40"/>
        </w:rPr>
        <w:t>- Public Health: Developing dietary guidelines</w:t>
      </w:r>
    </w:p>
    <w:p w14:paraId="1231AC2C" w14:textId="77777777" w:rsidR="006D5A7C" w:rsidRPr="00244AA9" w:rsidRDefault="006D5A7C" w:rsidP="006D5A7C">
      <w:pPr>
        <w:rPr>
          <w:color w:val="000000" w:themeColor="text1"/>
          <w:sz w:val="40"/>
          <w:szCs w:val="40"/>
        </w:rPr>
      </w:pPr>
      <w:r w:rsidRPr="00244AA9">
        <w:rPr>
          <w:color w:val="000000" w:themeColor="text1"/>
          <w:sz w:val="40"/>
          <w:szCs w:val="40"/>
        </w:rPr>
        <w:t>- Comparative Studies: Analyzing metabolic differences</w:t>
      </w:r>
    </w:p>
    <w:p w14:paraId="16A6CAE9" w14:textId="77777777" w:rsidR="006D5A7C" w:rsidRPr="00244AA9" w:rsidRDefault="006D5A7C" w:rsidP="006D5A7C">
      <w:pPr>
        <w:rPr>
          <w:color w:val="000000" w:themeColor="text1"/>
          <w:sz w:val="40"/>
          <w:szCs w:val="40"/>
        </w:rPr>
      </w:pPr>
    </w:p>
    <w:p w14:paraId="17C30598" w14:textId="77777777" w:rsidR="006D5A7C" w:rsidRPr="00F50002" w:rsidRDefault="006D5A7C" w:rsidP="006D5A7C">
      <w:pPr>
        <w:rPr>
          <w:b/>
          <w:bCs/>
          <w:color w:val="000000" w:themeColor="text1"/>
          <w:sz w:val="40"/>
          <w:szCs w:val="40"/>
        </w:rPr>
      </w:pPr>
      <w:r w:rsidRPr="00F50002">
        <w:rPr>
          <w:b/>
          <w:bCs/>
          <w:color w:val="000000" w:themeColor="text1"/>
          <w:sz w:val="40"/>
          <w:szCs w:val="40"/>
        </w:rPr>
        <w:t>Nutritional Disorders</w:t>
      </w:r>
    </w:p>
    <w:p w14:paraId="2FBA4D7E" w14:textId="77777777" w:rsidR="006D5A7C" w:rsidRPr="00244AA9" w:rsidRDefault="006D5A7C" w:rsidP="006D5A7C">
      <w:pPr>
        <w:rPr>
          <w:color w:val="000000" w:themeColor="text1"/>
          <w:sz w:val="40"/>
          <w:szCs w:val="40"/>
        </w:rPr>
      </w:pPr>
      <w:r w:rsidRPr="00244AA9">
        <w:rPr>
          <w:color w:val="000000" w:themeColor="text1"/>
          <w:sz w:val="40"/>
          <w:szCs w:val="40"/>
        </w:rPr>
        <w:t>- Malnutrition: Significantly reduced BMR</w:t>
      </w:r>
    </w:p>
    <w:p w14:paraId="193BBA3C" w14:textId="77777777" w:rsidR="006D5A7C" w:rsidRPr="00244AA9" w:rsidRDefault="006D5A7C" w:rsidP="006D5A7C">
      <w:pPr>
        <w:rPr>
          <w:color w:val="000000" w:themeColor="text1"/>
          <w:sz w:val="40"/>
          <w:szCs w:val="40"/>
        </w:rPr>
      </w:pPr>
      <w:r w:rsidRPr="00244AA9">
        <w:rPr>
          <w:color w:val="000000" w:themeColor="text1"/>
          <w:sz w:val="40"/>
          <w:szCs w:val="40"/>
        </w:rPr>
        <w:t>- Eating Disorders: Adaptive metabolic changes</w:t>
      </w:r>
    </w:p>
    <w:p w14:paraId="23645302" w14:textId="77777777" w:rsidR="006D5A7C" w:rsidRPr="00244AA9" w:rsidRDefault="006D5A7C" w:rsidP="006D5A7C">
      <w:pPr>
        <w:rPr>
          <w:color w:val="000000" w:themeColor="text1"/>
          <w:sz w:val="40"/>
          <w:szCs w:val="40"/>
        </w:rPr>
      </w:pPr>
      <w:r w:rsidRPr="00244AA9">
        <w:rPr>
          <w:color w:val="000000" w:themeColor="text1"/>
          <w:sz w:val="40"/>
          <w:szCs w:val="40"/>
        </w:rPr>
        <w:t>- Obesity: Complex relationship with BMR</w:t>
      </w:r>
    </w:p>
    <w:p w14:paraId="5AD14AF1" w14:textId="77777777" w:rsidR="006D5A7C" w:rsidRPr="00F50002" w:rsidRDefault="006D5A7C" w:rsidP="006D5A7C">
      <w:pPr>
        <w:rPr>
          <w:b/>
          <w:bCs/>
          <w:color w:val="000000" w:themeColor="text1"/>
          <w:sz w:val="40"/>
          <w:szCs w:val="40"/>
        </w:rPr>
      </w:pPr>
      <w:r w:rsidRPr="00F50002">
        <w:rPr>
          <w:b/>
          <w:bCs/>
          <w:color w:val="000000" w:themeColor="text1"/>
          <w:sz w:val="40"/>
          <w:szCs w:val="40"/>
        </w:rPr>
        <w:lastRenderedPageBreak/>
        <w:t>Practical Considerations</w:t>
      </w:r>
    </w:p>
    <w:p w14:paraId="2A34E9E0" w14:textId="77777777" w:rsidR="006D5A7C" w:rsidRPr="00244AA9" w:rsidRDefault="006D5A7C" w:rsidP="006D5A7C">
      <w:pPr>
        <w:rPr>
          <w:color w:val="000000" w:themeColor="text1"/>
          <w:sz w:val="40"/>
          <w:szCs w:val="40"/>
        </w:rPr>
      </w:pPr>
      <w:r w:rsidRPr="00244AA9">
        <w:rPr>
          <w:color w:val="000000" w:themeColor="text1"/>
          <w:sz w:val="40"/>
          <w:szCs w:val="40"/>
        </w:rPr>
        <w:t>-Daily Variation: BMR can vary 5-10% day to day</w:t>
      </w:r>
    </w:p>
    <w:p w14:paraId="4AFD068C" w14:textId="77777777" w:rsidR="006D5A7C" w:rsidRPr="00244AA9" w:rsidRDefault="006D5A7C" w:rsidP="006D5A7C">
      <w:pPr>
        <w:rPr>
          <w:color w:val="000000" w:themeColor="text1"/>
          <w:sz w:val="40"/>
          <w:szCs w:val="40"/>
        </w:rPr>
      </w:pPr>
      <w:r w:rsidRPr="00244AA9">
        <w:rPr>
          <w:color w:val="000000" w:themeColor="text1"/>
          <w:sz w:val="40"/>
          <w:szCs w:val="40"/>
        </w:rPr>
        <w:t>- Seasonal Changes: Slight variations throughout the year</w:t>
      </w:r>
    </w:p>
    <w:p w14:paraId="67F11055" w14:textId="77777777" w:rsidR="006D5A7C" w:rsidRPr="00244AA9" w:rsidRDefault="006D5A7C" w:rsidP="006D5A7C">
      <w:pPr>
        <w:rPr>
          <w:color w:val="000000" w:themeColor="text1"/>
          <w:sz w:val="40"/>
          <w:szCs w:val="40"/>
        </w:rPr>
      </w:pPr>
      <w:r w:rsidRPr="00244AA9">
        <w:rPr>
          <w:color w:val="000000" w:themeColor="text1"/>
          <w:sz w:val="40"/>
          <w:szCs w:val="40"/>
        </w:rPr>
        <w:t>- Stress Response: Acute stress can temporarily alter BMR</w:t>
      </w:r>
    </w:p>
    <w:p w14:paraId="260C872A" w14:textId="77777777" w:rsidR="006D5A7C" w:rsidRPr="00244AA9" w:rsidRDefault="006D5A7C" w:rsidP="006D5A7C">
      <w:pPr>
        <w:rPr>
          <w:color w:val="000000" w:themeColor="text1"/>
          <w:sz w:val="40"/>
          <w:szCs w:val="40"/>
        </w:rPr>
      </w:pPr>
      <w:r w:rsidRPr="00244AA9">
        <w:rPr>
          <w:color w:val="000000" w:themeColor="text1"/>
          <w:sz w:val="40"/>
          <w:szCs w:val="40"/>
        </w:rPr>
        <w:t>- Training Effects: Athletic training can influence BMR</w:t>
      </w:r>
    </w:p>
    <w:p w14:paraId="49AA1A84" w14:textId="77777777" w:rsidR="006D5A7C" w:rsidRPr="00244AA9" w:rsidRDefault="006D5A7C" w:rsidP="006D5A7C">
      <w:pPr>
        <w:rPr>
          <w:color w:val="000000" w:themeColor="text1"/>
          <w:sz w:val="40"/>
          <w:szCs w:val="40"/>
        </w:rPr>
      </w:pPr>
    </w:p>
    <w:p w14:paraId="1DC82601" w14:textId="77777777" w:rsidR="006D5A7C" w:rsidRPr="00244AA9" w:rsidRDefault="006D5A7C" w:rsidP="006D5A7C">
      <w:pPr>
        <w:rPr>
          <w:color w:val="000000" w:themeColor="text1"/>
          <w:sz w:val="40"/>
          <w:szCs w:val="40"/>
        </w:rPr>
      </w:pPr>
    </w:p>
    <w:p w14:paraId="2266A4FE" w14:textId="77777777" w:rsidR="006D5A7C" w:rsidRPr="00244AA9" w:rsidRDefault="006D5A7C" w:rsidP="006D5A7C">
      <w:pPr>
        <w:rPr>
          <w:color w:val="000000" w:themeColor="text1"/>
          <w:sz w:val="40"/>
          <w:szCs w:val="40"/>
        </w:rPr>
      </w:pPr>
    </w:p>
    <w:p w14:paraId="56D479B1" w14:textId="77777777" w:rsidR="006D5A7C" w:rsidRPr="00244AA9" w:rsidRDefault="006D5A7C" w:rsidP="006D5A7C">
      <w:pPr>
        <w:rPr>
          <w:color w:val="000000" w:themeColor="text1"/>
          <w:sz w:val="40"/>
          <w:szCs w:val="40"/>
        </w:rPr>
      </w:pPr>
    </w:p>
    <w:p w14:paraId="304D57D7" w14:textId="77777777" w:rsidR="006D5A7C" w:rsidRPr="00244AA9" w:rsidRDefault="006D5A7C" w:rsidP="006D5A7C">
      <w:pPr>
        <w:rPr>
          <w:color w:val="000000" w:themeColor="text1"/>
          <w:sz w:val="40"/>
          <w:szCs w:val="40"/>
        </w:rPr>
      </w:pPr>
    </w:p>
    <w:p w14:paraId="222F9319" w14:textId="77777777" w:rsidR="006D5A7C" w:rsidRPr="00244AA9" w:rsidRDefault="006D5A7C" w:rsidP="006D5A7C">
      <w:pPr>
        <w:rPr>
          <w:color w:val="000000" w:themeColor="text1"/>
          <w:sz w:val="40"/>
          <w:szCs w:val="40"/>
        </w:rPr>
      </w:pPr>
    </w:p>
    <w:p w14:paraId="162ADE35" w14:textId="77777777" w:rsidR="006D5A7C" w:rsidRDefault="006D5A7C" w:rsidP="006D5A7C">
      <w:pPr>
        <w:rPr>
          <w:color w:val="000000" w:themeColor="text1"/>
          <w:sz w:val="40"/>
          <w:szCs w:val="40"/>
        </w:rPr>
      </w:pPr>
    </w:p>
    <w:p w14:paraId="059B4C9B" w14:textId="77777777" w:rsidR="006D5A7C" w:rsidRDefault="006D5A7C" w:rsidP="006D5A7C">
      <w:pPr>
        <w:rPr>
          <w:color w:val="000000" w:themeColor="text1"/>
          <w:sz w:val="40"/>
          <w:szCs w:val="40"/>
        </w:rPr>
      </w:pPr>
    </w:p>
    <w:p w14:paraId="31D69660" w14:textId="77777777" w:rsidR="006D5A7C" w:rsidRDefault="006D5A7C" w:rsidP="006D5A7C">
      <w:pPr>
        <w:rPr>
          <w:color w:val="000000" w:themeColor="text1"/>
          <w:sz w:val="40"/>
          <w:szCs w:val="40"/>
        </w:rPr>
      </w:pPr>
    </w:p>
    <w:p w14:paraId="10539FF8" w14:textId="77777777" w:rsidR="006D5A7C" w:rsidRPr="00244AA9" w:rsidRDefault="006D5A7C" w:rsidP="006D5A7C">
      <w:pPr>
        <w:rPr>
          <w:color w:val="000000" w:themeColor="text1"/>
          <w:sz w:val="40"/>
          <w:szCs w:val="40"/>
        </w:rPr>
      </w:pPr>
    </w:p>
    <w:p w14:paraId="732C9E52" w14:textId="77777777" w:rsidR="006D5A7C" w:rsidRDefault="006D5A7C" w:rsidP="006D5A7C">
      <w:pPr>
        <w:rPr>
          <w:b/>
          <w:bCs/>
          <w:color w:val="000000" w:themeColor="text1"/>
          <w:sz w:val="48"/>
          <w:szCs w:val="48"/>
        </w:rPr>
      </w:pPr>
      <w:bookmarkStart w:id="55" w:name="_Hlk200141051"/>
      <w:r w:rsidRPr="00F50002">
        <w:rPr>
          <w:b/>
          <w:bCs/>
          <w:color w:val="000000" w:themeColor="text1"/>
          <w:sz w:val="48"/>
          <w:szCs w:val="48"/>
        </w:rPr>
        <w:lastRenderedPageBreak/>
        <w:t>BMR Calculator JavaScript</w:t>
      </w:r>
    </w:p>
    <w:bookmarkEnd w:id="55"/>
    <w:p w14:paraId="11C29698" w14:textId="77777777" w:rsidR="006D5A7C" w:rsidRPr="00F50002" w:rsidRDefault="006D5A7C" w:rsidP="006D5A7C">
      <w:pPr>
        <w:rPr>
          <w:b/>
          <w:bCs/>
          <w:color w:val="000000" w:themeColor="text1"/>
          <w:sz w:val="48"/>
          <w:szCs w:val="48"/>
        </w:rPr>
      </w:pPr>
    </w:p>
    <w:p w14:paraId="711800C9" w14:textId="77777777" w:rsidR="006D5A7C" w:rsidRPr="00F50002" w:rsidRDefault="006D5A7C" w:rsidP="006D5A7C">
      <w:pPr>
        <w:rPr>
          <w:b/>
          <w:bCs/>
          <w:color w:val="000000" w:themeColor="text1"/>
          <w:sz w:val="48"/>
          <w:szCs w:val="48"/>
        </w:rPr>
      </w:pPr>
      <w:r w:rsidRPr="00F50002">
        <w:rPr>
          <w:b/>
          <w:bCs/>
          <w:color w:val="000000" w:themeColor="text1"/>
          <w:sz w:val="48"/>
          <w:szCs w:val="48"/>
        </w:rPr>
        <w:t>Overview</w:t>
      </w:r>
    </w:p>
    <w:p w14:paraId="40E3085E" w14:textId="77777777" w:rsidR="006D5A7C" w:rsidRPr="00244AA9" w:rsidRDefault="006D5A7C" w:rsidP="006D5A7C">
      <w:pPr>
        <w:rPr>
          <w:color w:val="000000" w:themeColor="text1"/>
          <w:sz w:val="40"/>
          <w:szCs w:val="40"/>
        </w:rPr>
      </w:pPr>
    </w:p>
    <w:p w14:paraId="60C4E6F9" w14:textId="77777777" w:rsidR="006D5A7C" w:rsidRPr="00244AA9" w:rsidRDefault="006D5A7C" w:rsidP="006D5A7C">
      <w:pPr>
        <w:rPr>
          <w:color w:val="000000" w:themeColor="text1"/>
          <w:sz w:val="40"/>
          <w:szCs w:val="40"/>
        </w:rPr>
      </w:pPr>
      <w:r w:rsidRPr="00244AA9">
        <w:rPr>
          <w:color w:val="000000" w:themeColor="text1"/>
          <w:sz w:val="40"/>
          <w:szCs w:val="40"/>
        </w:rPr>
        <w:t>This JavaScript code implements a client-side BMR (Basal Metabolic Rate) calculator using the Mifflin-St Jeor Equation. The calculator provides real-time input validation, error handling, and dynamic BMR calculation based on user inputs for age, height, weight, and gender.</w:t>
      </w:r>
    </w:p>
    <w:p w14:paraId="7CDDBCB7" w14:textId="77777777" w:rsidR="006D5A7C" w:rsidRPr="00244AA9" w:rsidRDefault="006D5A7C" w:rsidP="006D5A7C">
      <w:pPr>
        <w:rPr>
          <w:color w:val="000000" w:themeColor="text1"/>
          <w:sz w:val="40"/>
          <w:szCs w:val="40"/>
        </w:rPr>
      </w:pPr>
    </w:p>
    <w:p w14:paraId="619DA5A6" w14:textId="77777777" w:rsidR="006D5A7C" w:rsidRPr="00244AA9" w:rsidRDefault="006D5A7C" w:rsidP="006D5A7C">
      <w:pPr>
        <w:rPr>
          <w:color w:val="000000" w:themeColor="text1"/>
          <w:sz w:val="40"/>
          <w:szCs w:val="40"/>
        </w:rPr>
      </w:pPr>
      <w:r w:rsidRPr="00244AA9">
        <w:rPr>
          <w:color w:val="000000" w:themeColor="text1"/>
          <w:sz w:val="40"/>
          <w:szCs w:val="40"/>
        </w:rPr>
        <w:t>Key Features</w:t>
      </w:r>
    </w:p>
    <w:p w14:paraId="77E8C42B" w14:textId="77777777" w:rsidR="006D5A7C" w:rsidRPr="00244AA9" w:rsidRDefault="006D5A7C" w:rsidP="006D5A7C">
      <w:pPr>
        <w:rPr>
          <w:color w:val="000000" w:themeColor="text1"/>
          <w:sz w:val="40"/>
          <w:szCs w:val="40"/>
        </w:rPr>
      </w:pPr>
      <w:r w:rsidRPr="00244AA9">
        <w:rPr>
          <w:color w:val="000000" w:themeColor="text1"/>
          <w:sz w:val="40"/>
          <w:szCs w:val="40"/>
        </w:rPr>
        <w:t>- Real-time input validation</w:t>
      </w:r>
    </w:p>
    <w:p w14:paraId="37BA90EB" w14:textId="77777777" w:rsidR="006D5A7C" w:rsidRPr="00244AA9" w:rsidRDefault="006D5A7C" w:rsidP="006D5A7C">
      <w:pPr>
        <w:rPr>
          <w:color w:val="000000" w:themeColor="text1"/>
          <w:sz w:val="40"/>
          <w:szCs w:val="40"/>
        </w:rPr>
      </w:pPr>
      <w:r w:rsidRPr="00244AA9">
        <w:rPr>
          <w:color w:val="000000" w:themeColor="text1"/>
          <w:sz w:val="40"/>
          <w:szCs w:val="40"/>
        </w:rPr>
        <w:t>- Gender-specific BMR calculation</w:t>
      </w:r>
    </w:p>
    <w:p w14:paraId="0B566569" w14:textId="77777777" w:rsidR="006D5A7C" w:rsidRPr="00244AA9" w:rsidRDefault="006D5A7C" w:rsidP="006D5A7C">
      <w:pPr>
        <w:rPr>
          <w:color w:val="000000" w:themeColor="text1"/>
          <w:sz w:val="40"/>
          <w:szCs w:val="40"/>
        </w:rPr>
      </w:pPr>
      <w:r w:rsidRPr="00244AA9">
        <w:rPr>
          <w:color w:val="000000" w:themeColor="text1"/>
          <w:sz w:val="40"/>
          <w:szCs w:val="40"/>
        </w:rPr>
        <w:t>- Error message display</w:t>
      </w:r>
    </w:p>
    <w:p w14:paraId="0C7D1F0D" w14:textId="77777777" w:rsidR="006D5A7C" w:rsidRPr="00244AA9" w:rsidRDefault="006D5A7C" w:rsidP="006D5A7C">
      <w:pPr>
        <w:rPr>
          <w:color w:val="000000" w:themeColor="text1"/>
          <w:sz w:val="40"/>
          <w:szCs w:val="40"/>
        </w:rPr>
      </w:pPr>
      <w:r w:rsidRPr="00244AA9">
        <w:rPr>
          <w:color w:val="000000" w:themeColor="text1"/>
          <w:sz w:val="40"/>
          <w:szCs w:val="40"/>
        </w:rPr>
        <w:t>- Responsive UI feedback</w:t>
      </w:r>
    </w:p>
    <w:p w14:paraId="371CE826" w14:textId="77777777" w:rsidR="006D5A7C" w:rsidRPr="00244AA9" w:rsidRDefault="006D5A7C" w:rsidP="006D5A7C">
      <w:pPr>
        <w:rPr>
          <w:color w:val="000000" w:themeColor="text1"/>
          <w:sz w:val="40"/>
          <w:szCs w:val="40"/>
        </w:rPr>
      </w:pPr>
      <w:r w:rsidRPr="00244AA9">
        <w:rPr>
          <w:color w:val="000000" w:themeColor="text1"/>
          <w:sz w:val="40"/>
          <w:szCs w:val="40"/>
        </w:rPr>
        <w:t>- Number formatting with locale support</w:t>
      </w:r>
    </w:p>
    <w:p w14:paraId="6B02DD02" w14:textId="77777777" w:rsidR="006D5A7C" w:rsidRPr="00244AA9" w:rsidRDefault="006D5A7C" w:rsidP="006D5A7C">
      <w:pPr>
        <w:rPr>
          <w:color w:val="000000" w:themeColor="text1"/>
          <w:sz w:val="40"/>
          <w:szCs w:val="40"/>
        </w:rPr>
      </w:pPr>
    </w:p>
    <w:p w14:paraId="67E58272" w14:textId="77777777" w:rsidR="006D5A7C" w:rsidRPr="00F50002" w:rsidRDefault="006D5A7C" w:rsidP="006D5A7C">
      <w:pPr>
        <w:rPr>
          <w:b/>
          <w:bCs/>
          <w:color w:val="000000" w:themeColor="text1"/>
          <w:sz w:val="48"/>
          <w:szCs w:val="48"/>
        </w:rPr>
      </w:pPr>
      <w:r w:rsidRPr="00F50002">
        <w:rPr>
          <w:b/>
          <w:bCs/>
          <w:color w:val="000000" w:themeColor="text1"/>
          <w:sz w:val="48"/>
          <w:szCs w:val="48"/>
        </w:rPr>
        <w:lastRenderedPageBreak/>
        <w:t>Code Structure</w:t>
      </w:r>
    </w:p>
    <w:p w14:paraId="6ACA3ED5" w14:textId="77777777" w:rsidR="006D5A7C" w:rsidRPr="00244AA9" w:rsidRDefault="006D5A7C" w:rsidP="006D5A7C">
      <w:pPr>
        <w:rPr>
          <w:color w:val="000000" w:themeColor="text1"/>
          <w:sz w:val="40"/>
          <w:szCs w:val="40"/>
        </w:rPr>
      </w:pPr>
    </w:p>
    <w:p w14:paraId="6BD94F09" w14:textId="77777777" w:rsidR="006D5A7C" w:rsidRPr="00244AA9" w:rsidRDefault="006D5A7C" w:rsidP="006D5A7C">
      <w:pPr>
        <w:rPr>
          <w:color w:val="000000" w:themeColor="text1"/>
          <w:sz w:val="40"/>
          <w:szCs w:val="40"/>
        </w:rPr>
      </w:pPr>
      <w:r w:rsidRPr="00244AA9">
        <w:rPr>
          <w:color w:val="000000" w:themeColor="text1"/>
          <w:sz w:val="40"/>
          <w:szCs w:val="40"/>
        </w:rPr>
        <w:t>The code follows a modular approach with clear separation of concerns:</w:t>
      </w:r>
    </w:p>
    <w:p w14:paraId="0ABA0E93" w14:textId="77777777" w:rsidR="006D5A7C" w:rsidRPr="00244AA9" w:rsidRDefault="006D5A7C" w:rsidP="006D5A7C">
      <w:pPr>
        <w:rPr>
          <w:color w:val="000000" w:themeColor="text1"/>
          <w:sz w:val="40"/>
          <w:szCs w:val="40"/>
        </w:rPr>
      </w:pPr>
      <w:r w:rsidRPr="00244AA9">
        <w:rPr>
          <w:color w:val="000000" w:themeColor="text1"/>
          <w:sz w:val="40"/>
          <w:szCs w:val="40"/>
        </w:rPr>
        <w:t>- DOM Selection: Element references</w:t>
      </w:r>
    </w:p>
    <w:p w14:paraId="1ECDCC16" w14:textId="77777777" w:rsidR="006D5A7C" w:rsidRPr="00244AA9" w:rsidRDefault="006D5A7C" w:rsidP="006D5A7C">
      <w:pPr>
        <w:rPr>
          <w:color w:val="000000" w:themeColor="text1"/>
          <w:sz w:val="40"/>
          <w:szCs w:val="40"/>
        </w:rPr>
      </w:pPr>
      <w:r w:rsidRPr="00244AA9">
        <w:rPr>
          <w:color w:val="000000" w:themeColor="text1"/>
          <w:sz w:val="40"/>
          <w:szCs w:val="40"/>
        </w:rPr>
        <w:t>- Calculation Logic: BMR computation function</w:t>
      </w:r>
    </w:p>
    <w:p w14:paraId="581B21B0" w14:textId="77777777" w:rsidR="006D5A7C" w:rsidRPr="00244AA9" w:rsidRDefault="006D5A7C" w:rsidP="006D5A7C">
      <w:pPr>
        <w:rPr>
          <w:color w:val="000000" w:themeColor="text1"/>
          <w:sz w:val="40"/>
          <w:szCs w:val="40"/>
        </w:rPr>
      </w:pPr>
      <w:r w:rsidRPr="00244AA9">
        <w:rPr>
          <w:color w:val="000000" w:themeColor="text1"/>
          <w:sz w:val="40"/>
          <w:szCs w:val="40"/>
        </w:rPr>
        <w:t>- Event Handling: User interaction management</w:t>
      </w:r>
    </w:p>
    <w:p w14:paraId="23E83189" w14:textId="77777777" w:rsidR="006D5A7C" w:rsidRPr="00244AA9" w:rsidRDefault="006D5A7C" w:rsidP="006D5A7C">
      <w:pPr>
        <w:rPr>
          <w:color w:val="000000" w:themeColor="text1"/>
          <w:sz w:val="40"/>
          <w:szCs w:val="40"/>
        </w:rPr>
      </w:pPr>
      <w:r w:rsidRPr="00244AA9">
        <w:rPr>
          <w:color w:val="000000" w:themeColor="text1"/>
          <w:sz w:val="40"/>
          <w:szCs w:val="40"/>
        </w:rPr>
        <w:t>- Validation: Input data verification</w:t>
      </w:r>
    </w:p>
    <w:p w14:paraId="1DC10B05" w14:textId="77777777" w:rsidR="006D5A7C" w:rsidRPr="00244AA9" w:rsidRDefault="006D5A7C" w:rsidP="006D5A7C">
      <w:pPr>
        <w:rPr>
          <w:color w:val="000000" w:themeColor="text1"/>
          <w:sz w:val="40"/>
          <w:szCs w:val="40"/>
        </w:rPr>
      </w:pPr>
    </w:p>
    <w:p w14:paraId="11D085C7" w14:textId="77777777" w:rsidR="006D5A7C" w:rsidRPr="00F50002" w:rsidRDefault="006D5A7C" w:rsidP="006D5A7C">
      <w:pPr>
        <w:rPr>
          <w:b/>
          <w:bCs/>
          <w:color w:val="000000" w:themeColor="text1"/>
          <w:sz w:val="40"/>
          <w:szCs w:val="40"/>
        </w:rPr>
      </w:pPr>
      <w:r w:rsidRPr="00F50002">
        <w:rPr>
          <w:b/>
          <w:bCs/>
          <w:color w:val="000000" w:themeColor="text1"/>
          <w:sz w:val="40"/>
          <w:szCs w:val="40"/>
        </w:rPr>
        <w:t>DOM Element References</w:t>
      </w:r>
    </w:p>
    <w:p w14:paraId="07A8D74C" w14:textId="77777777" w:rsidR="006D5A7C" w:rsidRPr="00244AA9" w:rsidRDefault="006D5A7C" w:rsidP="006D5A7C">
      <w:pPr>
        <w:rPr>
          <w:color w:val="000000" w:themeColor="text1"/>
          <w:sz w:val="40"/>
          <w:szCs w:val="40"/>
        </w:rPr>
      </w:pPr>
      <w:r w:rsidRPr="00244AA9">
        <w:rPr>
          <w:color w:val="000000" w:themeColor="text1"/>
          <w:sz w:val="40"/>
          <w:szCs w:val="40"/>
        </w:rPr>
        <w:t>Primary Elements</w:t>
      </w:r>
    </w:p>
    <w:p w14:paraId="73583455" w14:textId="77777777" w:rsidR="006D5A7C" w:rsidRPr="00244AA9" w:rsidRDefault="006D5A7C" w:rsidP="006D5A7C">
      <w:pPr>
        <w:rPr>
          <w:color w:val="000000" w:themeColor="text1"/>
          <w:sz w:val="40"/>
          <w:szCs w:val="40"/>
        </w:rPr>
      </w:pPr>
      <w:r w:rsidRPr="00244AA9">
        <w:rPr>
          <w:color w:val="000000" w:themeColor="text1"/>
          <w:sz w:val="40"/>
          <w:szCs w:val="40"/>
        </w:rPr>
        <w:t xml:space="preserve">const calories = </w:t>
      </w:r>
      <w:proofErr w:type="spellStart"/>
      <w:r w:rsidRPr="00244AA9">
        <w:rPr>
          <w:color w:val="000000" w:themeColor="text1"/>
          <w:sz w:val="40"/>
          <w:szCs w:val="40"/>
        </w:rPr>
        <w:t>document.querySelector</w:t>
      </w:r>
      <w:proofErr w:type="spellEnd"/>
      <w:proofErr w:type="gramStart"/>
      <w:r w:rsidRPr="00244AA9">
        <w:rPr>
          <w:color w:val="000000" w:themeColor="text1"/>
          <w:sz w:val="40"/>
          <w:szCs w:val="40"/>
        </w:rPr>
        <w:t>(".</w:t>
      </w:r>
      <w:proofErr w:type="spellStart"/>
      <w:proofErr w:type="gramEnd"/>
      <w:r w:rsidRPr="00244AA9">
        <w:rPr>
          <w:color w:val="000000" w:themeColor="text1"/>
          <w:sz w:val="40"/>
          <w:szCs w:val="40"/>
        </w:rPr>
        <w:t>bmr</w:t>
      </w:r>
      <w:proofErr w:type="spellEnd"/>
      <w:r w:rsidRPr="00244AA9">
        <w:rPr>
          <w:color w:val="000000" w:themeColor="text1"/>
          <w:sz w:val="40"/>
          <w:szCs w:val="40"/>
        </w:rPr>
        <w:t>-calculator .result .calories"</w:t>
      </w:r>
      <w:proofErr w:type="gramStart"/>
      <w:r w:rsidRPr="00244AA9">
        <w:rPr>
          <w:color w:val="000000" w:themeColor="text1"/>
          <w:sz w:val="40"/>
          <w:szCs w:val="40"/>
        </w:rPr>
        <w:t>);</w:t>
      </w:r>
      <w:proofErr w:type="gramEnd"/>
    </w:p>
    <w:p w14:paraId="19DC83C9" w14:textId="77777777" w:rsidR="006D5A7C" w:rsidRPr="00244AA9" w:rsidRDefault="006D5A7C" w:rsidP="006D5A7C">
      <w:pPr>
        <w:rPr>
          <w:color w:val="000000" w:themeColor="text1"/>
          <w:sz w:val="40"/>
          <w:szCs w:val="40"/>
        </w:rPr>
      </w:pPr>
      <w:r w:rsidRPr="00244AA9">
        <w:rPr>
          <w:color w:val="000000" w:themeColor="text1"/>
          <w:sz w:val="40"/>
          <w:szCs w:val="40"/>
        </w:rPr>
        <w:t xml:space="preserve">const </w:t>
      </w:r>
      <w:proofErr w:type="spellStart"/>
      <w:r w:rsidRPr="00244AA9">
        <w:rPr>
          <w:color w:val="000000" w:themeColor="text1"/>
          <w:sz w:val="40"/>
          <w:szCs w:val="40"/>
        </w:rPr>
        <w:t>calculateBtn</w:t>
      </w:r>
      <w:proofErr w:type="spellEnd"/>
      <w:r w:rsidRPr="00244AA9">
        <w:rPr>
          <w:color w:val="000000" w:themeColor="text1"/>
          <w:sz w:val="40"/>
          <w:szCs w:val="40"/>
        </w:rPr>
        <w:t xml:space="preserve"> = </w:t>
      </w:r>
      <w:proofErr w:type="spellStart"/>
      <w:r w:rsidRPr="00244AA9">
        <w:rPr>
          <w:color w:val="000000" w:themeColor="text1"/>
          <w:sz w:val="40"/>
          <w:szCs w:val="40"/>
        </w:rPr>
        <w:t>document.querySelector</w:t>
      </w:r>
      <w:proofErr w:type="spellEnd"/>
      <w:r w:rsidRPr="00244AA9">
        <w:rPr>
          <w:color w:val="000000" w:themeColor="text1"/>
          <w:sz w:val="40"/>
          <w:szCs w:val="40"/>
        </w:rPr>
        <w:t>(".</w:t>
      </w:r>
      <w:proofErr w:type="spellStart"/>
      <w:r w:rsidRPr="00244AA9">
        <w:rPr>
          <w:color w:val="000000" w:themeColor="text1"/>
          <w:sz w:val="40"/>
          <w:szCs w:val="40"/>
        </w:rPr>
        <w:t>bmr</w:t>
      </w:r>
      <w:proofErr w:type="spellEnd"/>
      <w:r w:rsidRPr="00244AA9">
        <w:rPr>
          <w:color w:val="000000" w:themeColor="text1"/>
          <w:sz w:val="40"/>
          <w:szCs w:val="40"/>
        </w:rPr>
        <w:t>-calculator .result .calculate-</w:t>
      </w:r>
      <w:proofErr w:type="spellStart"/>
      <w:r w:rsidRPr="00244AA9">
        <w:rPr>
          <w:color w:val="000000" w:themeColor="text1"/>
          <w:sz w:val="40"/>
          <w:szCs w:val="40"/>
        </w:rPr>
        <w:t>btn</w:t>
      </w:r>
      <w:proofErr w:type="spellEnd"/>
      <w:r w:rsidRPr="00244AA9">
        <w:rPr>
          <w:color w:val="000000" w:themeColor="text1"/>
          <w:sz w:val="40"/>
          <w:szCs w:val="40"/>
        </w:rPr>
        <w:t>"</w:t>
      </w:r>
      <w:proofErr w:type="gramStart"/>
      <w:r w:rsidRPr="00244AA9">
        <w:rPr>
          <w:color w:val="000000" w:themeColor="text1"/>
          <w:sz w:val="40"/>
          <w:szCs w:val="40"/>
        </w:rPr>
        <w:t>);</w:t>
      </w:r>
      <w:proofErr w:type="gramEnd"/>
    </w:p>
    <w:p w14:paraId="3BB886DE" w14:textId="77777777" w:rsidR="006D5A7C" w:rsidRPr="00244AA9" w:rsidRDefault="006D5A7C" w:rsidP="006D5A7C">
      <w:pPr>
        <w:rPr>
          <w:color w:val="000000" w:themeColor="text1"/>
          <w:sz w:val="40"/>
          <w:szCs w:val="40"/>
        </w:rPr>
      </w:pPr>
      <w:r w:rsidRPr="00244AA9">
        <w:rPr>
          <w:color w:val="000000" w:themeColor="text1"/>
          <w:sz w:val="40"/>
          <w:szCs w:val="40"/>
        </w:rPr>
        <w:t xml:space="preserve">const </w:t>
      </w:r>
      <w:proofErr w:type="spellStart"/>
      <w:r w:rsidRPr="00244AA9">
        <w:rPr>
          <w:color w:val="000000" w:themeColor="text1"/>
          <w:sz w:val="40"/>
          <w:szCs w:val="40"/>
        </w:rPr>
        <w:t>errorMessage</w:t>
      </w:r>
      <w:proofErr w:type="spellEnd"/>
      <w:r w:rsidRPr="00244AA9">
        <w:rPr>
          <w:color w:val="000000" w:themeColor="text1"/>
          <w:sz w:val="40"/>
          <w:szCs w:val="40"/>
        </w:rPr>
        <w:t xml:space="preserve"> = </w:t>
      </w:r>
      <w:proofErr w:type="spellStart"/>
      <w:r w:rsidRPr="00244AA9">
        <w:rPr>
          <w:color w:val="000000" w:themeColor="text1"/>
          <w:sz w:val="40"/>
          <w:szCs w:val="40"/>
        </w:rPr>
        <w:t>document.querySelector</w:t>
      </w:r>
      <w:proofErr w:type="spellEnd"/>
      <w:r w:rsidRPr="00244AA9">
        <w:rPr>
          <w:color w:val="000000" w:themeColor="text1"/>
          <w:sz w:val="40"/>
          <w:szCs w:val="40"/>
        </w:rPr>
        <w:t>(".</w:t>
      </w:r>
      <w:proofErr w:type="spellStart"/>
      <w:r w:rsidRPr="00244AA9">
        <w:rPr>
          <w:color w:val="000000" w:themeColor="text1"/>
          <w:sz w:val="40"/>
          <w:szCs w:val="40"/>
        </w:rPr>
        <w:t>bmr</w:t>
      </w:r>
      <w:proofErr w:type="spellEnd"/>
      <w:r w:rsidRPr="00244AA9">
        <w:rPr>
          <w:color w:val="000000" w:themeColor="text1"/>
          <w:sz w:val="40"/>
          <w:szCs w:val="40"/>
        </w:rPr>
        <w:t>-calculator .result .error-message"</w:t>
      </w:r>
      <w:proofErr w:type="gramStart"/>
      <w:r w:rsidRPr="00244AA9">
        <w:rPr>
          <w:color w:val="000000" w:themeColor="text1"/>
          <w:sz w:val="40"/>
          <w:szCs w:val="40"/>
        </w:rPr>
        <w:t>);</w:t>
      </w:r>
      <w:proofErr w:type="gramEnd"/>
    </w:p>
    <w:p w14:paraId="71E2D59C" w14:textId="2C12CE67" w:rsidR="006D5A7C" w:rsidRPr="00244AA9" w:rsidRDefault="006D5A7C" w:rsidP="006D5A7C">
      <w:pPr>
        <w:rPr>
          <w:color w:val="000000" w:themeColor="text1"/>
          <w:sz w:val="40"/>
          <w:szCs w:val="40"/>
        </w:rPr>
      </w:pPr>
    </w:p>
    <w:p w14:paraId="176DAAE6" w14:textId="77777777" w:rsidR="006D5A7C" w:rsidRPr="00244AA9" w:rsidRDefault="006D5A7C" w:rsidP="006D5A7C">
      <w:pPr>
        <w:rPr>
          <w:color w:val="000000" w:themeColor="text1"/>
          <w:sz w:val="40"/>
          <w:szCs w:val="40"/>
        </w:rPr>
      </w:pPr>
    </w:p>
    <w:p w14:paraId="6541EED4" w14:textId="77777777" w:rsidR="006D5A7C" w:rsidRPr="00C86A7B" w:rsidRDefault="006D5A7C" w:rsidP="006D5A7C">
      <w:pPr>
        <w:rPr>
          <w:b/>
          <w:bCs/>
          <w:color w:val="000000" w:themeColor="text1"/>
          <w:sz w:val="48"/>
          <w:szCs w:val="48"/>
        </w:rPr>
      </w:pPr>
      <w:r w:rsidRPr="00C86A7B">
        <w:rPr>
          <w:b/>
          <w:bCs/>
          <w:color w:val="000000" w:themeColor="text1"/>
          <w:sz w:val="48"/>
          <w:szCs w:val="48"/>
        </w:rPr>
        <w:t>Core Functions</w:t>
      </w:r>
    </w:p>
    <w:p w14:paraId="2D741A7A" w14:textId="77777777" w:rsidR="006D5A7C" w:rsidRPr="00C86A7B" w:rsidRDefault="006D5A7C" w:rsidP="006D5A7C">
      <w:pPr>
        <w:rPr>
          <w:b/>
          <w:bCs/>
          <w:color w:val="000000" w:themeColor="text1"/>
          <w:sz w:val="40"/>
          <w:szCs w:val="40"/>
        </w:rPr>
      </w:pPr>
      <w:r w:rsidRPr="00C86A7B">
        <w:rPr>
          <w:b/>
          <w:bCs/>
          <w:color w:val="000000" w:themeColor="text1"/>
          <w:sz w:val="40"/>
          <w:szCs w:val="40"/>
        </w:rPr>
        <w:t>Calculate BMR Function</w:t>
      </w:r>
    </w:p>
    <w:p w14:paraId="5A287D88" w14:textId="77777777" w:rsidR="006D5A7C" w:rsidRPr="00244AA9" w:rsidRDefault="006D5A7C" w:rsidP="006D5A7C">
      <w:pPr>
        <w:rPr>
          <w:color w:val="000000" w:themeColor="text1"/>
          <w:sz w:val="40"/>
          <w:szCs w:val="40"/>
        </w:rPr>
      </w:pPr>
    </w:p>
    <w:p w14:paraId="5E64A19F" w14:textId="77777777" w:rsidR="006D5A7C" w:rsidRPr="00244AA9" w:rsidRDefault="006D5A7C" w:rsidP="006D5A7C">
      <w:pPr>
        <w:rPr>
          <w:color w:val="000000" w:themeColor="text1"/>
          <w:sz w:val="40"/>
          <w:szCs w:val="40"/>
        </w:rPr>
      </w:pPr>
      <w:r w:rsidRPr="00244AA9">
        <w:rPr>
          <w:color w:val="000000" w:themeColor="text1"/>
          <w:sz w:val="40"/>
          <w:szCs w:val="40"/>
        </w:rPr>
        <w:t>```</w:t>
      </w:r>
      <w:proofErr w:type="spellStart"/>
      <w:r w:rsidRPr="00244AA9">
        <w:rPr>
          <w:color w:val="000000" w:themeColor="text1"/>
          <w:sz w:val="40"/>
          <w:szCs w:val="40"/>
        </w:rPr>
        <w:t>javascript</w:t>
      </w:r>
      <w:proofErr w:type="spellEnd"/>
    </w:p>
    <w:p w14:paraId="55993B15" w14:textId="77777777" w:rsidR="006D5A7C" w:rsidRPr="00244AA9" w:rsidRDefault="006D5A7C" w:rsidP="006D5A7C">
      <w:pPr>
        <w:rPr>
          <w:color w:val="000000" w:themeColor="text1"/>
          <w:sz w:val="40"/>
          <w:szCs w:val="40"/>
        </w:rPr>
      </w:pPr>
      <w:r w:rsidRPr="00244AA9">
        <w:rPr>
          <w:color w:val="000000" w:themeColor="text1"/>
          <w:sz w:val="40"/>
          <w:szCs w:val="40"/>
        </w:rPr>
        <w:t xml:space="preserve">const </w:t>
      </w:r>
      <w:proofErr w:type="spellStart"/>
      <w:r w:rsidRPr="00244AA9">
        <w:rPr>
          <w:color w:val="000000" w:themeColor="text1"/>
          <w:sz w:val="40"/>
          <w:szCs w:val="40"/>
        </w:rPr>
        <w:t>calculateBMR</w:t>
      </w:r>
      <w:proofErr w:type="spellEnd"/>
      <w:r w:rsidRPr="00244AA9">
        <w:rPr>
          <w:color w:val="000000" w:themeColor="text1"/>
          <w:sz w:val="40"/>
          <w:szCs w:val="40"/>
        </w:rPr>
        <w:t xml:space="preserve"> = (weight, height, age, gender) =&gt; {</w:t>
      </w:r>
    </w:p>
    <w:p w14:paraId="727C8B2A" w14:textId="77777777" w:rsidR="006D5A7C" w:rsidRPr="00244AA9" w:rsidRDefault="006D5A7C" w:rsidP="006D5A7C">
      <w:pPr>
        <w:rPr>
          <w:color w:val="000000" w:themeColor="text1"/>
          <w:sz w:val="40"/>
          <w:szCs w:val="40"/>
        </w:rPr>
      </w:pPr>
      <w:r w:rsidRPr="00244AA9">
        <w:rPr>
          <w:color w:val="000000" w:themeColor="text1"/>
          <w:sz w:val="40"/>
          <w:szCs w:val="40"/>
        </w:rPr>
        <w:t xml:space="preserve">  if (gender == "male") {</w:t>
      </w:r>
    </w:p>
    <w:p w14:paraId="2EF3B1BC" w14:textId="77777777" w:rsidR="006D5A7C" w:rsidRPr="00244AA9" w:rsidRDefault="006D5A7C" w:rsidP="006D5A7C">
      <w:pPr>
        <w:rPr>
          <w:color w:val="000000" w:themeColor="text1"/>
          <w:sz w:val="40"/>
          <w:szCs w:val="40"/>
        </w:rPr>
      </w:pPr>
      <w:r w:rsidRPr="00244AA9">
        <w:rPr>
          <w:color w:val="000000" w:themeColor="text1"/>
          <w:sz w:val="40"/>
          <w:szCs w:val="40"/>
        </w:rPr>
        <w:t xml:space="preserve">    return 10 * weight + 6.25 * height - 5 * age + </w:t>
      </w:r>
      <w:proofErr w:type="gramStart"/>
      <w:r w:rsidRPr="00244AA9">
        <w:rPr>
          <w:color w:val="000000" w:themeColor="text1"/>
          <w:sz w:val="40"/>
          <w:szCs w:val="40"/>
        </w:rPr>
        <w:t>5;</w:t>
      </w:r>
      <w:proofErr w:type="gramEnd"/>
    </w:p>
    <w:p w14:paraId="55F64D4A" w14:textId="77777777" w:rsidR="006D5A7C" w:rsidRPr="00244AA9" w:rsidRDefault="006D5A7C" w:rsidP="006D5A7C">
      <w:pPr>
        <w:rPr>
          <w:color w:val="000000" w:themeColor="text1"/>
          <w:sz w:val="40"/>
          <w:szCs w:val="40"/>
        </w:rPr>
      </w:pPr>
      <w:r w:rsidRPr="00244AA9">
        <w:rPr>
          <w:color w:val="000000" w:themeColor="text1"/>
          <w:sz w:val="40"/>
          <w:szCs w:val="40"/>
        </w:rPr>
        <w:t xml:space="preserve">  } </w:t>
      </w:r>
    </w:p>
    <w:p w14:paraId="65000179" w14:textId="77777777" w:rsidR="006D5A7C" w:rsidRPr="00244AA9" w:rsidRDefault="006D5A7C" w:rsidP="006D5A7C">
      <w:pPr>
        <w:rPr>
          <w:color w:val="000000" w:themeColor="text1"/>
          <w:sz w:val="40"/>
          <w:szCs w:val="40"/>
        </w:rPr>
      </w:pPr>
      <w:r w:rsidRPr="00244AA9">
        <w:rPr>
          <w:color w:val="000000" w:themeColor="text1"/>
          <w:sz w:val="40"/>
          <w:szCs w:val="40"/>
        </w:rPr>
        <w:t xml:space="preserve">  return 10 * weight + 6.25 * height - 5 * age - </w:t>
      </w:r>
      <w:proofErr w:type="gramStart"/>
      <w:r w:rsidRPr="00244AA9">
        <w:rPr>
          <w:color w:val="000000" w:themeColor="text1"/>
          <w:sz w:val="40"/>
          <w:szCs w:val="40"/>
        </w:rPr>
        <w:t>161;</w:t>
      </w:r>
      <w:proofErr w:type="gramEnd"/>
    </w:p>
    <w:p w14:paraId="4C4566E2" w14:textId="77777777" w:rsidR="006D5A7C" w:rsidRPr="00244AA9" w:rsidRDefault="006D5A7C" w:rsidP="006D5A7C">
      <w:pPr>
        <w:rPr>
          <w:color w:val="000000" w:themeColor="text1"/>
          <w:sz w:val="40"/>
          <w:szCs w:val="40"/>
        </w:rPr>
      </w:pPr>
      <w:r w:rsidRPr="00244AA9">
        <w:rPr>
          <w:color w:val="000000" w:themeColor="text1"/>
          <w:sz w:val="40"/>
          <w:szCs w:val="40"/>
        </w:rPr>
        <w:t>};</w:t>
      </w:r>
    </w:p>
    <w:p w14:paraId="1D88C378" w14:textId="77777777" w:rsidR="006D5A7C" w:rsidRPr="00244AA9" w:rsidRDefault="006D5A7C" w:rsidP="006D5A7C">
      <w:pPr>
        <w:rPr>
          <w:color w:val="000000" w:themeColor="text1"/>
          <w:sz w:val="40"/>
          <w:szCs w:val="40"/>
        </w:rPr>
      </w:pPr>
      <w:r w:rsidRPr="00244AA9">
        <w:rPr>
          <w:color w:val="000000" w:themeColor="text1"/>
          <w:sz w:val="40"/>
          <w:szCs w:val="40"/>
        </w:rPr>
        <w:t>```</w:t>
      </w:r>
    </w:p>
    <w:p w14:paraId="22BFA47E" w14:textId="77777777" w:rsidR="006D5A7C" w:rsidRPr="00244AA9" w:rsidRDefault="006D5A7C" w:rsidP="006D5A7C">
      <w:pPr>
        <w:rPr>
          <w:color w:val="000000" w:themeColor="text1"/>
          <w:sz w:val="40"/>
          <w:szCs w:val="40"/>
        </w:rPr>
      </w:pPr>
    </w:p>
    <w:p w14:paraId="2D163DB5" w14:textId="77777777" w:rsidR="006D5A7C" w:rsidRPr="00244AA9" w:rsidRDefault="006D5A7C" w:rsidP="006D5A7C">
      <w:pPr>
        <w:rPr>
          <w:color w:val="000000" w:themeColor="text1"/>
          <w:sz w:val="40"/>
          <w:szCs w:val="40"/>
        </w:rPr>
      </w:pPr>
      <w:proofErr w:type="spellStart"/>
      <w:r w:rsidRPr="00244AA9">
        <w:rPr>
          <w:color w:val="000000" w:themeColor="text1"/>
          <w:sz w:val="40"/>
          <w:szCs w:val="40"/>
        </w:rPr>
        <w:t>Purpos</w:t>
      </w:r>
      <w:proofErr w:type="spellEnd"/>
      <w:r w:rsidRPr="00244AA9">
        <w:rPr>
          <w:color w:val="000000" w:themeColor="text1"/>
          <w:sz w:val="40"/>
          <w:szCs w:val="40"/>
        </w:rPr>
        <w:t>: Calculates BMR using the Mifflin-St Jeor Equation</w:t>
      </w:r>
    </w:p>
    <w:p w14:paraId="494A0A9E" w14:textId="77777777" w:rsidR="006D5A7C" w:rsidRPr="00244AA9" w:rsidRDefault="006D5A7C" w:rsidP="006D5A7C">
      <w:pPr>
        <w:rPr>
          <w:color w:val="000000" w:themeColor="text1"/>
          <w:sz w:val="40"/>
          <w:szCs w:val="40"/>
        </w:rPr>
      </w:pPr>
      <w:r w:rsidRPr="00244AA9">
        <w:rPr>
          <w:color w:val="000000" w:themeColor="text1"/>
          <w:sz w:val="40"/>
          <w:szCs w:val="40"/>
        </w:rPr>
        <w:t>Parameters:</w:t>
      </w:r>
    </w:p>
    <w:p w14:paraId="38861C47" w14:textId="77777777" w:rsidR="006D5A7C" w:rsidRPr="00244AA9" w:rsidRDefault="006D5A7C" w:rsidP="006D5A7C">
      <w:pPr>
        <w:rPr>
          <w:color w:val="000000" w:themeColor="text1"/>
          <w:sz w:val="40"/>
          <w:szCs w:val="40"/>
        </w:rPr>
      </w:pPr>
      <w:r w:rsidRPr="00244AA9">
        <w:rPr>
          <w:color w:val="000000" w:themeColor="text1"/>
          <w:sz w:val="40"/>
          <w:szCs w:val="40"/>
        </w:rPr>
        <w:lastRenderedPageBreak/>
        <w:t>- `weight` (Number): Weight in kilograms</w:t>
      </w:r>
    </w:p>
    <w:p w14:paraId="0BF79135" w14:textId="77777777" w:rsidR="006D5A7C" w:rsidRPr="00244AA9" w:rsidRDefault="006D5A7C" w:rsidP="006D5A7C">
      <w:pPr>
        <w:rPr>
          <w:color w:val="000000" w:themeColor="text1"/>
          <w:sz w:val="40"/>
          <w:szCs w:val="40"/>
        </w:rPr>
      </w:pPr>
      <w:r w:rsidRPr="00244AA9">
        <w:rPr>
          <w:color w:val="000000" w:themeColor="text1"/>
          <w:sz w:val="40"/>
          <w:szCs w:val="40"/>
        </w:rPr>
        <w:t>- `height` (Number): Height in centimeters</w:t>
      </w:r>
    </w:p>
    <w:p w14:paraId="338A67AF" w14:textId="77777777" w:rsidR="006D5A7C" w:rsidRPr="00244AA9" w:rsidRDefault="006D5A7C" w:rsidP="006D5A7C">
      <w:pPr>
        <w:rPr>
          <w:color w:val="000000" w:themeColor="text1"/>
          <w:sz w:val="40"/>
          <w:szCs w:val="40"/>
        </w:rPr>
      </w:pPr>
      <w:r w:rsidRPr="00244AA9">
        <w:rPr>
          <w:color w:val="000000" w:themeColor="text1"/>
          <w:sz w:val="40"/>
          <w:szCs w:val="40"/>
        </w:rPr>
        <w:t>- `age` (Number): Age in years</w:t>
      </w:r>
    </w:p>
    <w:p w14:paraId="5FB87EB6" w14:textId="77777777" w:rsidR="006D5A7C" w:rsidRPr="00244AA9" w:rsidRDefault="006D5A7C" w:rsidP="006D5A7C">
      <w:pPr>
        <w:rPr>
          <w:color w:val="000000" w:themeColor="text1"/>
          <w:sz w:val="40"/>
          <w:szCs w:val="40"/>
        </w:rPr>
      </w:pPr>
      <w:r w:rsidRPr="00244AA9">
        <w:rPr>
          <w:color w:val="000000" w:themeColor="text1"/>
          <w:sz w:val="40"/>
          <w:szCs w:val="40"/>
        </w:rPr>
        <w:t>- `gender` (String): "male" or "female"</w:t>
      </w:r>
    </w:p>
    <w:p w14:paraId="43E1F9AA" w14:textId="77777777" w:rsidR="006D5A7C" w:rsidRPr="00244AA9" w:rsidRDefault="006D5A7C" w:rsidP="006D5A7C">
      <w:pPr>
        <w:rPr>
          <w:color w:val="000000" w:themeColor="text1"/>
          <w:sz w:val="40"/>
          <w:szCs w:val="40"/>
        </w:rPr>
      </w:pPr>
    </w:p>
    <w:p w14:paraId="4F33B7AA" w14:textId="77777777" w:rsidR="006D5A7C" w:rsidRPr="00244AA9" w:rsidRDefault="006D5A7C" w:rsidP="006D5A7C">
      <w:pPr>
        <w:rPr>
          <w:color w:val="000000" w:themeColor="text1"/>
          <w:sz w:val="40"/>
          <w:szCs w:val="40"/>
        </w:rPr>
      </w:pPr>
      <w:r w:rsidRPr="00244AA9">
        <w:rPr>
          <w:color w:val="000000" w:themeColor="text1"/>
          <w:sz w:val="40"/>
          <w:szCs w:val="40"/>
        </w:rPr>
        <w:t>Returns: Number representing BMR in calories per day</w:t>
      </w:r>
    </w:p>
    <w:p w14:paraId="0E19C47C" w14:textId="77777777" w:rsidR="006D5A7C" w:rsidRPr="00244AA9" w:rsidRDefault="006D5A7C" w:rsidP="006D5A7C">
      <w:pPr>
        <w:rPr>
          <w:color w:val="000000" w:themeColor="text1"/>
          <w:sz w:val="40"/>
          <w:szCs w:val="40"/>
        </w:rPr>
      </w:pPr>
    </w:p>
    <w:p w14:paraId="0D9386B7" w14:textId="77777777" w:rsidR="006D5A7C" w:rsidRPr="00244AA9" w:rsidRDefault="006D5A7C" w:rsidP="006D5A7C">
      <w:pPr>
        <w:rPr>
          <w:color w:val="000000" w:themeColor="text1"/>
          <w:sz w:val="40"/>
          <w:szCs w:val="40"/>
        </w:rPr>
      </w:pPr>
      <w:r w:rsidRPr="00244AA9">
        <w:rPr>
          <w:color w:val="000000" w:themeColor="text1"/>
          <w:sz w:val="40"/>
          <w:szCs w:val="40"/>
        </w:rPr>
        <w:t>Formula Used:</w:t>
      </w:r>
    </w:p>
    <w:p w14:paraId="6FA3E0C3" w14:textId="77777777" w:rsidR="006D5A7C" w:rsidRPr="00244AA9" w:rsidRDefault="006D5A7C" w:rsidP="006D5A7C">
      <w:pPr>
        <w:rPr>
          <w:color w:val="000000" w:themeColor="text1"/>
          <w:sz w:val="40"/>
          <w:szCs w:val="40"/>
        </w:rPr>
      </w:pPr>
      <w:r w:rsidRPr="00244AA9">
        <w:rPr>
          <w:color w:val="000000" w:themeColor="text1"/>
          <w:sz w:val="40"/>
          <w:szCs w:val="40"/>
        </w:rPr>
        <w:t>- Male: BMR = 10 × weight(kg) + 6.25 × height(cm) - 5 × age(years) + 5</w:t>
      </w:r>
    </w:p>
    <w:p w14:paraId="7CF28136" w14:textId="77777777" w:rsidR="006D5A7C" w:rsidRPr="00244AA9" w:rsidRDefault="006D5A7C" w:rsidP="006D5A7C">
      <w:pPr>
        <w:rPr>
          <w:color w:val="000000" w:themeColor="text1"/>
          <w:sz w:val="40"/>
          <w:szCs w:val="40"/>
        </w:rPr>
      </w:pPr>
      <w:r w:rsidRPr="00244AA9">
        <w:rPr>
          <w:color w:val="000000" w:themeColor="text1"/>
          <w:sz w:val="40"/>
          <w:szCs w:val="40"/>
        </w:rPr>
        <w:t>- Female: BMR = 10 × weight(kg) + 6.25 × height(cm) - 5 × age(years) - 161</w:t>
      </w:r>
    </w:p>
    <w:p w14:paraId="7E53F5DD" w14:textId="77777777" w:rsidR="006D5A7C" w:rsidRPr="00244AA9" w:rsidRDefault="006D5A7C" w:rsidP="006D5A7C">
      <w:pPr>
        <w:rPr>
          <w:color w:val="000000" w:themeColor="text1"/>
          <w:sz w:val="40"/>
          <w:szCs w:val="40"/>
        </w:rPr>
      </w:pPr>
    </w:p>
    <w:p w14:paraId="760C2C39" w14:textId="77777777" w:rsidR="006D5A7C" w:rsidRPr="00244AA9" w:rsidRDefault="006D5A7C" w:rsidP="006D5A7C">
      <w:pPr>
        <w:rPr>
          <w:color w:val="000000" w:themeColor="text1"/>
          <w:sz w:val="40"/>
          <w:szCs w:val="40"/>
        </w:rPr>
      </w:pPr>
    </w:p>
    <w:p w14:paraId="4C097A2C" w14:textId="77777777" w:rsidR="006D5A7C" w:rsidRPr="00C86A7B" w:rsidRDefault="006D5A7C" w:rsidP="006D5A7C">
      <w:pPr>
        <w:rPr>
          <w:b/>
          <w:bCs/>
          <w:color w:val="000000" w:themeColor="text1"/>
          <w:sz w:val="40"/>
          <w:szCs w:val="40"/>
        </w:rPr>
      </w:pPr>
      <w:r w:rsidRPr="00C86A7B">
        <w:rPr>
          <w:b/>
          <w:bCs/>
          <w:color w:val="000000" w:themeColor="text1"/>
          <w:sz w:val="40"/>
          <w:szCs w:val="40"/>
        </w:rPr>
        <w:t>Event Handlers</w:t>
      </w:r>
    </w:p>
    <w:p w14:paraId="22A0C061" w14:textId="77777777" w:rsidR="006D5A7C" w:rsidRPr="00244AA9" w:rsidRDefault="006D5A7C" w:rsidP="006D5A7C">
      <w:pPr>
        <w:rPr>
          <w:color w:val="000000" w:themeColor="text1"/>
          <w:sz w:val="40"/>
          <w:szCs w:val="40"/>
        </w:rPr>
      </w:pPr>
      <w:r w:rsidRPr="00244AA9">
        <w:rPr>
          <w:color w:val="000000" w:themeColor="text1"/>
          <w:sz w:val="40"/>
          <w:szCs w:val="40"/>
        </w:rPr>
        <w:t>Calculate Button Event Handler</w:t>
      </w:r>
    </w:p>
    <w:p w14:paraId="0C010D47" w14:textId="77777777" w:rsidR="006D5A7C" w:rsidRPr="00244AA9" w:rsidRDefault="006D5A7C" w:rsidP="006D5A7C">
      <w:pPr>
        <w:rPr>
          <w:color w:val="000000" w:themeColor="text1"/>
          <w:sz w:val="40"/>
          <w:szCs w:val="40"/>
        </w:rPr>
      </w:pPr>
    </w:p>
    <w:p w14:paraId="1F670D93" w14:textId="77777777" w:rsidR="006D5A7C" w:rsidRPr="00244AA9" w:rsidRDefault="006D5A7C" w:rsidP="006D5A7C">
      <w:pPr>
        <w:rPr>
          <w:color w:val="000000" w:themeColor="text1"/>
          <w:sz w:val="40"/>
          <w:szCs w:val="40"/>
        </w:rPr>
      </w:pPr>
      <w:r w:rsidRPr="00244AA9">
        <w:rPr>
          <w:color w:val="000000" w:themeColor="text1"/>
          <w:sz w:val="40"/>
          <w:szCs w:val="40"/>
        </w:rPr>
        <w:lastRenderedPageBreak/>
        <w:t>```</w:t>
      </w:r>
      <w:proofErr w:type="spellStart"/>
      <w:r w:rsidRPr="00244AA9">
        <w:rPr>
          <w:color w:val="000000" w:themeColor="text1"/>
          <w:sz w:val="40"/>
          <w:szCs w:val="40"/>
        </w:rPr>
        <w:t>javascript</w:t>
      </w:r>
      <w:proofErr w:type="spellEnd"/>
    </w:p>
    <w:p w14:paraId="4F807D65" w14:textId="77777777" w:rsidR="006D5A7C" w:rsidRPr="00244AA9" w:rsidRDefault="006D5A7C" w:rsidP="006D5A7C">
      <w:pPr>
        <w:rPr>
          <w:color w:val="000000" w:themeColor="text1"/>
          <w:sz w:val="40"/>
          <w:szCs w:val="40"/>
        </w:rPr>
      </w:pPr>
      <w:proofErr w:type="spellStart"/>
      <w:r w:rsidRPr="00244AA9">
        <w:rPr>
          <w:color w:val="000000" w:themeColor="text1"/>
          <w:sz w:val="40"/>
          <w:szCs w:val="40"/>
        </w:rPr>
        <w:t>calculateBtn.addEventListener</w:t>
      </w:r>
      <w:proofErr w:type="spellEnd"/>
      <w:r w:rsidRPr="00244AA9">
        <w:rPr>
          <w:color w:val="000000" w:themeColor="text1"/>
          <w:sz w:val="40"/>
          <w:szCs w:val="40"/>
        </w:rPr>
        <w:t>("click", () =&gt; {</w:t>
      </w:r>
    </w:p>
    <w:p w14:paraId="0F575FFD" w14:textId="77777777" w:rsidR="006D5A7C" w:rsidRPr="00244AA9" w:rsidRDefault="006D5A7C" w:rsidP="006D5A7C">
      <w:pPr>
        <w:rPr>
          <w:color w:val="000000" w:themeColor="text1"/>
          <w:sz w:val="40"/>
          <w:szCs w:val="40"/>
        </w:rPr>
      </w:pPr>
      <w:r w:rsidRPr="00244AA9">
        <w:rPr>
          <w:color w:val="000000" w:themeColor="text1"/>
          <w:sz w:val="40"/>
          <w:szCs w:val="40"/>
        </w:rPr>
        <w:t xml:space="preserve">  // Validation check</w:t>
      </w:r>
    </w:p>
    <w:p w14:paraId="260A2DA6" w14:textId="77777777" w:rsidR="006D5A7C" w:rsidRPr="00244AA9" w:rsidRDefault="006D5A7C" w:rsidP="006D5A7C">
      <w:pPr>
        <w:rPr>
          <w:color w:val="000000" w:themeColor="text1"/>
          <w:sz w:val="40"/>
          <w:szCs w:val="40"/>
        </w:rPr>
      </w:pPr>
      <w:r w:rsidRPr="00244AA9">
        <w:rPr>
          <w:color w:val="000000" w:themeColor="text1"/>
          <w:sz w:val="40"/>
          <w:szCs w:val="40"/>
        </w:rPr>
        <w:t xml:space="preserve">  if (</w:t>
      </w:r>
    </w:p>
    <w:p w14:paraId="6F8610BE"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roofErr w:type="spellStart"/>
      <w:r w:rsidRPr="00244AA9">
        <w:rPr>
          <w:color w:val="000000" w:themeColor="text1"/>
          <w:sz w:val="40"/>
          <w:szCs w:val="40"/>
        </w:rPr>
        <w:t>age.classList.contains</w:t>
      </w:r>
      <w:proofErr w:type="spellEnd"/>
      <w:r w:rsidRPr="00244AA9">
        <w:rPr>
          <w:color w:val="000000" w:themeColor="text1"/>
          <w:sz w:val="40"/>
          <w:szCs w:val="40"/>
        </w:rPr>
        <w:t>("invalid") ||</w:t>
      </w:r>
    </w:p>
    <w:p w14:paraId="053D4841"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roofErr w:type="spellStart"/>
      <w:r w:rsidRPr="00244AA9">
        <w:rPr>
          <w:color w:val="000000" w:themeColor="text1"/>
          <w:sz w:val="40"/>
          <w:szCs w:val="40"/>
        </w:rPr>
        <w:t>height.classList.contains</w:t>
      </w:r>
      <w:proofErr w:type="spellEnd"/>
      <w:r w:rsidRPr="00244AA9">
        <w:rPr>
          <w:color w:val="000000" w:themeColor="text1"/>
          <w:sz w:val="40"/>
          <w:szCs w:val="40"/>
        </w:rPr>
        <w:t>("invalid") ||</w:t>
      </w:r>
    </w:p>
    <w:p w14:paraId="1B09A993"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roofErr w:type="spellStart"/>
      <w:r w:rsidRPr="00244AA9">
        <w:rPr>
          <w:color w:val="000000" w:themeColor="text1"/>
          <w:sz w:val="40"/>
          <w:szCs w:val="40"/>
        </w:rPr>
        <w:t>weight.classList.contains</w:t>
      </w:r>
      <w:proofErr w:type="spellEnd"/>
      <w:r w:rsidRPr="00244AA9">
        <w:rPr>
          <w:color w:val="000000" w:themeColor="text1"/>
          <w:sz w:val="40"/>
          <w:szCs w:val="40"/>
        </w:rPr>
        <w:t>("invalid")</w:t>
      </w:r>
    </w:p>
    <w:p w14:paraId="5CBB3C93" w14:textId="77777777" w:rsidR="006D5A7C" w:rsidRPr="00244AA9" w:rsidRDefault="006D5A7C" w:rsidP="006D5A7C">
      <w:pPr>
        <w:rPr>
          <w:color w:val="000000" w:themeColor="text1"/>
          <w:sz w:val="40"/>
          <w:szCs w:val="40"/>
        </w:rPr>
      </w:pPr>
      <w:r w:rsidRPr="00244AA9">
        <w:rPr>
          <w:color w:val="000000" w:themeColor="text1"/>
          <w:sz w:val="40"/>
          <w:szCs w:val="40"/>
        </w:rPr>
        <w:t xml:space="preserve">  ) {</w:t>
      </w:r>
    </w:p>
    <w:p w14:paraId="160FBAE2"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roofErr w:type="spellStart"/>
      <w:r w:rsidRPr="00244AA9">
        <w:rPr>
          <w:color w:val="000000" w:themeColor="text1"/>
          <w:sz w:val="40"/>
          <w:szCs w:val="40"/>
        </w:rPr>
        <w:t>errorMessage.classList.add</w:t>
      </w:r>
      <w:proofErr w:type="spellEnd"/>
      <w:r w:rsidRPr="00244AA9">
        <w:rPr>
          <w:color w:val="000000" w:themeColor="text1"/>
          <w:sz w:val="40"/>
          <w:szCs w:val="40"/>
        </w:rPr>
        <w:t>("active"</w:t>
      </w:r>
      <w:proofErr w:type="gramStart"/>
      <w:r w:rsidRPr="00244AA9">
        <w:rPr>
          <w:color w:val="000000" w:themeColor="text1"/>
          <w:sz w:val="40"/>
          <w:szCs w:val="40"/>
        </w:rPr>
        <w:t>);</w:t>
      </w:r>
      <w:proofErr w:type="gramEnd"/>
    </w:p>
    <w:p w14:paraId="74811DA8"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roofErr w:type="gramStart"/>
      <w:r w:rsidRPr="00244AA9">
        <w:rPr>
          <w:color w:val="000000" w:themeColor="text1"/>
          <w:sz w:val="40"/>
          <w:szCs w:val="40"/>
        </w:rPr>
        <w:t>return;</w:t>
      </w:r>
      <w:proofErr w:type="gramEnd"/>
    </w:p>
    <w:p w14:paraId="185BA0A8"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
    <w:p w14:paraId="0E2F12CB"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
    <w:p w14:paraId="3EF0AD58" w14:textId="77777777" w:rsidR="006D5A7C" w:rsidRPr="00244AA9" w:rsidRDefault="006D5A7C" w:rsidP="006D5A7C">
      <w:pPr>
        <w:rPr>
          <w:color w:val="000000" w:themeColor="text1"/>
          <w:sz w:val="40"/>
          <w:szCs w:val="40"/>
        </w:rPr>
      </w:pPr>
      <w:r w:rsidRPr="00244AA9">
        <w:rPr>
          <w:color w:val="000000" w:themeColor="text1"/>
          <w:sz w:val="40"/>
          <w:szCs w:val="40"/>
        </w:rPr>
        <w:t xml:space="preserve">  // Clear error state</w:t>
      </w:r>
    </w:p>
    <w:p w14:paraId="3236DA44"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roofErr w:type="spellStart"/>
      <w:r w:rsidRPr="00244AA9">
        <w:rPr>
          <w:color w:val="000000" w:themeColor="text1"/>
          <w:sz w:val="40"/>
          <w:szCs w:val="40"/>
        </w:rPr>
        <w:t>errorMessage.classList.remove</w:t>
      </w:r>
      <w:proofErr w:type="spellEnd"/>
      <w:r w:rsidRPr="00244AA9">
        <w:rPr>
          <w:color w:val="000000" w:themeColor="text1"/>
          <w:sz w:val="40"/>
          <w:szCs w:val="40"/>
        </w:rPr>
        <w:t>("active"</w:t>
      </w:r>
      <w:proofErr w:type="gramStart"/>
      <w:r w:rsidRPr="00244AA9">
        <w:rPr>
          <w:color w:val="000000" w:themeColor="text1"/>
          <w:sz w:val="40"/>
          <w:szCs w:val="40"/>
        </w:rPr>
        <w:t>);</w:t>
      </w:r>
      <w:proofErr w:type="gramEnd"/>
    </w:p>
    <w:p w14:paraId="7D603F9C"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
    <w:p w14:paraId="70754CDD" w14:textId="77777777" w:rsidR="006D5A7C" w:rsidRPr="00244AA9" w:rsidRDefault="006D5A7C" w:rsidP="006D5A7C">
      <w:pPr>
        <w:rPr>
          <w:color w:val="000000" w:themeColor="text1"/>
          <w:sz w:val="40"/>
          <w:szCs w:val="40"/>
        </w:rPr>
      </w:pPr>
      <w:r w:rsidRPr="00244AA9">
        <w:rPr>
          <w:color w:val="000000" w:themeColor="text1"/>
          <w:sz w:val="40"/>
          <w:szCs w:val="40"/>
        </w:rPr>
        <w:t xml:space="preserve">  // Get gender selection</w:t>
      </w:r>
    </w:p>
    <w:p w14:paraId="5F12AA9A" w14:textId="77777777" w:rsidR="006D5A7C" w:rsidRPr="00244AA9" w:rsidRDefault="006D5A7C" w:rsidP="006D5A7C">
      <w:pPr>
        <w:rPr>
          <w:color w:val="000000" w:themeColor="text1"/>
          <w:sz w:val="40"/>
          <w:szCs w:val="40"/>
        </w:rPr>
      </w:pPr>
      <w:r w:rsidRPr="00244AA9">
        <w:rPr>
          <w:color w:val="000000" w:themeColor="text1"/>
          <w:sz w:val="40"/>
          <w:szCs w:val="40"/>
        </w:rPr>
        <w:t xml:space="preserve">  let </w:t>
      </w:r>
      <w:proofErr w:type="spellStart"/>
      <w:r w:rsidRPr="00244AA9">
        <w:rPr>
          <w:color w:val="000000" w:themeColor="text1"/>
          <w:sz w:val="40"/>
          <w:szCs w:val="40"/>
        </w:rPr>
        <w:t>genderValue</w:t>
      </w:r>
      <w:proofErr w:type="spellEnd"/>
      <w:r w:rsidRPr="00244AA9">
        <w:rPr>
          <w:color w:val="000000" w:themeColor="text1"/>
          <w:sz w:val="40"/>
          <w:szCs w:val="40"/>
        </w:rPr>
        <w:t xml:space="preserve"> = </w:t>
      </w:r>
      <w:proofErr w:type="spellStart"/>
      <w:r w:rsidRPr="00244AA9">
        <w:rPr>
          <w:color w:val="000000" w:themeColor="text1"/>
          <w:sz w:val="40"/>
          <w:szCs w:val="40"/>
        </w:rPr>
        <w:t>document.querySelector</w:t>
      </w:r>
      <w:proofErr w:type="spellEnd"/>
      <w:r w:rsidRPr="00244AA9">
        <w:rPr>
          <w:color w:val="000000" w:themeColor="text1"/>
          <w:sz w:val="40"/>
          <w:szCs w:val="40"/>
        </w:rPr>
        <w:t>(</w:t>
      </w:r>
    </w:p>
    <w:p w14:paraId="6A27BA92" w14:textId="77777777" w:rsidR="006D5A7C" w:rsidRPr="00244AA9" w:rsidRDefault="006D5A7C" w:rsidP="006D5A7C">
      <w:pPr>
        <w:rPr>
          <w:color w:val="000000" w:themeColor="text1"/>
          <w:sz w:val="40"/>
          <w:szCs w:val="40"/>
        </w:rPr>
      </w:pPr>
      <w:r w:rsidRPr="00244AA9">
        <w:rPr>
          <w:color w:val="000000" w:themeColor="text1"/>
          <w:sz w:val="40"/>
          <w:szCs w:val="40"/>
        </w:rPr>
        <w:lastRenderedPageBreak/>
        <w:t xml:space="preserve">    ".</w:t>
      </w:r>
      <w:proofErr w:type="spellStart"/>
      <w:r w:rsidRPr="00244AA9">
        <w:rPr>
          <w:color w:val="000000" w:themeColor="text1"/>
          <w:sz w:val="40"/>
          <w:szCs w:val="40"/>
        </w:rPr>
        <w:t>bmr</w:t>
      </w:r>
      <w:proofErr w:type="spellEnd"/>
      <w:r w:rsidRPr="00244AA9">
        <w:rPr>
          <w:color w:val="000000" w:themeColor="text1"/>
          <w:sz w:val="40"/>
          <w:szCs w:val="40"/>
        </w:rPr>
        <w:t>-calculator form input[name='gender']:checked"</w:t>
      </w:r>
    </w:p>
    <w:p w14:paraId="112D7112"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roofErr w:type="gramStart"/>
      <w:r w:rsidRPr="00244AA9">
        <w:rPr>
          <w:color w:val="000000" w:themeColor="text1"/>
          <w:sz w:val="40"/>
          <w:szCs w:val="40"/>
        </w:rPr>
        <w:t>value;</w:t>
      </w:r>
      <w:proofErr w:type="gramEnd"/>
    </w:p>
    <w:p w14:paraId="175786F3"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
    <w:p w14:paraId="13E0CFBA" w14:textId="77777777" w:rsidR="006D5A7C" w:rsidRPr="00244AA9" w:rsidRDefault="006D5A7C" w:rsidP="006D5A7C">
      <w:pPr>
        <w:rPr>
          <w:color w:val="000000" w:themeColor="text1"/>
          <w:sz w:val="40"/>
          <w:szCs w:val="40"/>
        </w:rPr>
      </w:pPr>
      <w:r w:rsidRPr="00244AA9">
        <w:rPr>
          <w:color w:val="000000" w:themeColor="text1"/>
          <w:sz w:val="40"/>
          <w:szCs w:val="40"/>
        </w:rPr>
        <w:t xml:space="preserve">  // Calculate and display BMR</w:t>
      </w:r>
    </w:p>
    <w:p w14:paraId="328DD5EF" w14:textId="77777777" w:rsidR="006D5A7C" w:rsidRPr="00244AA9" w:rsidRDefault="006D5A7C" w:rsidP="006D5A7C">
      <w:pPr>
        <w:rPr>
          <w:color w:val="000000" w:themeColor="text1"/>
          <w:sz w:val="40"/>
          <w:szCs w:val="40"/>
        </w:rPr>
      </w:pPr>
      <w:r w:rsidRPr="00244AA9">
        <w:rPr>
          <w:color w:val="000000" w:themeColor="text1"/>
          <w:sz w:val="40"/>
          <w:szCs w:val="40"/>
        </w:rPr>
        <w:t xml:space="preserve">  let BMR = </w:t>
      </w:r>
      <w:proofErr w:type="spellStart"/>
      <w:r w:rsidRPr="00244AA9">
        <w:rPr>
          <w:color w:val="000000" w:themeColor="text1"/>
          <w:sz w:val="40"/>
          <w:szCs w:val="40"/>
        </w:rPr>
        <w:t>calculateBMR</w:t>
      </w:r>
      <w:proofErr w:type="spellEnd"/>
      <w:r w:rsidRPr="00244AA9">
        <w:rPr>
          <w:color w:val="000000" w:themeColor="text1"/>
          <w:sz w:val="40"/>
          <w:szCs w:val="40"/>
        </w:rPr>
        <w:t>(</w:t>
      </w:r>
      <w:proofErr w:type="spellStart"/>
      <w:r w:rsidRPr="00244AA9">
        <w:rPr>
          <w:color w:val="000000" w:themeColor="text1"/>
          <w:sz w:val="40"/>
          <w:szCs w:val="40"/>
        </w:rPr>
        <w:t>weight.value</w:t>
      </w:r>
      <w:proofErr w:type="spellEnd"/>
      <w:r w:rsidRPr="00244AA9">
        <w:rPr>
          <w:color w:val="000000" w:themeColor="text1"/>
          <w:sz w:val="40"/>
          <w:szCs w:val="40"/>
        </w:rPr>
        <w:t xml:space="preserve">, </w:t>
      </w:r>
      <w:proofErr w:type="spellStart"/>
      <w:r w:rsidRPr="00244AA9">
        <w:rPr>
          <w:color w:val="000000" w:themeColor="text1"/>
          <w:sz w:val="40"/>
          <w:szCs w:val="40"/>
        </w:rPr>
        <w:t>height.value</w:t>
      </w:r>
      <w:proofErr w:type="spellEnd"/>
      <w:r w:rsidRPr="00244AA9">
        <w:rPr>
          <w:color w:val="000000" w:themeColor="text1"/>
          <w:sz w:val="40"/>
          <w:szCs w:val="40"/>
        </w:rPr>
        <w:t xml:space="preserve">, </w:t>
      </w:r>
      <w:proofErr w:type="spellStart"/>
      <w:r w:rsidRPr="00244AA9">
        <w:rPr>
          <w:color w:val="000000" w:themeColor="text1"/>
          <w:sz w:val="40"/>
          <w:szCs w:val="40"/>
        </w:rPr>
        <w:t>age.value</w:t>
      </w:r>
      <w:proofErr w:type="spellEnd"/>
      <w:r w:rsidRPr="00244AA9">
        <w:rPr>
          <w:color w:val="000000" w:themeColor="text1"/>
          <w:sz w:val="40"/>
          <w:szCs w:val="40"/>
        </w:rPr>
        <w:t xml:space="preserve">, </w:t>
      </w:r>
      <w:proofErr w:type="spellStart"/>
      <w:r w:rsidRPr="00244AA9">
        <w:rPr>
          <w:color w:val="000000" w:themeColor="text1"/>
          <w:sz w:val="40"/>
          <w:szCs w:val="40"/>
        </w:rPr>
        <w:t>genderValue</w:t>
      </w:r>
      <w:proofErr w:type="spellEnd"/>
      <w:proofErr w:type="gramStart"/>
      <w:r w:rsidRPr="00244AA9">
        <w:rPr>
          <w:color w:val="000000" w:themeColor="text1"/>
          <w:sz w:val="40"/>
          <w:szCs w:val="40"/>
        </w:rPr>
        <w:t>);</w:t>
      </w:r>
      <w:proofErr w:type="gramEnd"/>
    </w:p>
    <w:p w14:paraId="0654F09E"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roofErr w:type="spellStart"/>
      <w:r w:rsidRPr="00244AA9">
        <w:rPr>
          <w:color w:val="000000" w:themeColor="text1"/>
          <w:sz w:val="40"/>
          <w:szCs w:val="40"/>
        </w:rPr>
        <w:t>calories.innerHTML</w:t>
      </w:r>
      <w:proofErr w:type="spellEnd"/>
      <w:r w:rsidRPr="00244AA9">
        <w:rPr>
          <w:color w:val="000000" w:themeColor="text1"/>
          <w:sz w:val="40"/>
          <w:szCs w:val="40"/>
        </w:rPr>
        <w:t xml:space="preserve"> = </w:t>
      </w:r>
      <w:proofErr w:type="spellStart"/>
      <w:r w:rsidRPr="00244AA9">
        <w:rPr>
          <w:color w:val="000000" w:themeColor="text1"/>
          <w:sz w:val="40"/>
          <w:szCs w:val="40"/>
        </w:rPr>
        <w:t>BMR.toLocaleString</w:t>
      </w:r>
      <w:proofErr w:type="spellEnd"/>
      <w:r w:rsidRPr="00244AA9">
        <w:rPr>
          <w:color w:val="000000" w:themeColor="text1"/>
          <w:sz w:val="40"/>
          <w:szCs w:val="40"/>
        </w:rPr>
        <w:t>("</w:t>
      </w:r>
      <w:proofErr w:type="spellStart"/>
      <w:r w:rsidRPr="00244AA9">
        <w:rPr>
          <w:color w:val="000000" w:themeColor="text1"/>
          <w:sz w:val="40"/>
          <w:szCs w:val="40"/>
        </w:rPr>
        <w:t>en</w:t>
      </w:r>
      <w:proofErr w:type="spellEnd"/>
      <w:r w:rsidRPr="00244AA9">
        <w:rPr>
          <w:color w:val="000000" w:themeColor="text1"/>
          <w:sz w:val="40"/>
          <w:szCs w:val="40"/>
        </w:rPr>
        <w:t>-US"</w:t>
      </w:r>
      <w:proofErr w:type="gramStart"/>
      <w:r w:rsidRPr="00244AA9">
        <w:rPr>
          <w:color w:val="000000" w:themeColor="text1"/>
          <w:sz w:val="40"/>
          <w:szCs w:val="40"/>
        </w:rPr>
        <w:t>);</w:t>
      </w:r>
      <w:proofErr w:type="gramEnd"/>
    </w:p>
    <w:p w14:paraId="039F991F" w14:textId="77777777" w:rsidR="006D5A7C" w:rsidRPr="00244AA9" w:rsidRDefault="006D5A7C" w:rsidP="006D5A7C">
      <w:pPr>
        <w:rPr>
          <w:color w:val="000000" w:themeColor="text1"/>
          <w:sz w:val="40"/>
          <w:szCs w:val="40"/>
        </w:rPr>
      </w:pPr>
      <w:r w:rsidRPr="00244AA9">
        <w:rPr>
          <w:color w:val="000000" w:themeColor="text1"/>
          <w:sz w:val="40"/>
          <w:szCs w:val="40"/>
        </w:rPr>
        <w:t>});</w:t>
      </w:r>
    </w:p>
    <w:p w14:paraId="1CC1E4D3" w14:textId="77777777" w:rsidR="006D5A7C" w:rsidRPr="00244AA9" w:rsidRDefault="006D5A7C" w:rsidP="006D5A7C">
      <w:pPr>
        <w:rPr>
          <w:color w:val="000000" w:themeColor="text1"/>
          <w:sz w:val="40"/>
          <w:szCs w:val="40"/>
        </w:rPr>
      </w:pPr>
      <w:r w:rsidRPr="00244AA9">
        <w:rPr>
          <w:color w:val="000000" w:themeColor="text1"/>
          <w:sz w:val="40"/>
          <w:szCs w:val="40"/>
        </w:rPr>
        <w:t>```</w:t>
      </w:r>
    </w:p>
    <w:p w14:paraId="55742CB9" w14:textId="77777777" w:rsidR="006D5A7C" w:rsidRDefault="006D5A7C" w:rsidP="006D5A7C">
      <w:pPr>
        <w:rPr>
          <w:color w:val="000000" w:themeColor="text1"/>
          <w:sz w:val="40"/>
          <w:szCs w:val="40"/>
        </w:rPr>
      </w:pPr>
    </w:p>
    <w:p w14:paraId="64E48647" w14:textId="77777777" w:rsidR="006D5A7C" w:rsidRDefault="006D5A7C" w:rsidP="006D5A7C">
      <w:pPr>
        <w:rPr>
          <w:color w:val="000000" w:themeColor="text1"/>
          <w:sz w:val="40"/>
          <w:szCs w:val="40"/>
        </w:rPr>
      </w:pPr>
    </w:p>
    <w:p w14:paraId="2E00402A" w14:textId="77777777" w:rsidR="006D5A7C" w:rsidRDefault="006D5A7C" w:rsidP="006D5A7C">
      <w:pPr>
        <w:rPr>
          <w:color w:val="000000" w:themeColor="text1"/>
          <w:sz w:val="40"/>
          <w:szCs w:val="40"/>
        </w:rPr>
      </w:pPr>
    </w:p>
    <w:p w14:paraId="5AAA5416" w14:textId="77777777" w:rsidR="006D5A7C" w:rsidRPr="00244AA9" w:rsidRDefault="006D5A7C" w:rsidP="006D5A7C">
      <w:pPr>
        <w:rPr>
          <w:color w:val="000000" w:themeColor="text1"/>
          <w:sz w:val="40"/>
          <w:szCs w:val="40"/>
        </w:rPr>
      </w:pPr>
    </w:p>
    <w:p w14:paraId="52C2BE8A" w14:textId="77777777" w:rsidR="00167737" w:rsidRDefault="00167737" w:rsidP="006D5A7C">
      <w:pPr>
        <w:rPr>
          <w:b/>
          <w:bCs/>
          <w:color w:val="000000" w:themeColor="text1"/>
          <w:sz w:val="48"/>
          <w:szCs w:val="48"/>
          <w:rtl/>
        </w:rPr>
      </w:pPr>
    </w:p>
    <w:p w14:paraId="76409C7A" w14:textId="77777777" w:rsidR="00167737" w:rsidRDefault="00167737" w:rsidP="006D5A7C">
      <w:pPr>
        <w:rPr>
          <w:b/>
          <w:bCs/>
          <w:color w:val="000000" w:themeColor="text1"/>
          <w:sz w:val="48"/>
          <w:szCs w:val="48"/>
          <w:rtl/>
        </w:rPr>
      </w:pPr>
    </w:p>
    <w:p w14:paraId="075FC9AC" w14:textId="77777777" w:rsidR="00167737" w:rsidRDefault="00167737" w:rsidP="006D5A7C">
      <w:pPr>
        <w:rPr>
          <w:b/>
          <w:bCs/>
          <w:color w:val="000000" w:themeColor="text1"/>
          <w:sz w:val="48"/>
          <w:szCs w:val="48"/>
          <w:rtl/>
        </w:rPr>
      </w:pPr>
    </w:p>
    <w:p w14:paraId="5368BF1C" w14:textId="27BFE277" w:rsidR="006D5A7C" w:rsidRDefault="006D5A7C" w:rsidP="006D5A7C">
      <w:pPr>
        <w:rPr>
          <w:b/>
          <w:bCs/>
          <w:color w:val="000000" w:themeColor="text1"/>
          <w:sz w:val="48"/>
          <w:szCs w:val="48"/>
        </w:rPr>
      </w:pPr>
      <w:r w:rsidRPr="00C86A7B">
        <w:rPr>
          <w:b/>
          <w:bCs/>
          <w:color w:val="000000" w:themeColor="text1"/>
          <w:sz w:val="48"/>
          <w:szCs w:val="48"/>
        </w:rPr>
        <w:lastRenderedPageBreak/>
        <w:t>Functionality</w:t>
      </w:r>
    </w:p>
    <w:p w14:paraId="74787D52" w14:textId="77777777" w:rsidR="006D5A7C" w:rsidRPr="00C86A7B" w:rsidRDefault="006D5A7C" w:rsidP="006D5A7C">
      <w:pPr>
        <w:rPr>
          <w:b/>
          <w:bCs/>
          <w:color w:val="000000" w:themeColor="text1"/>
          <w:sz w:val="48"/>
          <w:szCs w:val="48"/>
        </w:rPr>
      </w:pPr>
    </w:p>
    <w:p w14:paraId="4D6C9F0F" w14:textId="77777777" w:rsidR="006D5A7C" w:rsidRPr="00244AA9" w:rsidRDefault="006D5A7C" w:rsidP="006D5A7C">
      <w:pPr>
        <w:rPr>
          <w:color w:val="000000" w:themeColor="text1"/>
          <w:sz w:val="40"/>
          <w:szCs w:val="40"/>
        </w:rPr>
      </w:pPr>
      <w:r w:rsidRPr="00244AA9">
        <w:rPr>
          <w:color w:val="000000" w:themeColor="text1"/>
          <w:sz w:val="40"/>
          <w:szCs w:val="40"/>
        </w:rPr>
        <w:t>1. Validation Check: Verifies of all inputs are valid before calculation</w:t>
      </w:r>
    </w:p>
    <w:p w14:paraId="5B1EEE6B" w14:textId="77777777" w:rsidR="006D5A7C" w:rsidRPr="00244AA9" w:rsidRDefault="006D5A7C" w:rsidP="006D5A7C">
      <w:pPr>
        <w:rPr>
          <w:color w:val="000000" w:themeColor="text1"/>
          <w:sz w:val="40"/>
          <w:szCs w:val="40"/>
        </w:rPr>
      </w:pPr>
      <w:r w:rsidRPr="00244AA9">
        <w:rPr>
          <w:color w:val="000000" w:themeColor="text1"/>
          <w:sz w:val="40"/>
          <w:szCs w:val="40"/>
        </w:rPr>
        <w:t>2. Error Display: Shows/hides error messages based on validation state</w:t>
      </w:r>
    </w:p>
    <w:p w14:paraId="4CAD7542" w14:textId="77777777" w:rsidR="006D5A7C" w:rsidRPr="00244AA9" w:rsidRDefault="006D5A7C" w:rsidP="006D5A7C">
      <w:pPr>
        <w:rPr>
          <w:color w:val="000000" w:themeColor="text1"/>
          <w:sz w:val="40"/>
          <w:szCs w:val="40"/>
        </w:rPr>
      </w:pPr>
      <w:r w:rsidRPr="00244AA9">
        <w:rPr>
          <w:color w:val="000000" w:themeColor="text1"/>
          <w:sz w:val="40"/>
          <w:szCs w:val="40"/>
        </w:rPr>
        <w:t>3. Gender Selection: Retrieves selected gender from radio buttons</w:t>
      </w:r>
    </w:p>
    <w:p w14:paraId="35783E84" w14:textId="77777777" w:rsidR="006D5A7C" w:rsidRPr="00244AA9" w:rsidRDefault="006D5A7C" w:rsidP="006D5A7C">
      <w:pPr>
        <w:rPr>
          <w:color w:val="000000" w:themeColor="text1"/>
          <w:sz w:val="40"/>
          <w:szCs w:val="40"/>
        </w:rPr>
      </w:pPr>
      <w:r w:rsidRPr="00244AA9">
        <w:rPr>
          <w:color w:val="000000" w:themeColor="text1"/>
          <w:sz w:val="40"/>
          <w:szCs w:val="40"/>
        </w:rPr>
        <w:t xml:space="preserve">4. BMR </w:t>
      </w:r>
      <w:proofErr w:type="spellStart"/>
      <w:r w:rsidRPr="00244AA9">
        <w:rPr>
          <w:color w:val="000000" w:themeColor="text1"/>
          <w:sz w:val="40"/>
          <w:szCs w:val="40"/>
        </w:rPr>
        <w:t>Calculatio</w:t>
      </w:r>
      <w:proofErr w:type="spellEnd"/>
      <w:r w:rsidRPr="00244AA9">
        <w:rPr>
          <w:color w:val="000000" w:themeColor="text1"/>
          <w:sz w:val="40"/>
          <w:szCs w:val="40"/>
        </w:rPr>
        <w:t xml:space="preserve">: Calls </w:t>
      </w:r>
      <w:proofErr w:type="spellStart"/>
      <w:r w:rsidRPr="00244AA9">
        <w:rPr>
          <w:color w:val="000000" w:themeColor="text1"/>
          <w:sz w:val="40"/>
          <w:szCs w:val="40"/>
        </w:rPr>
        <w:t>calculateBMR</w:t>
      </w:r>
      <w:proofErr w:type="spellEnd"/>
      <w:r w:rsidRPr="00244AA9">
        <w:rPr>
          <w:color w:val="000000" w:themeColor="text1"/>
          <w:sz w:val="40"/>
          <w:szCs w:val="40"/>
        </w:rPr>
        <w:t xml:space="preserve"> function with user inputs</w:t>
      </w:r>
    </w:p>
    <w:p w14:paraId="61032A1D" w14:textId="77777777" w:rsidR="006D5A7C" w:rsidRPr="00244AA9" w:rsidRDefault="006D5A7C" w:rsidP="006D5A7C">
      <w:pPr>
        <w:rPr>
          <w:color w:val="000000" w:themeColor="text1"/>
          <w:sz w:val="40"/>
          <w:szCs w:val="40"/>
        </w:rPr>
      </w:pPr>
      <w:r w:rsidRPr="00244AA9">
        <w:rPr>
          <w:color w:val="000000" w:themeColor="text1"/>
          <w:sz w:val="40"/>
          <w:szCs w:val="40"/>
        </w:rPr>
        <w:t>5. Result Display: Formats and displays the calculated BMR</w:t>
      </w:r>
    </w:p>
    <w:p w14:paraId="51738468" w14:textId="77777777" w:rsidR="006D5A7C" w:rsidRPr="00244AA9" w:rsidRDefault="006D5A7C" w:rsidP="006D5A7C">
      <w:pPr>
        <w:rPr>
          <w:color w:val="000000" w:themeColor="text1"/>
          <w:sz w:val="40"/>
          <w:szCs w:val="40"/>
        </w:rPr>
      </w:pPr>
      <w:r>
        <w:rPr>
          <w:color w:val="000000" w:themeColor="text1"/>
          <w:sz w:val="40"/>
          <w:szCs w:val="40"/>
        </w:rPr>
        <w:t>6.</w:t>
      </w:r>
      <w:r w:rsidRPr="00244AA9">
        <w:rPr>
          <w:color w:val="000000" w:themeColor="text1"/>
          <w:sz w:val="40"/>
          <w:szCs w:val="40"/>
        </w:rPr>
        <w:t>Error Handling: Prevents calculation if any input field has the "invalid" class</w:t>
      </w:r>
    </w:p>
    <w:p w14:paraId="57AB7CDF" w14:textId="77777777" w:rsidR="006D5A7C" w:rsidRDefault="006D5A7C" w:rsidP="006D5A7C">
      <w:pPr>
        <w:rPr>
          <w:color w:val="000000" w:themeColor="text1"/>
          <w:sz w:val="40"/>
          <w:szCs w:val="40"/>
        </w:rPr>
      </w:pPr>
    </w:p>
    <w:p w14:paraId="68E250D9" w14:textId="77777777" w:rsidR="006D5A7C" w:rsidRDefault="006D5A7C" w:rsidP="006D5A7C">
      <w:pPr>
        <w:rPr>
          <w:color w:val="000000" w:themeColor="text1"/>
          <w:sz w:val="40"/>
          <w:szCs w:val="40"/>
        </w:rPr>
      </w:pPr>
    </w:p>
    <w:p w14:paraId="4D448CDE" w14:textId="77777777" w:rsidR="006D5A7C" w:rsidRDefault="006D5A7C" w:rsidP="006D5A7C">
      <w:pPr>
        <w:rPr>
          <w:color w:val="000000" w:themeColor="text1"/>
          <w:sz w:val="40"/>
          <w:szCs w:val="40"/>
        </w:rPr>
      </w:pPr>
    </w:p>
    <w:p w14:paraId="59DCFA09" w14:textId="77777777" w:rsidR="006D5A7C" w:rsidRDefault="006D5A7C" w:rsidP="006D5A7C">
      <w:pPr>
        <w:rPr>
          <w:color w:val="000000" w:themeColor="text1"/>
          <w:sz w:val="40"/>
          <w:szCs w:val="40"/>
        </w:rPr>
      </w:pPr>
    </w:p>
    <w:p w14:paraId="0D711FDD" w14:textId="77777777" w:rsidR="006D5A7C" w:rsidRPr="00244AA9" w:rsidRDefault="006D5A7C" w:rsidP="006D5A7C">
      <w:pPr>
        <w:rPr>
          <w:color w:val="000000" w:themeColor="text1"/>
          <w:sz w:val="40"/>
          <w:szCs w:val="40"/>
        </w:rPr>
      </w:pPr>
    </w:p>
    <w:p w14:paraId="47E006AD" w14:textId="77777777" w:rsidR="006D5A7C" w:rsidRPr="00C86A7B" w:rsidRDefault="006D5A7C" w:rsidP="006D5A7C">
      <w:pPr>
        <w:rPr>
          <w:b/>
          <w:bCs/>
          <w:color w:val="000000" w:themeColor="text1"/>
          <w:sz w:val="40"/>
          <w:szCs w:val="40"/>
        </w:rPr>
      </w:pPr>
      <w:r w:rsidRPr="00C86A7B">
        <w:rPr>
          <w:b/>
          <w:bCs/>
          <w:color w:val="000000" w:themeColor="text1"/>
          <w:sz w:val="40"/>
          <w:szCs w:val="40"/>
        </w:rPr>
        <w:lastRenderedPageBreak/>
        <w:t>Input Validation</w:t>
      </w:r>
    </w:p>
    <w:p w14:paraId="786CE6D2" w14:textId="77777777" w:rsidR="006D5A7C" w:rsidRPr="00244AA9" w:rsidRDefault="006D5A7C" w:rsidP="006D5A7C">
      <w:pPr>
        <w:rPr>
          <w:color w:val="000000" w:themeColor="text1"/>
          <w:sz w:val="40"/>
          <w:szCs w:val="40"/>
        </w:rPr>
      </w:pPr>
    </w:p>
    <w:p w14:paraId="04E00D8A" w14:textId="77777777" w:rsidR="006D5A7C" w:rsidRPr="00244AA9" w:rsidRDefault="006D5A7C" w:rsidP="006D5A7C">
      <w:pPr>
        <w:rPr>
          <w:color w:val="000000" w:themeColor="text1"/>
          <w:sz w:val="40"/>
          <w:szCs w:val="40"/>
        </w:rPr>
      </w:pPr>
      <w:r w:rsidRPr="00244AA9">
        <w:rPr>
          <w:color w:val="000000" w:themeColor="text1"/>
          <w:sz w:val="40"/>
          <w:szCs w:val="40"/>
        </w:rPr>
        <w:t>Age Validation</w:t>
      </w:r>
    </w:p>
    <w:p w14:paraId="2274155E" w14:textId="77777777" w:rsidR="006D5A7C" w:rsidRPr="00244AA9" w:rsidRDefault="006D5A7C" w:rsidP="006D5A7C">
      <w:pPr>
        <w:rPr>
          <w:color w:val="000000" w:themeColor="text1"/>
          <w:sz w:val="40"/>
          <w:szCs w:val="40"/>
        </w:rPr>
      </w:pPr>
      <w:r w:rsidRPr="00244AA9">
        <w:rPr>
          <w:color w:val="000000" w:themeColor="text1"/>
          <w:sz w:val="40"/>
          <w:szCs w:val="40"/>
        </w:rPr>
        <w:t>```</w:t>
      </w:r>
      <w:proofErr w:type="spellStart"/>
      <w:r w:rsidRPr="00244AA9">
        <w:rPr>
          <w:color w:val="000000" w:themeColor="text1"/>
          <w:sz w:val="40"/>
          <w:szCs w:val="40"/>
        </w:rPr>
        <w:t>javascript</w:t>
      </w:r>
      <w:proofErr w:type="spellEnd"/>
    </w:p>
    <w:p w14:paraId="5A646D65" w14:textId="77777777" w:rsidR="006D5A7C" w:rsidRPr="00244AA9" w:rsidRDefault="006D5A7C" w:rsidP="006D5A7C">
      <w:pPr>
        <w:rPr>
          <w:color w:val="000000" w:themeColor="text1"/>
          <w:sz w:val="40"/>
          <w:szCs w:val="40"/>
        </w:rPr>
      </w:pPr>
      <w:proofErr w:type="spellStart"/>
      <w:r w:rsidRPr="00244AA9">
        <w:rPr>
          <w:color w:val="000000" w:themeColor="text1"/>
          <w:sz w:val="40"/>
          <w:szCs w:val="40"/>
        </w:rPr>
        <w:t>age.addEventListener</w:t>
      </w:r>
      <w:proofErr w:type="spellEnd"/>
      <w:r w:rsidRPr="00244AA9">
        <w:rPr>
          <w:color w:val="000000" w:themeColor="text1"/>
          <w:sz w:val="40"/>
          <w:szCs w:val="40"/>
        </w:rPr>
        <w:t>("input", (e) =&gt; {</w:t>
      </w:r>
    </w:p>
    <w:p w14:paraId="59C5A903" w14:textId="77777777" w:rsidR="006D5A7C" w:rsidRPr="00244AA9" w:rsidRDefault="006D5A7C" w:rsidP="006D5A7C">
      <w:pPr>
        <w:rPr>
          <w:color w:val="000000" w:themeColor="text1"/>
          <w:sz w:val="40"/>
          <w:szCs w:val="40"/>
        </w:rPr>
      </w:pPr>
      <w:r w:rsidRPr="00244AA9">
        <w:rPr>
          <w:color w:val="000000" w:themeColor="text1"/>
          <w:sz w:val="40"/>
          <w:szCs w:val="40"/>
        </w:rPr>
        <w:t xml:space="preserve">  let </w:t>
      </w:r>
      <w:proofErr w:type="spellStart"/>
      <w:r w:rsidRPr="00244AA9">
        <w:rPr>
          <w:color w:val="000000" w:themeColor="text1"/>
          <w:sz w:val="40"/>
          <w:szCs w:val="40"/>
        </w:rPr>
        <w:t>ageValue</w:t>
      </w:r>
      <w:proofErr w:type="spellEnd"/>
      <w:r w:rsidRPr="00244AA9">
        <w:rPr>
          <w:color w:val="000000" w:themeColor="text1"/>
          <w:sz w:val="40"/>
          <w:szCs w:val="40"/>
        </w:rPr>
        <w:t xml:space="preserve"> = </w:t>
      </w:r>
      <w:proofErr w:type="spellStart"/>
      <w:r w:rsidRPr="00244AA9">
        <w:rPr>
          <w:color w:val="000000" w:themeColor="text1"/>
          <w:sz w:val="40"/>
          <w:szCs w:val="40"/>
        </w:rPr>
        <w:t>e.target.</w:t>
      </w:r>
      <w:proofErr w:type="gramStart"/>
      <w:r w:rsidRPr="00244AA9">
        <w:rPr>
          <w:color w:val="000000" w:themeColor="text1"/>
          <w:sz w:val="40"/>
          <w:szCs w:val="40"/>
        </w:rPr>
        <w:t>value</w:t>
      </w:r>
      <w:proofErr w:type="spellEnd"/>
      <w:r w:rsidRPr="00244AA9">
        <w:rPr>
          <w:color w:val="000000" w:themeColor="text1"/>
          <w:sz w:val="40"/>
          <w:szCs w:val="40"/>
        </w:rPr>
        <w:t>;</w:t>
      </w:r>
      <w:proofErr w:type="gramEnd"/>
    </w:p>
    <w:p w14:paraId="0EF1B275"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
    <w:p w14:paraId="6957E83A" w14:textId="77777777" w:rsidR="006D5A7C" w:rsidRPr="00244AA9" w:rsidRDefault="006D5A7C" w:rsidP="006D5A7C">
      <w:pPr>
        <w:rPr>
          <w:color w:val="000000" w:themeColor="text1"/>
          <w:sz w:val="40"/>
          <w:szCs w:val="40"/>
        </w:rPr>
      </w:pPr>
      <w:r w:rsidRPr="00244AA9">
        <w:rPr>
          <w:color w:val="000000" w:themeColor="text1"/>
          <w:sz w:val="40"/>
          <w:szCs w:val="40"/>
        </w:rPr>
        <w:t xml:space="preserve">  if (!</w:t>
      </w:r>
      <w:proofErr w:type="spellStart"/>
      <w:r w:rsidRPr="00244AA9">
        <w:rPr>
          <w:color w:val="000000" w:themeColor="text1"/>
          <w:sz w:val="40"/>
          <w:szCs w:val="40"/>
        </w:rPr>
        <w:t>ageValue</w:t>
      </w:r>
      <w:proofErr w:type="spellEnd"/>
      <w:r w:rsidRPr="00244AA9">
        <w:rPr>
          <w:color w:val="000000" w:themeColor="text1"/>
          <w:sz w:val="40"/>
          <w:szCs w:val="40"/>
        </w:rPr>
        <w:t xml:space="preserve"> || </w:t>
      </w:r>
      <w:proofErr w:type="spellStart"/>
      <w:r w:rsidRPr="00244AA9">
        <w:rPr>
          <w:color w:val="000000" w:themeColor="text1"/>
          <w:sz w:val="40"/>
          <w:szCs w:val="40"/>
        </w:rPr>
        <w:t>isNaN</w:t>
      </w:r>
      <w:proofErr w:type="spellEnd"/>
      <w:r w:rsidRPr="00244AA9">
        <w:rPr>
          <w:color w:val="000000" w:themeColor="text1"/>
          <w:sz w:val="40"/>
          <w:szCs w:val="40"/>
        </w:rPr>
        <w:t>(</w:t>
      </w:r>
      <w:proofErr w:type="spellStart"/>
      <w:r w:rsidRPr="00244AA9">
        <w:rPr>
          <w:color w:val="000000" w:themeColor="text1"/>
          <w:sz w:val="40"/>
          <w:szCs w:val="40"/>
        </w:rPr>
        <w:t>ageValue</w:t>
      </w:r>
      <w:proofErr w:type="spellEnd"/>
      <w:r w:rsidRPr="00244AA9">
        <w:rPr>
          <w:color w:val="000000" w:themeColor="text1"/>
          <w:sz w:val="40"/>
          <w:szCs w:val="40"/>
        </w:rPr>
        <w:t xml:space="preserve">) || </w:t>
      </w:r>
      <w:proofErr w:type="spellStart"/>
      <w:r w:rsidRPr="00244AA9">
        <w:rPr>
          <w:color w:val="000000" w:themeColor="text1"/>
          <w:sz w:val="40"/>
          <w:szCs w:val="40"/>
        </w:rPr>
        <w:t>ageValue</w:t>
      </w:r>
      <w:proofErr w:type="spellEnd"/>
      <w:r w:rsidRPr="00244AA9">
        <w:rPr>
          <w:color w:val="000000" w:themeColor="text1"/>
          <w:sz w:val="40"/>
          <w:szCs w:val="40"/>
        </w:rPr>
        <w:t xml:space="preserve"> &lt; 10 || </w:t>
      </w:r>
      <w:proofErr w:type="spellStart"/>
      <w:r w:rsidRPr="00244AA9">
        <w:rPr>
          <w:color w:val="000000" w:themeColor="text1"/>
          <w:sz w:val="40"/>
          <w:szCs w:val="40"/>
        </w:rPr>
        <w:t>ageValue</w:t>
      </w:r>
      <w:proofErr w:type="spellEnd"/>
      <w:r w:rsidRPr="00244AA9">
        <w:rPr>
          <w:color w:val="000000" w:themeColor="text1"/>
          <w:sz w:val="40"/>
          <w:szCs w:val="40"/>
        </w:rPr>
        <w:t xml:space="preserve"> &gt; 100) {</w:t>
      </w:r>
    </w:p>
    <w:p w14:paraId="6C74DBF9"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roofErr w:type="spellStart"/>
      <w:r w:rsidRPr="00244AA9">
        <w:rPr>
          <w:color w:val="000000" w:themeColor="text1"/>
          <w:sz w:val="40"/>
          <w:szCs w:val="40"/>
        </w:rPr>
        <w:t>age.classList.add</w:t>
      </w:r>
      <w:proofErr w:type="spellEnd"/>
      <w:r w:rsidRPr="00244AA9">
        <w:rPr>
          <w:color w:val="000000" w:themeColor="text1"/>
          <w:sz w:val="40"/>
          <w:szCs w:val="40"/>
        </w:rPr>
        <w:t>("invalid"</w:t>
      </w:r>
      <w:proofErr w:type="gramStart"/>
      <w:r w:rsidRPr="00244AA9">
        <w:rPr>
          <w:color w:val="000000" w:themeColor="text1"/>
          <w:sz w:val="40"/>
          <w:szCs w:val="40"/>
        </w:rPr>
        <w:t>);</w:t>
      </w:r>
      <w:proofErr w:type="gramEnd"/>
    </w:p>
    <w:p w14:paraId="5A27D6AB" w14:textId="77777777" w:rsidR="006D5A7C" w:rsidRPr="00244AA9" w:rsidRDefault="006D5A7C" w:rsidP="006D5A7C">
      <w:pPr>
        <w:rPr>
          <w:color w:val="000000" w:themeColor="text1"/>
          <w:sz w:val="40"/>
          <w:szCs w:val="40"/>
        </w:rPr>
      </w:pPr>
      <w:r w:rsidRPr="00244AA9">
        <w:rPr>
          <w:color w:val="000000" w:themeColor="text1"/>
          <w:sz w:val="40"/>
          <w:szCs w:val="40"/>
        </w:rPr>
        <w:t xml:space="preserve">  } else {</w:t>
      </w:r>
    </w:p>
    <w:p w14:paraId="456337A9"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roofErr w:type="spellStart"/>
      <w:r w:rsidRPr="00244AA9">
        <w:rPr>
          <w:color w:val="000000" w:themeColor="text1"/>
          <w:sz w:val="40"/>
          <w:szCs w:val="40"/>
        </w:rPr>
        <w:t>age.classList.remove</w:t>
      </w:r>
      <w:proofErr w:type="spellEnd"/>
      <w:r w:rsidRPr="00244AA9">
        <w:rPr>
          <w:color w:val="000000" w:themeColor="text1"/>
          <w:sz w:val="40"/>
          <w:szCs w:val="40"/>
        </w:rPr>
        <w:t>("invalid"</w:t>
      </w:r>
      <w:proofErr w:type="gramStart"/>
      <w:r w:rsidRPr="00244AA9">
        <w:rPr>
          <w:color w:val="000000" w:themeColor="text1"/>
          <w:sz w:val="40"/>
          <w:szCs w:val="40"/>
        </w:rPr>
        <w:t>);</w:t>
      </w:r>
      <w:proofErr w:type="gramEnd"/>
    </w:p>
    <w:p w14:paraId="0A5B2A8F"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
    <w:p w14:paraId="667C7375" w14:textId="77777777" w:rsidR="006D5A7C" w:rsidRPr="00244AA9" w:rsidRDefault="006D5A7C" w:rsidP="006D5A7C">
      <w:pPr>
        <w:rPr>
          <w:color w:val="000000" w:themeColor="text1"/>
          <w:sz w:val="40"/>
          <w:szCs w:val="40"/>
        </w:rPr>
      </w:pPr>
      <w:r w:rsidRPr="00244AA9">
        <w:rPr>
          <w:color w:val="000000" w:themeColor="text1"/>
          <w:sz w:val="40"/>
          <w:szCs w:val="40"/>
        </w:rPr>
        <w:t>});</w:t>
      </w:r>
    </w:p>
    <w:p w14:paraId="4F664298" w14:textId="77777777" w:rsidR="006D5A7C" w:rsidRPr="00C86A7B" w:rsidRDefault="006D5A7C" w:rsidP="006D5A7C">
      <w:pPr>
        <w:rPr>
          <w:b/>
          <w:bCs/>
          <w:color w:val="000000" w:themeColor="text1"/>
          <w:sz w:val="40"/>
          <w:szCs w:val="40"/>
        </w:rPr>
      </w:pPr>
      <w:r w:rsidRPr="00C86A7B">
        <w:rPr>
          <w:b/>
          <w:bCs/>
          <w:color w:val="000000" w:themeColor="text1"/>
          <w:sz w:val="40"/>
          <w:szCs w:val="40"/>
        </w:rPr>
        <w:t>Validation Rules:</w:t>
      </w:r>
    </w:p>
    <w:p w14:paraId="21159B0F" w14:textId="77777777" w:rsidR="006D5A7C" w:rsidRPr="00244AA9" w:rsidRDefault="006D5A7C" w:rsidP="006D5A7C">
      <w:pPr>
        <w:rPr>
          <w:color w:val="000000" w:themeColor="text1"/>
          <w:sz w:val="40"/>
          <w:szCs w:val="40"/>
        </w:rPr>
      </w:pPr>
      <w:r w:rsidRPr="00244AA9">
        <w:rPr>
          <w:color w:val="000000" w:themeColor="text1"/>
          <w:sz w:val="40"/>
          <w:szCs w:val="40"/>
        </w:rPr>
        <w:t>- Must not be empty</w:t>
      </w:r>
    </w:p>
    <w:p w14:paraId="54EA601F" w14:textId="77777777" w:rsidR="006D5A7C" w:rsidRPr="00244AA9" w:rsidRDefault="006D5A7C" w:rsidP="006D5A7C">
      <w:pPr>
        <w:rPr>
          <w:color w:val="000000" w:themeColor="text1"/>
          <w:sz w:val="40"/>
          <w:szCs w:val="40"/>
        </w:rPr>
      </w:pPr>
      <w:r w:rsidRPr="00244AA9">
        <w:rPr>
          <w:color w:val="000000" w:themeColor="text1"/>
          <w:sz w:val="40"/>
          <w:szCs w:val="40"/>
        </w:rPr>
        <w:t>- Must be a valid number</w:t>
      </w:r>
    </w:p>
    <w:p w14:paraId="3E765EA7" w14:textId="77777777" w:rsidR="006D5A7C" w:rsidRPr="00244AA9" w:rsidRDefault="006D5A7C" w:rsidP="006D5A7C">
      <w:pPr>
        <w:rPr>
          <w:color w:val="000000" w:themeColor="text1"/>
          <w:sz w:val="40"/>
          <w:szCs w:val="40"/>
        </w:rPr>
      </w:pPr>
      <w:r w:rsidRPr="00244AA9">
        <w:rPr>
          <w:color w:val="000000" w:themeColor="text1"/>
          <w:sz w:val="40"/>
          <w:szCs w:val="40"/>
        </w:rPr>
        <w:t>- Must be between 10 and 100 years (inclusive)</w:t>
      </w:r>
    </w:p>
    <w:p w14:paraId="5E19FAE4" w14:textId="77777777" w:rsidR="006D5A7C" w:rsidRPr="00C86A7B" w:rsidRDefault="006D5A7C" w:rsidP="006D5A7C">
      <w:pPr>
        <w:rPr>
          <w:b/>
          <w:bCs/>
          <w:color w:val="000000" w:themeColor="text1"/>
          <w:sz w:val="40"/>
          <w:szCs w:val="40"/>
        </w:rPr>
      </w:pPr>
      <w:r w:rsidRPr="00C86A7B">
        <w:rPr>
          <w:b/>
          <w:bCs/>
          <w:color w:val="000000" w:themeColor="text1"/>
          <w:sz w:val="40"/>
          <w:szCs w:val="40"/>
        </w:rPr>
        <w:lastRenderedPageBreak/>
        <w:t>Height Validation</w:t>
      </w:r>
    </w:p>
    <w:p w14:paraId="25BAEEF2" w14:textId="77777777" w:rsidR="006D5A7C" w:rsidRPr="00244AA9" w:rsidRDefault="006D5A7C" w:rsidP="006D5A7C">
      <w:pPr>
        <w:rPr>
          <w:color w:val="000000" w:themeColor="text1"/>
          <w:sz w:val="40"/>
          <w:szCs w:val="40"/>
        </w:rPr>
      </w:pPr>
      <w:r w:rsidRPr="00244AA9">
        <w:rPr>
          <w:color w:val="000000" w:themeColor="text1"/>
          <w:sz w:val="40"/>
          <w:szCs w:val="40"/>
        </w:rPr>
        <w:t>```</w:t>
      </w:r>
      <w:proofErr w:type="spellStart"/>
      <w:r w:rsidRPr="00244AA9">
        <w:rPr>
          <w:color w:val="000000" w:themeColor="text1"/>
          <w:sz w:val="40"/>
          <w:szCs w:val="40"/>
        </w:rPr>
        <w:t>javascript</w:t>
      </w:r>
      <w:proofErr w:type="spellEnd"/>
    </w:p>
    <w:p w14:paraId="0F6D85E5" w14:textId="77777777" w:rsidR="006D5A7C" w:rsidRPr="00244AA9" w:rsidRDefault="006D5A7C" w:rsidP="006D5A7C">
      <w:pPr>
        <w:rPr>
          <w:color w:val="000000" w:themeColor="text1"/>
          <w:sz w:val="40"/>
          <w:szCs w:val="40"/>
        </w:rPr>
      </w:pPr>
      <w:proofErr w:type="spellStart"/>
      <w:r w:rsidRPr="00244AA9">
        <w:rPr>
          <w:color w:val="000000" w:themeColor="text1"/>
          <w:sz w:val="40"/>
          <w:szCs w:val="40"/>
        </w:rPr>
        <w:t>height.addEventListener</w:t>
      </w:r>
      <w:proofErr w:type="spellEnd"/>
      <w:r w:rsidRPr="00244AA9">
        <w:rPr>
          <w:color w:val="000000" w:themeColor="text1"/>
          <w:sz w:val="40"/>
          <w:szCs w:val="40"/>
        </w:rPr>
        <w:t>("input", (e) =&gt; {</w:t>
      </w:r>
    </w:p>
    <w:p w14:paraId="77B65CB5" w14:textId="77777777" w:rsidR="006D5A7C" w:rsidRPr="00244AA9" w:rsidRDefault="006D5A7C" w:rsidP="006D5A7C">
      <w:pPr>
        <w:rPr>
          <w:color w:val="000000" w:themeColor="text1"/>
          <w:sz w:val="40"/>
          <w:szCs w:val="40"/>
        </w:rPr>
      </w:pPr>
      <w:r w:rsidRPr="00244AA9">
        <w:rPr>
          <w:color w:val="000000" w:themeColor="text1"/>
          <w:sz w:val="40"/>
          <w:szCs w:val="40"/>
        </w:rPr>
        <w:t xml:space="preserve">  let </w:t>
      </w:r>
      <w:proofErr w:type="spellStart"/>
      <w:r w:rsidRPr="00244AA9">
        <w:rPr>
          <w:color w:val="000000" w:themeColor="text1"/>
          <w:sz w:val="40"/>
          <w:szCs w:val="40"/>
        </w:rPr>
        <w:t>heightValue</w:t>
      </w:r>
      <w:proofErr w:type="spellEnd"/>
      <w:r w:rsidRPr="00244AA9">
        <w:rPr>
          <w:color w:val="000000" w:themeColor="text1"/>
          <w:sz w:val="40"/>
          <w:szCs w:val="40"/>
        </w:rPr>
        <w:t xml:space="preserve"> = </w:t>
      </w:r>
      <w:proofErr w:type="spellStart"/>
      <w:r w:rsidRPr="00244AA9">
        <w:rPr>
          <w:color w:val="000000" w:themeColor="text1"/>
          <w:sz w:val="40"/>
          <w:szCs w:val="40"/>
        </w:rPr>
        <w:t>e.target.</w:t>
      </w:r>
      <w:proofErr w:type="gramStart"/>
      <w:r w:rsidRPr="00244AA9">
        <w:rPr>
          <w:color w:val="000000" w:themeColor="text1"/>
          <w:sz w:val="40"/>
          <w:szCs w:val="40"/>
        </w:rPr>
        <w:t>value</w:t>
      </w:r>
      <w:proofErr w:type="spellEnd"/>
      <w:r w:rsidRPr="00244AA9">
        <w:rPr>
          <w:color w:val="000000" w:themeColor="text1"/>
          <w:sz w:val="40"/>
          <w:szCs w:val="40"/>
        </w:rPr>
        <w:t>;</w:t>
      </w:r>
      <w:proofErr w:type="gramEnd"/>
    </w:p>
    <w:p w14:paraId="2A0F86A3"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
    <w:p w14:paraId="30ACF0DC" w14:textId="77777777" w:rsidR="006D5A7C" w:rsidRPr="00244AA9" w:rsidRDefault="006D5A7C" w:rsidP="006D5A7C">
      <w:pPr>
        <w:rPr>
          <w:color w:val="000000" w:themeColor="text1"/>
          <w:sz w:val="40"/>
          <w:szCs w:val="40"/>
        </w:rPr>
      </w:pPr>
      <w:r w:rsidRPr="00244AA9">
        <w:rPr>
          <w:color w:val="000000" w:themeColor="text1"/>
          <w:sz w:val="40"/>
          <w:szCs w:val="40"/>
        </w:rPr>
        <w:t xml:space="preserve">  if (!</w:t>
      </w:r>
      <w:proofErr w:type="spellStart"/>
      <w:r w:rsidRPr="00244AA9">
        <w:rPr>
          <w:color w:val="000000" w:themeColor="text1"/>
          <w:sz w:val="40"/>
          <w:szCs w:val="40"/>
        </w:rPr>
        <w:t>heightValue</w:t>
      </w:r>
      <w:proofErr w:type="spellEnd"/>
      <w:r w:rsidRPr="00244AA9">
        <w:rPr>
          <w:color w:val="000000" w:themeColor="text1"/>
          <w:sz w:val="40"/>
          <w:szCs w:val="40"/>
        </w:rPr>
        <w:t xml:space="preserve"> || </w:t>
      </w:r>
      <w:proofErr w:type="spellStart"/>
      <w:r w:rsidRPr="00244AA9">
        <w:rPr>
          <w:color w:val="000000" w:themeColor="text1"/>
          <w:sz w:val="40"/>
          <w:szCs w:val="40"/>
        </w:rPr>
        <w:t>isNaN</w:t>
      </w:r>
      <w:proofErr w:type="spellEnd"/>
      <w:r w:rsidRPr="00244AA9">
        <w:rPr>
          <w:color w:val="000000" w:themeColor="text1"/>
          <w:sz w:val="40"/>
          <w:szCs w:val="40"/>
        </w:rPr>
        <w:t>(</w:t>
      </w:r>
      <w:proofErr w:type="spellStart"/>
      <w:r w:rsidRPr="00244AA9">
        <w:rPr>
          <w:color w:val="000000" w:themeColor="text1"/>
          <w:sz w:val="40"/>
          <w:szCs w:val="40"/>
        </w:rPr>
        <w:t>heightValue</w:t>
      </w:r>
      <w:proofErr w:type="spellEnd"/>
      <w:r w:rsidRPr="00244AA9">
        <w:rPr>
          <w:color w:val="000000" w:themeColor="text1"/>
          <w:sz w:val="40"/>
          <w:szCs w:val="40"/>
        </w:rPr>
        <w:t xml:space="preserve">) || </w:t>
      </w:r>
      <w:proofErr w:type="spellStart"/>
      <w:r w:rsidRPr="00244AA9">
        <w:rPr>
          <w:color w:val="000000" w:themeColor="text1"/>
          <w:sz w:val="40"/>
          <w:szCs w:val="40"/>
        </w:rPr>
        <w:t>heightValue</w:t>
      </w:r>
      <w:proofErr w:type="spellEnd"/>
      <w:r w:rsidRPr="00244AA9">
        <w:rPr>
          <w:color w:val="000000" w:themeColor="text1"/>
          <w:sz w:val="40"/>
          <w:szCs w:val="40"/>
        </w:rPr>
        <w:t xml:space="preserve"> &lt; </w:t>
      </w:r>
      <w:proofErr w:type="gramStart"/>
      <w:r w:rsidRPr="00244AA9">
        <w:rPr>
          <w:color w:val="000000" w:themeColor="text1"/>
          <w:sz w:val="40"/>
          <w:szCs w:val="40"/>
        </w:rPr>
        <w:t>0) {</w:t>
      </w:r>
      <w:proofErr w:type="gramEnd"/>
    </w:p>
    <w:p w14:paraId="75A0F2FF"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roofErr w:type="spellStart"/>
      <w:r w:rsidRPr="00244AA9">
        <w:rPr>
          <w:color w:val="000000" w:themeColor="text1"/>
          <w:sz w:val="40"/>
          <w:szCs w:val="40"/>
        </w:rPr>
        <w:t>height.classList.add</w:t>
      </w:r>
      <w:proofErr w:type="spellEnd"/>
      <w:r w:rsidRPr="00244AA9">
        <w:rPr>
          <w:color w:val="000000" w:themeColor="text1"/>
          <w:sz w:val="40"/>
          <w:szCs w:val="40"/>
        </w:rPr>
        <w:t>("invalid"</w:t>
      </w:r>
      <w:proofErr w:type="gramStart"/>
      <w:r w:rsidRPr="00244AA9">
        <w:rPr>
          <w:color w:val="000000" w:themeColor="text1"/>
          <w:sz w:val="40"/>
          <w:szCs w:val="40"/>
        </w:rPr>
        <w:t>);</w:t>
      </w:r>
      <w:proofErr w:type="gramEnd"/>
    </w:p>
    <w:p w14:paraId="3A9720FD" w14:textId="77777777" w:rsidR="006D5A7C" w:rsidRPr="00244AA9" w:rsidRDefault="006D5A7C" w:rsidP="006D5A7C">
      <w:pPr>
        <w:rPr>
          <w:color w:val="000000" w:themeColor="text1"/>
          <w:sz w:val="40"/>
          <w:szCs w:val="40"/>
        </w:rPr>
      </w:pPr>
      <w:r w:rsidRPr="00244AA9">
        <w:rPr>
          <w:color w:val="000000" w:themeColor="text1"/>
          <w:sz w:val="40"/>
          <w:szCs w:val="40"/>
        </w:rPr>
        <w:t xml:space="preserve">  } else {</w:t>
      </w:r>
    </w:p>
    <w:p w14:paraId="52D96998"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roofErr w:type="spellStart"/>
      <w:r w:rsidRPr="00244AA9">
        <w:rPr>
          <w:color w:val="000000" w:themeColor="text1"/>
          <w:sz w:val="40"/>
          <w:szCs w:val="40"/>
        </w:rPr>
        <w:t>height.classList.remove</w:t>
      </w:r>
      <w:proofErr w:type="spellEnd"/>
      <w:r w:rsidRPr="00244AA9">
        <w:rPr>
          <w:color w:val="000000" w:themeColor="text1"/>
          <w:sz w:val="40"/>
          <w:szCs w:val="40"/>
        </w:rPr>
        <w:t>("invalid"</w:t>
      </w:r>
      <w:proofErr w:type="gramStart"/>
      <w:r w:rsidRPr="00244AA9">
        <w:rPr>
          <w:color w:val="000000" w:themeColor="text1"/>
          <w:sz w:val="40"/>
          <w:szCs w:val="40"/>
        </w:rPr>
        <w:t>);</w:t>
      </w:r>
      <w:proofErr w:type="gramEnd"/>
    </w:p>
    <w:p w14:paraId="79B4C455"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
    <w:p w14:paraId="26DCE219" w14:textId="77777777" w:rsidR="006D5A7C" w:rsidRPr="00244AA9" w:rsidRDefault="006D5A7C" w:rsidP="006D5A7C">
      <w:pPr>
        <w:rPr>
          <w:color w:val="000000" w:themeColor="text1"/>
          <w:sz w:val="40"/>
          <w:szCs w:val="40"/>
        </w:rPr>
      </w:pPr>
      <w:r w:rsidRPr="00244AA9">
        <w:rPr>
          <w:color w:val="000000" w:themeColor="text1"/>
          <w:sz w:val="40"/>
          <w:szCs w:val="40"/>
        </w:rPr>
        <w:t>});</w:t>
      </w:r>
    </w:p>
    <w:p w14:paraId="02DA9E3F" w14:textId="77777777" w:rsidR="006D5A7C" w:rsidRPr="00244AA9" w:rsidRDefault="006D5A7C" w:rsidP="006D5A7C">
      <w:pPr>
        <w:rPr>
          <w:color w:val="000000" w:themeColor="text1"/>
          <w:sz w:val="40"/>
          <w:szCs w:val="40"/>
        </w:rPr>
      </w:pPr>
      <w:r w:rsidRPr="00244AA9">
        <w:rPr>
          <w:color w:val="000000" w:themeColor="text1"/>
          <w:sz w:val="40"/>
          <w:szCs w:val="40"/>
        </w:rPr>
        <w:t>Validation Rules:</w:t>
      </w:r>
    </w:p>
    <w:p w14:paraId="17F57D1A" w14:textId="77777777" w:rsidR="006D5A7C" w:rsidRPr="00244AA9" w:rsidRDefault="006D5A7C" w:rsidP="006D5A7C">
      <w:pPr>
        <w:rPr>
          <w:color w:val="000000" w:themeColor="text1"/>
          <w:sz w:val="40"/>
          <w:szCs w:val="40"/>
        </w:rPr>
      </w:pPr>
      <w:r w:rsidRPr="00244AA9">
        <w:rPr>
          <w:color w:val="000000" w:themeColor="text1"/>
          <w:sz w:val="40"/>
          <w:szCs w:val="40"/>
        </w:rPr>
        <w:t>- Must not be empty</w:t>
      </w:r>
    </w:p>
    <w:p w14:paraId="3FCD1A5A" w14:textId="77777777" w:rsidR="006D5A7C" w:rsidRPr="00244AA9" w:rsidRDefault="006D5A7C" w:rsidP="006D5A7C">
      <w:pPr>
        <w:rPr>
          <w:color w:val="000000" w:themeColor="text1"/>
          <w:sz w:val="40"/>
          <w:szCs w:val="40"/>
        </w:rPr>
      </w:pPr>
      <w:r w:rsidRPr="00244AA9">
        <w:rPr>
          <w:color w:val="000000" w:themeColor="text1"/>
          <w:sz w:val="40"/>
          <w:szCs w:val="40"/>
        </w:rPr>
        <w:t>- Must be a valid number</w:t>
      </w:r>
    </w:p>
    <w:p w14:paraId="3A78B940" w14:textId="77777777" w:rsidR="006D5A7C" w:rsidRPr="00244AA9" w:rsidRDefault="006D5A7C" w:rsidP="006D5A7C">
      <w:pPr>
        <w:rPr>
          <w:color w:val="000000" w:themeColor="text1"/>
          <w:sz w:val="40"/>
          <w:szCs w:val="40"/>
        </w:rPr>
      </w:pPr>
      <w:r w:rsidRPr="00244AA9">
        <w:rPr>
          <w:color w:val="000000" w:themeColor="text1"/>
          <w:sz w:val="40"/>
          <w:szCs w:val="40"/>
        </w:rPr>
        <w:t>- Must be greater than 0</w:t>
      </w:r>
    </w:p>
    <w:p w14:paraId="44679BD3" w14:textId="77777777" w:rsidR="006D5A7C" w:rsidRDefault="006D5A7C" w:rsidP="006D5A7C">
      <w:pPr>
        <w:rPr>
          <w:color w:val="000000" w:themeColor="text1"/>
          <w:sz w:val="40"/>
          <w:szCs w:val="40"/>
        </w:rPr>
      </w:pPr>
    </w:p>
    <w:p w14:paraId="55D1C3BE" w14:textId="77777777" w:rsidR="006D5A7C" w:rsidRPr="00244AA9" w:rsidRDefault="006D5A7C" w:rsidP="006D5A7C">
      <w:pPr>
        <w:rPr>
          <w:color w:val="000000" w:themeColor="text1"/>
          <w:sz w:val="40"/>
          <w:szCs w:val="40"/>
        </w:rPr>
      </w:pPr>
    </w:p>
    <w:p w14:paraId="6B4F44E9" w14:textId="77777777" w:rsidR="006D5A7C" w:rsidRPr="00244AA9" w:rsidRDefault="006D5A7C" w:rsidP="006D5A7C">
      <w:pPr>
        <w:rPr>
          <w:color w:val="000000" w:themeColor="text1"/>
          <w:sz w:val="40"/>
          <w:szCs w:val="40"/>
        </w:rPr>
      </w:pPr>
      <w:r w:rsidRPr="00244AA9">
        <w:rPr>
          <w:color w:val="000000" w:themeColor="text1"/>
          <w:sz w:val="40"/>
          <w:szCs w:val="40"/>
        </w:rPr>
        <w:lastRenderedPageBreak/>
        <w:t>Weight Validation</w:t>
      </w:r>
    </w:p>
    <w:p w14:paraId="5B138645" w14:textId="77777777" w:rsidR="006D5A7C" w:rsidRPr="00244AA9" w:rsidRDefault="006D5A7C" w:rsidP="006D5A7C">
      <w:pPr>
        <w:rPr>
          <w:color w:val="000000" w:themeColor="text1"/>
          <w:sz w:val="40"/>
          <w:szCs w:val="40"/>
        </w:rPr>
      </w:pPr>
      <w:proofErr w:type="spellStart"/>
      <w:r w:rsidRPr="00244AA9">
        <w:rPr>
          <w:color w:val="000000" w:themeColor="text1"/>
          <w:sz w:val="40"/>
          <w:szCs w:val="40"/>
        </w:rPr>
        <w:t>weight.addEventListener</w:t>
      </w:r>
      <w:proofErr w:type="spellEnd"/>
      <w:r w:rsidRPr="00244AA9">
        <w:rPr>
          <w:color w:val="000000" w:themeColor="text1"/>
          <w:sz w:val="40"/>
          <w:szCs w:val="40"/>
        </w:rPr>
        <w:t>("input", (e) =&gt; {</w:t>
      </w:r>
    </w:p>
    <w:p w14:paraId="1712E700" w14:textId="77777777" w:rsidR="006D5A7C" w:rsidRPr="00244AA9" w:rsidRDefault="006D5A7C" w:rsidP="006D5A7C">
      <w:pPr>
        <w:rPr>
          <w:color w:val="000000" w:themeColor="text1"/>
          <w:sz w:val="40"/>
          <w:szCs w:val="40"/>
        </w:rPr>
      </w:pPr>
      <w:r w:rsidRPr="00244AA9">
        <w:rPr>
          <w:color w:val="000000" w:themeColor="text1"/>
          <w:sz w:val="40"/>
          <w:szCs w:val="40"/>
        </w:rPr>
        <w:t xml:space="preserve">  let </w:t>
      </w:r>
      <w:proofErr w:type="spellStart"/>
      <w:r w:rsidRPr="00244AA9">
        <w:rPr>
          <w:color w:val="000000" w:themeColor="text1"/>
          <w:sz w:val="40"/>
          <w:szCs w:val="40"/>
        </w:rPr>
        <w:t>weightValue</w:t>
      </w:r>
      <w:proofErr w:type="spellEnd"/>
      <w:r w:rsidRPr="00244AA9">
        <w:rPr>
          <w:color w:val="000000" w:themeColor="text1"/>
          <w:sz w:val="40"/>
          <w:szCs w:val="40"/>
        </w:rPr>
        <w:t xml:space="preserve"> = </w:t>
      </w:r>
      <w:proofErr w:type="spellStart"/>
      <w:r w:rsidRPr="00244AA9">
        <w:rPr>
          <w:color w:val="000000" w:themeColor="text1"/>
          <w:sz w:val="40"/>
          <w:szCs w:val="40"/>
        </w:rPr>
        <w:t>e.target.</w:t>
      </w:r>
      <w:proofErr w:type="gramStart"/>
      <w:r w:rsidRPr="00244AA9">
        <w:rPr>
          <w:color w:val="000000" w:themeColor="text1"/>
          <w:sz w:val="40"/>
          <w:szCs w:val="40"/>
        </w:rPr>
        <w:t>value</w:t>
      </w:r>
      <w:proofErr w:type="spellEnd"/>
      <w:r w:rsidRPr="00244AA9">
        <w:rPr>
          <w:color w:val="000000" w:themeColor="text1"/>
          <w:sz w:val="40"/>
          <w:szCs w:val="40"/>
        </w:rPr>
        <w:t>;</w:t>
      </w:r>
      <w:proofErr w:type="gramEnd"/>
    </w:p>
    <w:p w14:paraId="4B34ADFC"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
    <w:p w14:paraId="3F038539" w14:textId="77777777" w:rsidR="006D5A7C" w:rsidRPr="00244AA9" w:rsidRDefault="006D5A7C" w:rsidP="006D5A7C">
      <w:pPr>
        <w:rPr>
          <w:color w:val="000000" w:themeColor="text1"/>
          <w:sz w:val="40"/>
          <w:szCs w:val="40"/>
        </w:rPr>
      </w:pPr>
      <w:r w:rsidRPr="00244AA9">
        <w:rPr>
          <w:color w:val="000000" w:themeColor="text1"/>
          <w:sz w:val="40"/>
          <w:szCs w:val="40"/>
        </w:rPr>
        <w:t xml:space="preserve">  if (!</w:t>
      </w:r>
      <w:proofErr w:type="spellStart"/>
      <w:r w:rsidRPr="00244AA9">
        <w:rPr>
          <w:color w:val="000000" w:themeColor="text1"/>
          <w:sz w:val="40"/>
          <w:szCs w:val="40"/>
        </w:rPr>
        <w:t>weightValue</w:t>
      </w:r>
      <w:proofErr w:type="spellEnd"/>
      <w:r w:rsidRPr="00244AA9">
        <w:rPr>
          <w:color w:val="000000" w:themeColor="text1"/>
          <w:sz w:val="40"/>
          <w:szCs w:val="40"/>
        </w:rPr>
        <w:t xml:space="preserve"> || </w:t>
      </w:r>
      <w:proofErr w:type="spellStart"/>
      <w:r w:rsidRPr="00244AA9">
        <w:rPr>
          <w:color w:val="000000" w:themeColor="text1"/>
          <w:sz w:val="40"/>
          <w:szCs w:val="40"/>
        </w:rPr>
        <w:t>isNaN</w:t>
      </w:r>
      <w:proofErr w:type="spellEnd"/>
      <w:r w:rsidRPr="00244AA9">
        <w:rPr>
          <w:color w:val="000000" w:themeColor="text1"/>
          <w:sz w:val="40"/>
          <w:szCs w:val="40"/>
        </w:rPr>
        <w:t>(</w:t>
      </w:r>
      <w:proofErr w:type="spellStart"/>
      <w:r w:rsidRPr="00244AA9">
        <w:rPr>
          <w:color w:val="000000" w:themeColor="text1"/>
          <w:sz w:val="40"/>
          <w:szCs w:val="40"/>
        </w:rPr>
        <w:t>weightValue</w:t>
      </w:r>
      <w:proofErr w:type="spellEnd"/>
      <w:r w:rsidRPr="00244AA9">
        <w:rPr>
          <w:color w:val="000000" w:themeColor="text1"/>
          <w:sz w:val="40"/>
          <w:szCs w:val="40"/>
        </w:rPr>
        <w:t xml:space="preserve">) || </w:t>
      </w:r>
      <w:proofErr w:type="spellStart"/>
      <w:r w:rsidRPr="00244AA9">
        <w:rPr>
          <w:color w:val="000000" w:themeColor="text1"/>
          <w:sz w:val="40"/>
          <w:szCs w:val="40"/>
        </w:rPr>
        <w:t>weightValue</w:t>
      </w:r>
      <w:proofErr w:type="spellEnd"/>
      <w:r w:rsidRPr="00244AA9">
        <w:rPr>
          <w:color w:val="000000" w:themeColor="text1"/>
          <w:sz w:val="40"/>
          <w:szCs w:val="40"/>
        </w:rPr>
        <w:t xml:space="preserve"> &lt; </w:t>
      </w:r>
      <w:proofErr w:type="gramStart"/>
      <w:r w:rsidRPr="00244AA9">
        <w:rPr>
          <w:color w:val="000000" w:themeColor="text1"/>
          <w:sz w:val="40"/>
          <w:szCs w:val="40"/>
        </w:rPr>
        <w:t>0) {</w:t>
      </w:r>
      <w:proofErr w:type="gramEnd"/>
    </w:p>
    <w:p w14:paraId="051AAC09"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roofErr w:type="spellStart"/>
      <w:r w:rsidRPr="00244AA9">
        <w:rPr>
          <w:color w:val="000000" w:themeColor="text1"/>
          <w:sz w:val="40"/>
          <w:szCs w:val="40"/>
        </w:rPr>
        <w:t>weight.classList.add</w:t>
      </w:r>
      <w:proofErr w:type="spellEnd"/>
      <w:r w:rsidRPr="00244AA9">
        <w:rPr>
          <w:color w:val="000000" w:themeColor="text1"/>
          <w:sz w:val="40"/>
          <w:szCs w:val="40"/>
        </w:rPr>
        <w:t>("invalid"</w:t>
      </w:r>
      <w:proofErr w:type="gramStart"/>
      <w:r w:rsidRPr="00244AA9">
        <w:rPr>
          <w:color w:val="000000" w:themeColor="text1"/>
          <w:sz w:val="40"/>
          <w:szCs w:val="40"/>
        </w:rPr>
        <w:t>);</w:t>
      </w:r>
      <w:proofErr w:type="gramEnd"/>
    </w:p>
    <w:p w14:paraId="6B467DF4" w14:textId="77777777" w:rsidR="006D5A7C" w:rsidRPr="00244AA9" w:rsidRDefault="006D5A7C" w:rsidP="006D5A7C">
      <w:pPr>
        <w:rPr>
          <w:color w:val="000000" w:themeColor="text1"/>
          <w:sz w:val="40"/>
          <w:szCs w:val="40"/>
        </w:rPr>
      </w:pPr>
      <w:r w:rsidRPr="00244AA9">
        <w:rPr>
          <w:color w:val="000000" w:themeColor="text1"/>
          <w:sz w:val="40"/>
          <w:szCs w:val="40"/>
        </w:rPr>
        <w:t xml:space="preserve">  } else {</w:t>
      </w:r>
    </w:p>
    <w:p w14:paraId="0A5AEBAF"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roofErr w:type="spellStart"/>
      <w:r w:rsidRPr="00244AA9">
        <w:rPr>
          <w:color w:val="000000" w:themeColor="text1"/>
          <w:sz w:val="40"/>
          <w:szCs w:val="40"/>
        </w:rPr>
        <w:t>weight.classList.remove</w:t>
      </w:r>
      <w:proofErr w:type="spellEnd"/>
      <w:r w:rsidRPr="00244AA9">
        <w:rPr>
          <w:color w:val="000000" w:themeColor="text1"/>
          <w:sz w:val="40"/>
          <w:szCs w:val="40"/>
        </w:rPr>
        <w:t>("invalid"</w:t>
      </w:r>
      <w:proofErr w:type="gramStart"/>
      <w:r w:rsidRPr="00244AA9">
        <w:rPr>
          <w:color w:val="000000" w:themeColor="text1"/>
          <w:sz w:val="40"/>
          <w:szCs w:val="40"/>
        </w:rPr>
        <w:t>);</w:t>
      </w:r>
      <w:proofErr w:type="gramEnd"/>
    </w:p>
    <w:p w14:paraId="5D105DBB"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
    <w:p w14:paraId="57E8C1DF" w14:textId="77777777" w:rsidR="006D5A7C" w:rsidRPr="00244AA9" w:rsidRDefault="006D5A7C" w:rsidP="006D5A7C">
      <w:pPr>
        <w:rPr>
          <w:color w:val="000000" w:themeColor="text1"/>
          <w:sz w:val="40"/>
          <w:szCs w:val="40"/>
        </w:rPr>
      </w:pPr>
      <w:r w:rsidRPr="00244AA9">
        <w:rPr>
          <w:color w:val="000000" w:themeColor="text1"/>
          <w:sz w:val="40"/>
          <w:szCs w:val="40"/>
        </w:rPr>
        <w:t>});</w:t>
      </w:r>
    </w:p>
    <w:p w14:paraId="17627A48" w14:textId="77777777" w:rsidR="006D5A7C" w:rsidRPr="00244AA9" w:rsidRDefault="006D5A7C" w:rsidP="006D5A7C">
      <w:pPr>
        <w:rPr>
          <w:color w:val="000000" w:themeColor="text1"/>
          <w:sz w:val="40"/>
          <w:szCs w:val="40"/>
        </w:rPr>
      </w:pPr>
    </w:p>
    <w:p w14:paraId="37F9CFB5" w14:textId="77777777" w:rsidR="006D5A7C" w:rsidRPr="00244AA9" w:rsidRDefault="006D5A7C" w:rsidP="006D5A7C">
      <w:pPr>
        <w:rPr>
          <w:color w:val="000000" w:themeColor="text1"/>
          <w:sz w:val="40"/>
          <w:szCs w:val="40"/>
        </w:rPr>
      </w:pPr>
      <w:r w:rsidRPr="00244AA9">
        <w:rPr>
          <w:color w:val="000000" w:themeColor="text1"/>
          <w:sz w:val="40"/>
          <w:szCs w:val="40"/>
        </w:rPr>
        <w:t>Validation Rules:</w:t>
      </w:r>
    </w:p>
    <w:p w14:paraId="05A22B66" w14:textId="77777777" w:rsidR="006D5A7C" w:rsidRPr="00244AA9" w:rsidRDefault="006D5A7C" w:rsidP="006D5A7C">
      <w:pPr>
        <w:rPr>
          <w:color w:val="000000" w:themeColor="text1"/>
          <w:sz w:val="40"/>
          <w:szCs w:val="40"/>
        </w:rPr>
      </w:pPr>
      <w:r w:rsidRPr="00244AA9">
        <w:rPr>
          <w:color w:val="000000" w:themeColor="text1"/>
          <w:sz w:val="40"/>
          <w:szCs w:val="40"/>
        </w:rPr>
        <w:t>- Must not be empty</w:t>
      </w:r>
    </w:p>
    <w:p w14:paraId="396796F6" w14:textId="77777777" w:rsidR="006D5A7C" w:rsidRPr="00244AA9" w:rsidRDefault="006D5A7C" w:rsidP="006D5A7C">
      <w:pPr>
        <w:rPr>
          <w:color w:val="000000" w:themeColor="text1"/>
          <w:sz w:val="40"/>
          <w:szCs w:val="40"/>
        </w:rPr>
      </w:pPr>
      <w:r w:rsidRPr="00244AA9">
        <w:rPr>
          <w:color w:val="000000" w:themeColor="text1"/>
          <w:sz w:val="40"/>
          <w:szCs w:val="40"/>
        </w:rPr>
        <w:t>- Must be a valid number</w:t>
      </w:r>
    </w:p>
    <w:p w14:paraId="561729F7" w14:textId="77777777" w:rsidR="006D5A7C" w:rsidRPr="00244AA9" w:rsidRDefault="006D5A7C" w:rsidP="006D5A7C">
      <w:pPr>
        <w:rPr>
          <w:color w:val="000000" w:themeColor="text1"/>
          <w:sz w:val="40"/>
          <w:szCs w:val="40"/>
        </w:rPr>
      </w:pPr>
      <w:r w:rsidRPr="00244AA9">
        <w:rPr>
          <w:color w:val="000000" w:themeColor="text1"/>
          <w:sz w:val="40"/>
          <w:szCs w:val="40"/>
        </w:rPr>
        <w:t>- Must be greater than 0</w:t>
      </w:r>
    </w:p>
    <w:p w14:paraId="51B1D753" w14:textId="77777777" w:rsidR="006D5A7C" w:rsidRDefault="006D5A7C" w:rsidP="006D5A7C">
      <w:pPr>
        <w:rPr>
          <w:color w:val="000000" w:themeColor="text1"/>
          <w:sz w:val="40"/>
          <w:szCs w:val="40"/>
        </w:rPr>
      </w:pPr>
    </w:p>
    <w:p w14:paraId="2E9E68E4" w14:textId="77777777" w:rsidR="006D5A7C" w:rsidRDefault="006D5A7C" w:rsidP="006D5A7C">
      <w:pPr>
        <w:rPr>
          <w:color w:val="000000" w:themeColor="text1"/>
          <w:sz w:val="40"/>
          <w:szCs w:val="40"/>
        </w:rPr>
      </w:pPr>
    </w:p>
    <w:p w14:paraId="0E2AAF39" w14:textId="77777777" w:rsidR="006D5A7C" w:rsidRPr="00C86A7B" w:rsidRDefault="006D5A7C" w:rsidP="006D5A7C">
      <w:pPr>
        <w:rPr>
          <w:b/>
          <w:bCs/>
          <w:color w:val="000000" w:themeColor="text1"/>
          <w:sz w:val="40"/>
          <w:szCs w:val="40"/>
        </w:rPr>
      </w:pPr>
      <w:r w:rsidRPr="00C86A7B">
        <w:rPr>
          <w:b/>
          <w:bCs/>
          <w:color w:val="000000" w:themeColor="text1"/>
          <w:sz w:val="40"/>
          <w:szCs w:val="40"/>
        </w:rPr>
        <w:lastRenderedPageBreak/>
        <w:t>Error Handling</w:t>
      </w:r>
    </w:p>
    <w:p w14:paraId="1690E09F" w14:textId="77777777" w:rsidR="006D5A7C" w:rsidRPr="00244AA9" w:rsidRDefault="006D5A7C" w:rsidP="006D5A7C">
      <w:pPr>
        <w:rPr>
          <w:color w:val="000000" w:themeColor="text1"/>
          <w:sz w:val="40"/>
          <w:szCs w:val="40"/>
        </w:rPr>
      </w:pPr>
    </w:p>
    <w:p w14:paraId="4F05EF1B" w14:textId="77777777" w:rsidR="006D5A7C" w:rsidRPr="00244AA9" w:rsidRDefault="006D5A7C" w:rsidP="006D5A7C">
      <w:pPr>
        <w:rPr>
          <w:color w:val="000000" w:themeColor="text1"/>
          <w:sz w:val="40"/>
          <w:szCs w:val="40"/>
        </w:rPr>
      </w:pPr>
      <w:r w:rsidRPr="00244AA9">
        <w:rPr>
          <w:color w:val="000000" w:themeColor="text1"/>
          <w:sz w:val="40"/>
          <w:szCs w:val="40"/>
        </w:rPr>
        <w:t>Validation States</w:t>
      </w:r>
    </w:p>
    <w:p w14:paraId="31B2B341" w14:textId="77777777" w:rsidR="006D5A7C" w:rsidRPr="00244AA9" w:rsidRDefault="006D5A7C" w:rsidP="006D5A7C">
      <w:pPr>
        <w:rPr>
          <w:color w:val="000000" w:themeColor="text1"/>
          <w:sz w:val="40"/>
          <w:szCs w:val="40"/>
        </w:rPr>
      </w:pPr>
      <w:r w:rsidRPr="00244AA9">
        <w:rPr>
          <w:color w:val="000000" w:themeColor="text1"/>
          <w:sz w:val="40"/>
          <w:szCs w:val="40"/>
        </w:rPr>
        <w:t>The code uses CSS classes to manage validation states:</w:t>
      </w:r>
    </w:p>
    <w:p w14:paraId="2F93934A" w14:textId="77777777" w:rsidR="006D5A7C" w:rsidRPr="00244AA9" w:rsidRDefault="006D5A7C" w:rsidP="006D5A7C">
      <w:pPr>
        <w:rPr>
          <w:color w:val="000000" w:themeColor="text1"/>
          <w:sz w:val="40"/>
          <w:szCs w:val="40"/>
        </w:rPr>
      </w:pPr>
    </w:p>
    <w:p w14:paraId="4B864D15" w14:textId="77777777" w:rsidR="006D5A7C" w:rsidRPr="00244AA9" w:rsidRDefault="006D5A7C" w:rsidP="006D5A7C">
      <w:pPr>
        <w:rPr>
          <w:color w:val="000000" w:themeColor="text1"/>
          <w:sz w:val="40"/>
          <w:szCs w:val="40"/>
        </w:rPr>
      </w:pPr>
      <w:r w:rsidRPr="00244AA9">
        <w:rPr>
          <w:color w:val="000000" w:themeColor="text1"/>
          <w:sz w:val="40"/>
          <w:szCs w:val="40"/>
        </w:rPr>
        <w:t>- Invalid State: `invalid` class added to input elements</w:t>
      </w:r>
    </w:p>
    <w:p w14:paraId="7A47F83D" w14:textId="77777777" w:rsidR="006D5A7C" w:rsidRPr="00244AA9" w:rsidRDefault="006D5A7C" w:rsidP="006D5A7C">
      <w:pPr>
        <w:rPr>
          <w:color w:val="000000" w:themeColor="text1"/>
          <w:sz w:val="40"/>
          <w:szCs w:val="40"/>
        </w:rPr>
      </w:pPr>
      <w:r w:rsidRPr="00244AA9">
        <w:rPr>
          <w:color w:val="000000" w:themeColor="text1"/>
          <w:sz w:val="40"/>
          <w:szCs w:val="40"/>
        </w:rPr>
        <w:t>- Error Display: `active` class added to error message element</w:t>
      </w:r>
    </w:p>
    <w:p w14:paraId="360B45A8" w14:textId="77777777" w:rsidR="006D5A7C" w:rsidRPr="00244AA9" w:rsidRDefault="006D5A7C" w:rsidP="006D5A7C">
      <w:pPr>
        <w:rPr>
          <w:color w:val="000000" w:themeColor="text1"/>
          <w:sz w:val="40"/>
          <w:szCs w:val="40"/>
        </w:rPr>
      </w:pPr>
    </w:p>
    <w:p w14:paraId="697BFD7E" w14:textId="77777777" w:rsidR="006D5A7C" w:rsidRDefault="006D5A7C" w:rsidP="006D5A7C">
      <w:pPr>
        <w:rPr>
          <w:color w:val="000000" w:themeColor="text1"/>
          <w:sz w:val="40"/>
          <w:szCs w:val="40"/>
        </w:rPr>
      </w:pPr>
    </w:p>
    <w:p w14:paraId="54B8C535" w14:textId="77777777" w:rsidR="006D5A7C" w:rsidRDefault="006D5A7C" w:rsidP="006D5A7C">
      <w:pPr>
        <w:rPr>
          <w:color w:val="000000" w:themeColor="text1"/>
          <w:sz w:val="40"/>
          <w:szCs w:val="40"/>
        </w:rPr>
      </w:pPr>
    </w:p>
    <w:p w14:paraId="4F725473" w14:textId="77777777" w:rsidR="006D5A7C" w:rsidRDefault="006D5A7C" w:rsidP="006D5A7C">
      <w:pPr>
        <w:rPr>
          <w:color w:val="000000" w:themeColor="text1"/>
          <w:sz w:val="40"/>
          <w:szCs w:val="40"/>
        </w:rPr>
      </w:pPr>
    </w:p>
    <w:p w14:paraId="701EA394" w14:textId="77777777" w:rsidR="006D5A7C" w:rsidRDefault="006D5A7C" w:rsidP="006D5A7C">
      <w:pPr>
        <w:rPr>
          <w:color w:val="000000" w:themeColor="text1"/>
          <w:sz w:val="40"/>
          <w:szCs w:val="40"/>
        </w:rPr>
      </w:pPr>
    </w:p>
    <w:p w14:paraId="627662DE" w14:textId="77777777" w:rsidR="006D5A7C" w:rsidRDefault="006D5A7C" w:rsidP="006D5A7C">
      <w:pPr>
        <w:rPr>
          <w:color w:val="000000" w:themeColor="text1"/>
          <w:sz w:val="40"/>
          <w:szCs w:val="40"/>
        </w:rPr>
      </w:pPr>
    </w:p>
    <w:p w14:paraId="72BBD375" w14:textId="77777777" w:rsidR="006D5A7C" w:rsidRPr="00244AA9" w:rsidRDefault="006D5A7C" w:rsidP="006D5A7C">
      <w:pPr>
        <w:rPr>
          <w:color w:val="000000" w:themeColor="text1"/>
          <w:sz w:val="40"/>
          <w:szCs w:val="40"/>
        </w:rPr>
      </w:pPr>
    </w:p>
    <w:p w14:paraId="2AAC3687" w14:textId="77777777" w:rsidR="006D5A7C" w:rsidRPr="00244AA9" w:rsidRDefault="006D5A7C" w:rsidP="006D5A7C">
      <w:pPr>
        <w:rPr>
          <w:color w:val="000000" w:themeColor="text1"/>
          <w:sz w:val="40"/>
          <w:szCs w:val="40"/>
        </w:rPr>
      </w:pPr>
    </w:p>
    <w:p w14:paraId="2BB498CF" w14:textId="77777777" w:rsidR="006D5A7C" w:rsidRDefault="006D5A7C" w:rsidP="006D5A7C">
      <w:pPr>
        <w:rPr>
          <w:b/>
          <w:bCs/>
          <w:color w:val="000000" w:themeColor="text1"/>
          <w:sz w:val="48"/>
          <w:szCs w:val="48"/>
        </w:rPr>
      </w:pPr>
      <w:bookmarkStart w:id="56" w:name="_Hlk200141073"/>
      <w:r w:rsidRPr="00C86A7B">
        <w:rPr>
          <w:b/>
          <w:bCs/>
          <w:color w:val="000000" w:themeColor="text1"/>
          <w:sz w:val="48"/>
          <w:szCs w:val="48"/>
        </w:rPr>
        <w:lastRenderedPageBreak/>
        <w:t>Sample Calculation</w:t>
      </w:r>
    </w:p>
    <w:bookmarkEnd w:id="56"/>
    <w:p w14:paraId="4A5706C7" w14:textId="77777777" w:rsidR="006D5A7C" w:rsidRPr="00C86A7B" w:rsidRDefault="006D5A7C" w:rsidP="006D5A7C">
      <w:pPr>
        <w:rPr>
          <w:b/>
          <w:bCs/>
          <w:color w:val="000000" w:themeColor="text1"/>
          <w:sz w:val="48"/>
          <w:szCs w:val="48"/>
        </w:rPr>
      </w:pPr>
    </w:p>
    <w:p w14:paraId="07ABE85F" w14:textId="77777777" w:rsidR="006D5A7C" w:rsidRPr="00244AA9" w:rsidRDefault="006D5A7C" w:rsidP="006D5A7C">
      <w:pPr>
        <w:rPr>
          <w:color w:val="000000" w:themeColor="text1"/>
          <w:sz w:val="40"/>
          <w:szCs w:val="40"/>
        </w:rPr>
      </w:pPr>
      <w:r w:rsidRPr="00244AA9">
        <w:rPr>
          <w:color w:val="000000" w:themeColor="text1"/>
          <w:sz w:val="40"/>
          <w:szCs w:val="40"/>
        </w:rPr>
        <w:t>Input:</w:t>
      </w:r>
    </w:p>
    <w:p w14:paraId="68FE4373" w14:textId="77777777" w:rsidR="006D5A7C" w:rsidRPr="00244AA9" w:rsidRDefault="006D5A7C" w:rsidP="006D5A7C">
      <w:pPr>
        <w:rPr>
          <w:color w:val="000000" w:themeColor="text1"/>
          <w:sz w:val="40"/>
          <w:szCs w:val="40"/>
        </w:rPr>
      </w:pPr>
      <w:r w:rsidRPr="00244AA9">
        <w:rPr>
          <w:color w:val="000000" w:themeColor="text1"/>
          <w:sz w:val="40"/>
          <w:szCs w:val="40"/>
        </w:rPr>
        <w:t>- Age: 30 years</w:t>
      </w:r>
    </w:p>
    <w:p w14:paraId="7D6E82CB" w14:textId="77777777" w:rsidR="006D5A7C" w:rsidRPr="00244AA9" w:rsidRDefault="006D5A7C" w:rsidP="006D5A7C">
      <w:pPr>
        <w:rPr>
          <w:color w:val="000000" w:themeColor="text1"/>
          <w:sz w:val="40"/>
          <w:szCs w:val="40"/>
        </w:rPr>
      </w:pPr>
      <w:r w:rsidRPr="00244AA9">
        <w:rPr>
          <w:color w:val="000000" w:themeColor="text1"/>
          <w:sz w:val="40"/>
          <w:szCs w:val="40"/>
        </w:rPr>
        <w:t>- Height: 175 cm</w:t>
      </w:r>
    </w:p>
    <w:p w14:paraId="139C94CB" w14:textId="77777777" w:rsidR="006D5A7C" w:rsidRPr="00244AA9" w:rsidRDefault="006D5A7C" w:rsidP="006D5A7C">
      <w:pPr>
        <w:rPr>
          <w:color w:val="000000" w:themeColor="text1"/>
          <w:sz w:val="40"/>
          <w:szCs w:val="40"/>
        </w:rPr>
      </w:pPr>
      <w:r w:rsidRPr="00244AA9">
        <w:rPr>
          <w:color w:val="000000" w:themeColor="text1"/>
          <w:sz w:val="40"/>
          <w:szCs w:val="40"/>
        </w:rPr>
        <w:t>- Weight: 70 kg</w:t>
      </w:r>
    </w:p>
    <w:p w14:paraId="7904EAB6" w14:textId="77777777" w:rsidR="006D5A7C" w:rsidRPr="00244AA9" w:rsidRDefault="006D5A7C" w:rsidP="006D5A7C">
      <w:pPr>
        <w:rPr>
          <w:color w:val="000000" w:themeColor="text1"/>
          <w:sz w:val="40"/>
          <w:szCs w:val="40"/>
        </w:rPr>
      </w:pPr>
      <w:r w:rsidRPr="00244AA9">
        <w:rPr>
          <w:color w:val="000000" w:themeColor="text1"/>
          <w:sz w:val="40"/>
          <w:szCs w:val="40"/>
        </w:rPr>
        <w:t>- Gender: Male</w:t>
      </w:r>
    </w:p>
    <w:p w14:paraId="4CAD4672" w14:textId="77777777" w:rsidR="006D5A7C" w:rsidRPr="00244AA9" w:rsidRDefault="006D5A7C" w:rsidP="006D5A7C">
      <w:pPr>
        <w:rPr>
          <w:color w:val="000000" w:themeColor="text1"/>
          <w:sz w:val="40"/>
          <w:szCs w:val="40"/>
        </w:rPr>
      </w:pPr>
    </w:p>
    <w:p w14:paraId="2E7466D8" w14:textId="77777777" w:rsidR="006D5A7C" w:rsidRPr="00244AA9" w:rsidRDefault="006D5A7C" w:rsidP="006D5A7C">
      <w:pPr>
        <w:rPr>
          <w:color w:val="000000" w:themeColor="text1"/>
          <w:sz w:val="40"/>
          <w:szCs w:val="40"/>
        </w:rPr>
      </w:pPr>
      <w:r w:rsidRPr="00244AA9">
        <w:rPr>
          <w:color w:val="000000" w:themeColor="text1"/>
          <w:sz w:val="40"/>
          <w:szCs w:val="40"/>
        </w:rPr>
        <w:t>Calculation: 10 × 70 + 6.25 × 175 - 5 × 30 + 5 = 1,693.75 calories/day</w:t>
      </w:r>
    </w:p>
    <w:p w14:paraId="429A47BB" w14:textId="77777777" w:rsidR="006D5A7C" w:rsidRPr="00244AA9" w:rsidRDefault="006D5A7C" w:rsidP="006D5A7C">
      <w:pPr>
        <w:rPr>
          <w:color w:val="000000" w:themeColor="text1"/>
          <w:sz w:val="40"/>
          <w:szCs w:val="40"/>
        </w:rPr>
      </w:pPr>
    </w:p>
    <w:p w14:paraId="33BEB3EA" w14:textId="77777777" w:rsidR="006D5A7C" w:rsidRDefault="006D5A7C" w:rsidP="006D5A7C">
      <w:pPr>
        <w:rPr>
          <w:color w:val="000000" w:themeColor="text1"/>
          <w:sz w:val="40"/>
          <w:szCs w:val="40"/>
        </w:rPr>
      </w:pPr>
      <w:r w:rsidRPr="00244AA9">
        <w:rPr>
          <w:color w:val="000000" w:themeColor="text1"/>
          <w:sz w:val="40"/>
          <w:szCs w:val="40"/>
        </w:rPr>
        <w:t>Output: "1,693.75" (formatted with locale-specific number formatting)</w:t>
      </w:r>
    </w:p>
    <w:p w14:paraId="3608EFD3" w14:textId="77777777" w:rsidR="006D5A7C" w:rsidRDefault="006D5A7C" w:rsidP="006D5A7C">
      <w:pPr>
        <w:rPr>
          <w:color w:val="000000" w:themeColor="text1"/>
          <w:sz w:val="40"/>
          <w:szCs w:val="40"/>
        </w:rPr>
      </w:pPr>
    </w:p>
    <w:p w14:paraId="0FE54700" w14:textId="77777777" w:rsidR="006D5A7C" w:rsidRDefault="006D5A7C" w:rsidP="006D5A7C">
      <w:pPr>
        <w:rPr>
          <w:color w:val="000000" w:themeColor="text1"/>
          <w:sz w:val="40"/>
          <w:szCs w:val="40"/>
        </w:rPr>
      </w:pPr>
    </w:p>
    <w:p w14:paraId="69E17A34" w14:textId="77777777" w:rsidR="006D5A7C" w:rsidRDefault="006D5A7C" w:rsidP="006D5A7C">
      <w:pPr>
        <w:rPr>
          <w:color w:val="000000" w:themeColor="text1"/>
          <w:sz w:val="40"/>
          <w:szCs w:val="40"/>
        </w:rPr>
      </w:pPr>
    </w:p>
    <w:p w14:paraId="0A1A075E" w14:textId="77777777" w:rsidR="006D5A7C" w:rsidRDefault="006D5A7C" w:rsidP="006D5A7C">
      <w:pPr>
        <w:rPr>
          <w:color w:val="000000" w:themeColor="text1"/>
          <w:sz w:val="40"/>
          <w:szCs w:val="40"/>
        </w:rPr>
      </w:pPr>
    </w:p>
    <w:p w14:paraId="239958E6" w14:textId="77777777" w:rsidR="006D5A7C" w:rsidRDefault="006D5A7C" w:rsidP="006D5A7C">
      <w:pPr>
        <w:rPr>
          <w:color w:val="000000" w:themeColor="text1"/>
          <w:sz w:val="40"/>
          <w:szCs w:val="40"/>
        </w:rPr>
      </w:pPr>
    </w:p>
    <w:p w14:paraId="15080E79" w14:textId="77777777" w:rsidR="00167737" w:rsidRDefault="00167737" w:rsidP="006D5A7C">
      <w:pPr>
        <w:rPr>
          <w:b/>
          <w:bCs/>
          <w:color w:val="000000" w:themeColor="text1"/>
          <w:sz w:val="48"/>
          <w:szCs w:val="48"/>
        </w:rPr>
      </w:pPr>
      <w:r w:rsidRPr="00167737">
        <w:rPr>
          <w:b/>
          <w:bCs/>
          <w:color w:val="000000" w:themeColor="text1"/>
          <w:sz w:val="48"/>
          <w:szCs w:val="48"/>
        </w:rPr>
        <w:lastRenderedPageBreak/>
        <w:t>BMR AI</w:t>
      </w:r>
    </w:p>
    <w:p w14:paraId="411F8BF3" w14:textId="747B991E" w:rsidR="00167737" w:rsidRPr="00167737" w:rsidRDefault="00167737" w:rsidP="006D5A7C">
      <w:pPr>
        <w:rPr>
          <w:color w:val="000000" w:themeColor="text1"/>
          <w:sz w:val="40"/>
          <w:szCs w:val="40"/>
        </w:rPr>
      </w:pPr>
      <w:r w:rsidRPr="00167737">
        <w:rPr>
          <w:color w:val="000000" w:themeColor="text1"/>
          <w:sz w:val="40"/>
          <w:szCs w:val="40"/>
        </w:rPr>
        <w:t>It calculates the BMR by predicting</w:t>
      </w:r>
    </w:p>
    <w:p w14:paraId="0BB77611" w14:textId="77777777" w:rsidR="00167737" w:rsidRDefault="00167737" w:rsidP="006D5A7C">
      <w:pPr>
        <w:rPr>
          <w:color w:val="000000" w:themeColor="text1"/>
          <w:sz w:val="40"/>
          <w:szCs w:val="40"/>
        </w:rPr>
      </w:pPr>
      <w:r w:rsidRPr="00167737">
        <w:rPr>
          <w:color w:val="000000" w:themeColor="text1"/>
          <w:sz w:val="40"/>
          <w:szCs w:val="40"/>
        </w:rPr>
        <w:t>Datasets</w:t>
      </w:r>
    </w:p>
    <w:p w14:paraId="05E81111" w14:textId="19E90F64" w:rsidR="00167737" w:rsidRDefault="00167737" w:rsidP="00167737">
      <w:pPr>
        <w:jc w:val="center"/>
        <w:rPr>
          <w:color w:val="000000" w:themeColor="text1"/>
          <w:sz w:val="40"/>
          <w:szCs w:val="40"/>
        </w:rPr>
      </w:pPr>
      <w:r>
        <w:rPr>
          <w:noProof/>
          <w:color w:val="000000" w:themeColor="text1"/>
          <w:sz w:val="40"/>
          <w:szCs w:val="40"/>
        </w:rPr>
        <w:drawing>
          <wp:inline distT="0" distB="0" distL="0" distR="0" wp14:anchorId="108B49D3" wp14:editId="16B6ACEC">
            <wp:extent cx="4086860" cy="5732697"/>
            <wp:effectExtent l="0" t="0" r="8890" b="1905"/>
            <wp:docPr id="2091869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9020" cy="5735726"/>
                    </a:xfrm>
                    <a:prstGeom prst="rect">
                      <a:avLst/>
                    </a:prstGeom>
                    <a:noFill/>
                    <a:ln>
                      <a:noFill/>
                    </a:ln>
                  </pic:spPr>
                </pic:pic>
              </a:graphicData>
            </a:graphic>
          </wp:inline>
        </w:drawing>
      </w:r>
      <w:r w:rsidRPr="00167737">
        <w:rPr>
          <w:color w:val="000000" w:themeColor="text1"/>
          <w:sz w:val="40"/>
          <w:szCs w:val="40"/>
        </w:rPr>
        <w:br/>
      </w:r>
      <w:r w:rsidRPr="00167737">
        <w:rPr>
          <w:color w:val="000000" w:themeColor="text1"/>
          <w:sz w:val="40"/>
          <w:szCs w:val="40"/>
        </w:rPr>
        <w:br/>
      </w:r>
      <w:r w:rsidR="001F71B4" w:rsidRPr="00167737">
        <w:rPr>
          <w:color w:val="000000" w:themeColor="text1"/>
          <w:sz w:val="40"/>
          <w:szCs w:val="40"/>
        </w:rPr>
        <w:t>accuracy</w:t>
      </w:r>
      <w:r>
        <w:rPr>
          <w:color w:val="000000" w:themeColor="text1"/>
          <w:sz w:val="40"/>
          <w:szCs w:val="40"/>
        </w:rPr>
        <w:t xml:space="preserve"> = 0.9706</w:t>
      </w:r>
    </w:p>
    <w:p w14:paraId="4CF4286D" w14:textId="64AAC22C" w:rsidR="006D5A7C" w:rsidRPr="00244AA9" w:rsidRDefault="006D5A7C" w:rsidP="00167737">
      <w:pPr>
        <w:jc w:val="center"/>
        <w:rPr>
          <w:color w:val="000000" w:themeColor="text1"/>
          <w:sz w:val="40"/>
          <w:szCs w:val="40"/>
        </w:rPr>
      </w:pPr>
      <w:r w:rsidRPr="00244AA9">
        <w:rPr>
          <w:color w:val="000000" w:themeColor="text1"/>
          <w:sz w:val="40"/>
          <w:szCs w:val="40"/>
        </w:rPr>
        <w:lastRenderedPageBreak/>
        <w:t>HTML Structure Requirements</w:t>
      </w:r>
    </w:p>
    <w:p w14:paraId="4DBFB244" w14:textId="77777777" w:rsidR="006D5A7C" w:rsidRPr="00244AA9" w:rsidRDefault="006D5A7C" w:rsidP="006D5A7C">
      <w:pPr>
        <w:rPr>
          <w:color w:val="000000" w:themeColor="text1"/>
          <w:sz w:val="40"/>
          <w:szCs w:val="40"/>
        </w:rPr>
      </w:pPr>
      <w:r w:rsidRPr="00244AA9">
        <w:rPr>
          <w:color w:val="000000" w:themeColor="text1"/>
          <w:sz w:val="40"/>
          <w:szCs w:val="40"/>
        </w:rPr>
        <w:t>html</w:t>
      </w:r>
    </w:p>
    <w:p w14:paraId="4E26BE48" w14:textId="77777777" w:rsidR="006D5A7C" w:rsidRPr="00244AA9" w:rsidRDefault="006D5A7C" w:rsidP="006D5A7C">
      <w:pPr>
        <w:rPr>
          <w:color w:val="000000" w:themeColor="text1"/>
          <w:sz w:val="40"/>
          <w:szCs w:val="40"/>
        </w:rPr>
      </w:pPr>
      <w:r w:rsidRPr="00244AA9">
        <w:rPr>
          <w:color w:val="000000" w:themeColor="text1"/>
          <w:sz w:val="40"/>
          <w:szCs w:val="40"/>
        </w:rPr>
        <w:t>&lt;div class="</w:t>
      </w:r>
      <w:proofErr w:type="spellStart"/>
      <w:r w:rsidRPr="00244AA9">
        <w:rPr>
          <w:color w:val="000000" w:themeColor="text1"/>
          <w:sz w:val="40"/>
          <w:szCs w:val="40"/>
        </w:rPr>
        <w:t>bmr</w:t>
      </w:r>
      <w:proofErr w:type="spellEnd"/>
      <w:r w:rsidRPr="00244AA9">
        <w:rPr>
          <w:color w:val="000000" w:themeColor="text1"/>
          <w:sz w:val="40"/>
          <w:szCs w:val="40"/>
        </w:rPr>
        <w:t>-calculator"&gt;</w:t>
      </w:r>
    </w:p>
    <w:p w14:paraId="3F5EB95B" w14:textId="77777777" w:rsidR="006D5A7C" w:rsidRPr="00244AA9" w:rsidRDefault="006D5A7C" w:rsidP="006D5A7C">
      <w:pPr>
        <w:rPr>
          <w:color w:val="000000" w:themeColor="text1"/>
          <w:sz w:val="40"/>
          <w:szCs w:val="40"/>
        </w:rPr>
      </w:pPr>
      <w:r w:rsidRPr="00244AA9">
        <w:rPr>
          <w:color w:val="000000" w:themeColor="text1"/>
          <w:sz w:val="40"/>
          <w:szCs w:val="40"/>
        </w:rPr>
        <w:t xml:space="preserve">  &lt;form&gt;</w:t>
      </w:r>
    </w:p>
    <w:p w14:paraId="2FF9B2CC" w14:textId="77777777" w:rsidR="006D5A7C" w:rsidRPr="00244AA9" w:rsidRDefault="006D5A7C" w:rsidP="006D5A7C">
      <w:pPr>
        <w:rPr>
          <w:color w:val="000000" w:themeColor="text1"/>
          <w:sz w:val="40"/>
          <w:szCs w:val="40"/>
        </w:rPr>
      </w:pPr>
      <w:r w:rsidRPr="00244AA9">
        <w:rPr>
          <w:color w:val="000000" w:themeColor="text1"/>
          <w:sz w:val="40"/>
          <w:szCs w:val="40"/>
        </w:rPr>
        <w:t xml:space="preserve">    &lt;!-- Input fields with specific IDs --&gt;</w:t>
      </w:r>
    </w:p>
    <w:p w14:paraId="194D14AD" w14:textId="77777777" w:rsidR="006D5A7C" w:rsidRPr="00244AA9" w:rsidRDefault="006D5A7C" w:rsidP="006D5A7C">
      <w:pPr>
        <w:rPr>
          <w:color w:val="000000" w:themeColor="text1"/>
          <w:sz w:val="40"/>
          <w:szCs w:val="40"/>
        </w:rPr>
      </w:pPr>
      <w:r w:rsidRPr="00244AA9">
        <w:rPr>
          <w:color w:val="000000" w:themeColor="text1"/>
          <w:sz w:val="40"/>
          <w:szCs w:val="40"/>
        </w:rPr>
        <w:t xml:space="preserve">    &lt;input id="age"&gt;</w:t>
      </w:r>
    </w:p>
    <w:p w14:paraId="3D1EFF26" w14:textId="77777777" w:rsidR="006D5A7C" w:rsidRPr="00244AA9" w:rsidRDefault="006D5A7C" w:rsidP="006D5A7C">
      <w:pPr>
        <w:rPr>
          <w:color w:val="000000" w:themeColor="text1"/>
          <w:sz w:val="40"/>
          <w:szCs w:val="40"/>
        </w:rPr>
      </w:pPr>
      <w:r w:rsidRPr="00244AA9">
        <w:rPr>
          <w:color w:val="000000" w:themeColor="text1"/>
          <w:sz w:val="40"/>
          <w:szCs w:val="40"/>
        </w:rPr>
        <w:t xml:space="preserve">    &lt;input id="height"&gt;</w:t>
      </w:r>
    </w:p>
    <w:p w14:paraId="692F2786" w14:textId="77777777" w:rsidR="006D5A7C" w:rsidRPr="00244AA9" w:rsidRDefault="006D5A7C" w:rsidP="006D5A7C">
      <w:pPr>
        <w:rPr>
          <w:color w:val="000000" w:themeColor="text1"/>
          <w:sz w:val="40"/>
          <w:szCs w:val="40"/>
        </w:rPr>
      </w:pPr>
      <w:r w:rsidRPr="00244AA9">
        <w:rPr>
          <w:color w:val="000000" w:themeColor="text1"/>
          <w:sz w:val="40"/>
          <w:szCs w:val="40"/>
        </w:rPr>
        <w:t xml:space="preserve">    &lt;input id="weight"&gt;</w:t>
      </w:r>
    </w:p>
    <w:p w14:paraId="510C2DE6"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
    <w:p w14:paraId="5B49B1CF" w14:textId="77777777" w:rsidR="006D5A7C" w:rsidRPr="00244AA9" w:rsidRDefault="006D5A7C" w:rsidP="006D5A7C">
      <w:pPr>
        <w:rPr>
          <w:color w:val="000000" w:themeColor="text1"/>
          <w:sz w:val="40"/>
          <w:szCs w:val="40"/>
        </w:rPr>
      </w:pPr>
      <w:r w:rsidRPr="00244AA9">
        <w:rPr>
          <w:color w:val="000000" w:themeColor="text1"/>
          <w:sz w:val="40"/>
          <w:szCs w:val="40"/>
        </w:rPr>
        <w:t xml:space="preserve">    &lt;!-- Gender radio buttons with name="gender" --&gt;</w:t>
      </w:r>
    </w:p>
    <w:p w14:paraId="35374990" w14:textId="77777777" w:rsidR="006D5A7C" w:rsidRPr="00244AA9" w:rsidRDefault="006D5A7C" w:rsidP="006D5A7C">
      <w:pPr>
        <w:rPr>
          <w:color w:val="000000" w:themeColor="text1"/>
          <w:sz w:val="40"/>
          <w:szCs w:val="40"/>
        </w:rPr>
      </w:pPr>
      <w:r w:rsidRPr="00244AA9">
        <w:rPr>
          <w:color w:val="000000" w:themeColor="text1"/>
          <w:sz w:val="40"/>
          <w:szCs w:val="40"/>
        </w:rPr>
        <w:t xml:space="preserve">    &lt;input type="radio" name="gender" value="male"&gt;</w:t>
      </w:r>
    </w:p>
    <w:p w14:paraId="250DDA5A" w14:textId="77777777" w:rsidR="006D5A7C" w:rsidRPr="00244AA9" w:rsidRDefault="006D5A7C" w:rsidP="006D5A7C">
      <w:pPr>
        <w:rPr>
          <w:color w:val="000000" w:themeColor="text1"/>
          <w:sz w:val="40"/>
          <w:szCs w:val="40"/>
        </w:rPr>
      </w:pPr>
      <w:r w:rsidRPr="00244AA9">
        <w:rPr>
          <w:color w:val="000000" w:themeColor="text1"/>
          <w:sz w:val="40"/>
          <w:szCs w:val="40"/>
        </w:rPr>
        <w:t xml:space="preserve">    &lt;input type="radio" name="gender" value="female"&gt;</w:t>
      </w:r>
    </w:p>
    <w:p w14:paraId="1F7E7BA6" w14:textId="77777777" w:rsidR="006D5A7C" w:rsidRPr="00244AA9" w:rsidRDefault="006D5A7C" w:rsidP="006D5A7C">
      <w:pPr>
        <w:rPr>
          <w:color w:val="000000" w:themeColor="text1"/>
          <w:sz w:val="40"/>
          <w:szCs w:val="40"/>
        </w:rPr>
      </w:pPr>
      <w:r w:rsidRPr="00244AA9">
        <w:rPr>
          <w:color w:val="000000" w:themeColor="text1"/>
          <w:sz w:val="40"/>
          <w:szCs w:val="40"/>
        </w:rPr>
        <w:t xml:space="preserve">  &lt;/form&gt;</w:t>
      </w:r>
    </w:p>
    <w:p w14:paraId="525A57AF"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
    <w:p w14:paraId="6EE2C03E" w14:textId="77777777" w:rsidR="006D5A7C" w:rsidRPr="00244AA9" w:rsidRDefault="006D5A7C" w:rsidP="006D5A7C">
      <w:pPr>
        <w:rPr>
          <w:color w:val="000000" w:themeColor="text1"/>
          <w:sz w:val="40"/>
          <w:szCs w:val="40"/>
        </w:rPr>
      </w:pPr>
      <w:r w:rsidRPr="00244AA9">
        <w:rPr>
          <w:color w:val="000000" w:themeColor="text1"/>
          <w:sz w:val="40"/>
          <w:szCs w:val="40"/>
        </w:rPr>
        <w:t xml:space="preserve">  &lt;div class="result"&gt;</w:t>
      </w:r>
    </w:p>
    <w:p w14:paraId="0BF60B67" w14:textId="77777777" w:rsidR="006D5A7C" w:rsidRPr="00244AA9" w:rsidRDefault="006D5A7C" w:rsidP="006D5A7C">
      <w:pPr>
        <w:rPr>
          <w:color w:val="000000" w:themeColor="text1"/>
          <w:sz w:val="40"/>
          <w:szCs w:val="40"/>
        </w:rPr>
      </w:pPr>
      <w:r w:rsidRPr="00244AA9">
        <w:rPr>
          <w:color w:val="000000" w:themeColor="text1"/>
          <w:sz w:val="40"/>
          <w:szCs w:val="40"/>
        </w:rPr>
        <w:lastRenderedPageBreak/>
        <w:t xml:space="preserve">    &lt;!-- Calculate button --&gt;</w:t>
      </w:r>
    </w:p>
    <w:p w14:paraId="79203213" w14:textId="77777777" w:rsidR="006D5A7C" w:rsidRPr="00244AA9" w:rsidRDefault="006D5A7C" w:rsidP="006D5A7C">
      <w:pPr>
        <w:rPr>
          <w:color w:val="000000" w:themeColor="text1"/>
          <w:sz w:val="40"/>
          <w:szCs w:val="40"/>
        </w:rPr>
      </w:pPr>
      <w:r w:rsidRPr="00244AA9">
        <w:rPr>
          <w:color w:val="000000" w:themeColor="text1"/>
          <w:sz w:val="40"/>
          <w:szCs w:val="40"/>
        </w:rPr>
        <w:t xml:space="preserve">    &lt;button class="calculate-</w:t>
      </w:r>
      <w:proofErr w:type="spellStart"/>
      <w:r w:rsidRPr="00244AA9">
        <w:rPr>
          <w:color w:val="000000" w:themeColor="text1"/>
          <w:sz w:val="40"/>
          <w:szCs w:val="40"/>
        </w:rPr>
        <w:t>btn</w:t>
      </w:r>
      <w:proofErr w:type="spellEnd"/>
      <w:r w:rsidRPr="00244AA9">
        <w:rPr>
          <w:color w:val="000000" w:themeColor="text1"/>
          <w:sz w:val="40"/>
          <w:szCs w:val="40"/>
        </w:rPr>
        <w:t>"&gt;&lt;/button&gt;</w:t>
      </w:r>
    </w:p>
    <w:p w14:paraId="632E03ED"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
    <w:p w14:paraId="77599334" w14:textId="77777777" w:rsidR="006D5A7C" w:rsidRPr="00244AA9" w:rsidRDefault="006D5A7C" w:rsidP="006D5A7C">
      <w:pPr>
        <w:rPr>
          <w:color w:val="000000" w:themeColor="text1"/>
          <w:sz w:val="40"/>
          <w:szCs w:val="40"/>
        </w:rPr>
      </w:pPr>
      <w:r w:rsidRPr="00244AA9">
        <w:rPr>
          <w:color w:val="000000" w:themeColor="text1"/>
          <w:sz w:val="40"/>
          <w:szCs w:val="40"/>
        </w:rPr>
        <w:t xml:space="preserve">    &lt;!-- Result display --&gt;</w:t>
      </w:r>
    </w:p>
    <w:p w14:paraId="4271389D" w14:textId="77777777" w:rsidR="006D5A7C" w:rsidRPr="00244AA9" w:rsidRDefault="006D5A7C" w:rsidP="006D5A7C">
      <w:pPr>
        <w:rPr>
          <w:color w:val="000000" w:themeColor="text1"/>
          <w:sz w:val="40"/>
          <w:szCs w:val="40"/>
        </w:rPr>
      </w:pPr>
      <w:r w:rsidRPr="00244AA9">
        <w:rPr>
          <w:color w:val="000000" w:themeColor="text1"/>
          <w:sz w:val="40"/>
          <w:szCs w:val="40"/>
        </w:rPr>
        <w:t xml:space="preserve">    &lt;div class="calories"&gt;&lt;/div&gt;</w:t>
      </w:r>
    </w:p>
    <w:p w14:paraId="0C95A94B" w14:textId="77777777" w:rsidR="006D5A7C" w:rsidRPr="00244AA9" w:rsidRDefault="006D5A7C" w:rsidP="006D5A7C">
      <w:pPr>
        <w:rPr>
          <w:color w:val="000000" w:themeColor="text1"/>
          <w:sz w:val="40"/>
          <w:szCs w:val="40"/>
        </w:rPr>
      </w:pPr>
      <w:r w:rsidRPr="00244AA9">
        <w:rPr>
          <w:color w:val="000000" w:themeColor="text1"/>
          <w:sz w:val="40"/>
          <w:szCs w:val="40"/>
        </w:rPr>
        <w:t xml:space="preserve">    </w:t>
      </w:r>
    </w:p>
    <w:p w14:paraId="648C55F2" w14:textId="77777777" w:rsidR="006D5A7C" w:rsidRPr="00244AA9" w:rsidRDefault="006D5A7C" w:rsidP="006D5A7C">
      <w:pPr>
        <w:rPr>
          <w:color w:val="000000" w:themeColor="text1"/>
          <w:sz w:val="40"/>
          <w:szCs w:val="40"/>
        </w:rPr>
      </w:pPr>
      <w:r w:rsidRPr="00244AA9">
        <w:rPr>
          <w:color w:val="000000" w:themeColor="text1"/>
          <w:sz w:val="40"/>
          <w:szCs w:val="40"/>
        </w:rPr>
        <w:t xml:space="preserve">    &lt;!-- Error message --&gt;</w:t>
      </w:r>
    </w:p>
    <w:p w14:paraId="76CA0B7D" w14:textId="77777777" w:rsidR="006D5A7C" w:rsidRPr="00244AA9" w:rsidRDefault="006D5A7C" w:rsidP="006D5A7C">
      <w:pPr>
        <w:rPr>
          <w:color w:val="000000" w:themeColor="text1"/>
          <w:sz w:val="40"/>
          <w:szCs w:val="40"/>
        </w:rPr>
      </w:pPr>
      <w:r w:rsidRPr="00244AA9">
        <w:rPr>
          <w:color w:val="000000" w:themeColor="text1"/>
          <w:sz w:val="40"/>
          <w:szCs w:val="40"/>
        </w:rPr>
        <w:t xml:space="preserve">    &lt;div class="error-message"&gt;&lt;/div&gt;</w:t>
      </w:r>
    </w:p>
    <w:p w14:paraId="4027ADCD" w14:textId="77777777" w:rsidR="006D5A7C" w:rsidRPr="00244AA9" w:rsidRDefault="006D5A7C" w:rsidP="006D5A7C">
      <w:pPr>
        <w:rPr>
          <w:color w:val="000000" w:themeColor="text1"/>
          <w:sz w:val="40"/>
          <w:szCs w:val="40"/>
        </w:rPr>
      </w:pPr>
      <w:r w:rsidRPr="00244AA9">
        <w:rPr>
          <w:color w:val="000000" w:themeColor="text1"/>
          <w:sz w:val="40"/>
          <w:szCs w:val="40"/>
        </w:rPr>
        <w:t xml:space="preserve">  &lt;/div&gt;</w:t>
      </w:r>
    </w:p>
    <w:p w14:paraId="4D4360D2" w14:textId="77777777" w:rsidR="006D5A7C" w:rsidRPr="00244AA9" w:rsidRDefault="006D5A7C" w:rsidP="006D5A7C">
      <w:pPr>
        <w:rPr>
          <w:color w:val="000000" w:themeColor="text1"/>
          <w:sz w:val="40"/>
          <w:szCs w:val="40"/>
        </w:rPr>
      </w:pPr>
      <w:r w:rsidRPr="00244AA9">
        <w:rPr>
          <w:color w:val="000000" w:themeColor="text1"/>
          <w:sz w:val="40"/>
          <w:szCs w:val="40"/>
        </w:rPr>
        <w:t>&lt;/div&gt;</w:t>
      </w:r>
    </w:p>
    <w:p w14:paraId="2CE63FD7" w14:textId="77777777" w:rsidR="006D5A7C" w:rsidRPr="00244AA9" w:rsidRDefault="006D5A7C" w:rsidP="006D5A7C">
      <w:pPr>
        <w:rPr>
          <w:color w:val="000000" w:themeColor="text1"/>
          <w:sz w:val="40"/>
          <w:szCs w:val="40"/>
        </w:rPr>
      </w:pPr>
      <w:r w:rsidRPr="00244AA9">
        <w:rPr>
          <w:color w:val="000000" w:themeColor="text1"/>
          <w:sz w:val="40"/>
          <w:szCs w:val="40"/>
        </w:rPr>
        <w:t>```</w:t>
      </w:r>
    </w:p>
    <w:p w14:paraId="182BF5FF" w14:textId="77777777" w:rsidR="006D5A7C" w:rsidRDefault="006D5A7C" w:rsidP="006D5A7C">
      <w:pPr>
        <w:rPr>
          <w:color w:val="000000" w:themeColor="text1"/>
          <w:sz w:val="40"/>
          <w:szCs w:val="40"/>
        </w:rPr>
      </w:pPr>
    </w:p>
    <w:p w14:paraId="6988F7C6" w14:textId="77777777" w:rsidR="006D5A7C" w:rsidRDefault="006D5A7C" w:rsidP="006D5A7C">
      <w:pPr>
        <w:rPr>
          <w:color w:val="000000" w:themeColor="text1"/>
          <w:sz w:val="40"/>
          <w:szCs w:val="40"/>
        </w:rPr>
      </w:pPr>
    </w:p>
    <w:p w14:paraId="4696535A" w14:textId="77777777" w:rsidR="006D5A7C" w:rsidRDefault="006D5A7C" w:rsidP="006D5A7C">
      <w:pPr>
        <w:rPr>
          <w:color w:val="000000" w:themeColor="text1"/>
          <w:sz w:val="40"/>
          <w:szCs w:val="40"/>
        </w:rPr>
      </w:pPr>
    </w:p>
    <w:p w14:paraId="1008772B" w14:textId="77777777" w:rsidR="006D5A7C" w:rsidRDefault="006D5A7C" w:rsidP="006D5A7C">
      <w:pPr>
        <w:rPr>
          <w:color w:val="000000" w:themeColor="text1"/>
          <w:sz w:val="40"/>
          <w:szCs w:val="40"/>
        </w:rPr>
      </w:pPr>
    </w:p>
    <w:p w14:paraId="5EBCEFDD" w14:textId="77777777" w:rsidR="00827AD6" w:rsidRDefault="00827AD6" w:rsidP="006D5A7C">
      <w:pPr>
        <w:rPr>
          <w:color w:val="000000" w:themeColor="text1"/>
          <w:sz w:val="40"/>
          <w:szCs w:val="40"/>
        </w:rPr>
      </w:pPr>
    </w:p>
    <w:p w14:paraId="00D4B478" w14:textId="77777777" w:rsidR="00827AD6" w:rsidRDefault="00827AD6" w:rsidP="006D5A7C">
      <w:pPr>
        <w:rPr>
          <w:color w:val="000000" w:themeColor="text1"/>
          <w:sz w:val="40"/>
          <w:szCs w:val="40"/>
        </w:rPr>
      </w:pPr>
    </w:p>
    <w:p w14:paraId="61FF5166" w14:textId="114AE235" w:rsidR="006D5A7C" w:rsidRDefault="006D5A7C" w:rsidP="006D5A7C">
      <w:pPr>
        <w:rPr>
          <w:b/>
          <w:bCs/>
          <w:color w:val="000000" w:themeColor="text1"/>
          <w:sz w:val="48"/>
          <w:szCs w:val="48"/>
        </w:rPr>
      </w:pPr>
      <w:r w:rsidRPr="00C86A7B">
        <w:rPr>
          <w:b/>
          <w:bCs/>
          <w:color w:val="000000" w:themeColor="text1"/>
          <w:sz w:val="48"/>
          <w:szCs w:val="48"/>
        </w:rPr>
        <w:lastRenderedPageBreak/>
        <w:t>Goal</w:t>
      </w:r>
    </w:p>
    <w:p w14:paraId="1AE2A134" w14:textId="77777777" w:rsidR="006D5A7C" w:rsidRPr="00CE754F" w:rsidRDefault="006D5A7C" w:rsidP="006D5A7C">
      <w:pPr>
        <w:rPr>
          <w:color w:val="000000" w:themeColor="text1"/>
          <w:sz w:val="40"/>
          <w:szCs w:val="40"/>
        </w:rPr>
      </w:pPr>
      <w:r>
        <w:rPr>
          <w:b/>
          <w:bCs/>
          <w:color w:val="000000" w:themeColor="text1"/>
          <w:sz w:val="48"/>
          <w:szCs w:val="48"/>
        </w:rPr>
        <w:br/>
      </w:r>
      <w:r w:rsidRPr="00CE754F">
        <w:rPr>
          <w:color w:val="000000" w:themeColor="text1"/>
          <w:sz w:val="40"/>
          <w:szCs w:val="40"/>
        </w:rPr>
        <w:t>To enable users to set realistic daily calorie targets for weight loss, maintenance, or gain</w:t>
      </w:r>
      <w:r w:rsidRPr="00CE754F">
        <w:rPr>
          <w:rFonts w:ascii="Times New Roman" w:eastAsia="Times New Roman" w:hAnsi="Symbol" w:cs="Times New Roman"/>
          <w:sz w:val="24"/>
          <w:szCs w:val="24"/>
        </w:rPr>
        <w:t xml:space="preserve"> </w:t>
      </w:r>
    </w:p>
    <w:p w14:paraId="034F17FE" w14:textId="77777777" w:rsidR="006D5A7C" w:rsidRPr="00CE754F" w:rsidRDefault="006D5A7C" w:rsidP="006D5A7C">
      <w:pPr>
        <w:rPr>
          <w:color w:val="000000" w:themeColor="text1"/>
          <w:sz w:val="40"/>
          <w:szCs w:val="40"/>
        </w:rPr>
      </w:pPr>
      <w:r w:rsidRPr="00CE754F">
        <w:rPr>
          <w:color w:val="000000" w:themeColor="text1"/>
          <w:sz w:val="40"/>
          <w:szCs w:val="40"/>
        </w:rPr>
        <w:t xml:space="preserve">Weight Loss: The app can suggest a calorie deficit to promote gradual and sustainable weight loss. </w:t>
      </w:r>
    </w:p>
    <w:p w14:paraId="0C58256C" w14:textId="77777777" w:rsidR="006D5A7C" w:rsidRPr="00CE754F" w:rsidRDefault="006D5A7C" w:rsidP="006D5A7C">
      <w:pPr>
        <w:rPr>
          <w:color w:val="000000" w:themeColor="text1"/>
          <w:sz w:val="40"/>
          <w:szCs w:val="40"/>
        </w:rPr>
      </w:pPr>
      <w:r w:rsidRPr="00CE754F">
        <w:rPr>
          <w:color w:val="000000" w:themeColor="text1"/>
          <w:sz w:val="40"/>
          <w:szCs w:val="40"/>
        </w:rPr>
        <w:t xml:space="preserve">Weight Gain (Muscle Building): The app can suggest a calorie surplus to support muscle growth. </w:t>
      </w:r>
    </w:p>
    <w:p w14:paraId="2CA051EA" w14:textId="77777777" w:rsidR="006D5A7C" w:rsidRPr="00CE754F" w:rsidRDefault="006D5A7C" w:rsidP="006D5A7C">
      <w:pPr>
        <w:rPr>
          <w:color w:val="000000" w:themeColor="text1"/>
          <w:sz w:val="48"/>
          <w:szCs w:val="48"/>
        </w:rPr>
      </w:pPr>
      <w:r w:rsidRPr="00CE754F">
        <w:rPr>
          <w:color w:val="000000" w:themeColor="text1"/>
          <w:sz w:val="40"/>
          <w:szCs w:val="40"/>
        </w:rPr>
        <w:t>Weight Maintenance: The app can recommend consuming calories close to their TDEE.</w:t>
      </w:r>
    </w:p>
    <w:p w14:paraId="1D7358E4" w14:textId="77777777" w:rsidR="006D5A7C" w:rsidRDefault="006D5A7C" w:rsidP="006D5A7C">
      <w:pPr>
        <w:rPr>
          <w:color w:val="000000" w:themeColor="text1"/>
          <w:sz w:val="40"/>
          <w:szCs w:val="40"/>
        </w:rPr>
      </w:pPr>
    </w:p>
    <w:p w14:paraId="6D25D3B7" w14:textId="77777777" w:rsidR="006D5A7C" w:rsidRDefault="006D5A7C" w:rsidP="006D5A7C">
      <w:pPr>
        <w:rPr>
          <w:color w:val="000000" w:themeColor="text1"/>
          <w:sz w:val="40"/>
          <w:szCs w:val="40"/>
        </w:rPr>
      </w:pPr>
    </w:p>
    <w:p w14:paraId="5F381478" w14:textId="77777777" w:rsidR="006D5A7C" w:rsidRDefault="006D5A7C" w:rsidP="006D5A7C">
      <w:pPr>
        <w:rPr>
          <w:color w:val="000000" w:themeColor="text1"/>
          <w:sz w:val="40"/>
          <w:szCs w:val="40"/>
        </w:rPr>
      </w:pPr>
    </w:p>
    <w:p w14:paraId="057620EE" w14:textId="77777777" w:rsidR="006D5A7C" w:rsidRDefault="006D5A7C" w:rsidP="006D5A7C">
      <w:pPr>
        <w:rPr>
          <w:color w:val="000000" w:themeColor="text1"/>
          <w:sz w:val="40"/>
          <w:szCs w:val="40"/>
        </w:rPr>
      </w:pPr>
    </w:p>
    <w:p w14:paraId="1FD9FC11" w14:textId="77777777" w:rsidR="006D5A7C" w:rsidRDefault="006D5A7C" w:rsidP="006D5A7C">
      <w:pPr>
        <w:rPr>
          <w:color w:val="000000" w:themeColor="text1"/>
          <w:sz w:val="40"/>
          <w:szCs w:val="40"/>
        </w:rPr>
      </w:pPr>
    </w:p>
    <w:p w14:paraId="08A7D519" w14:textId="77777777" w:rsidR="006D5A7C" w:rsidRDefault="006D5A7C" w:rsidP="006D5A7C">
      <w:pPr>
        <w:rPr>
          <w:color w:val="000000" w:themeColor="text1"/>
          <w:sz w:val="40"/>
          <w:szCs w:val="40"/>
        </w:rPr>
      </w:pPr>
    </w:p>
    <w:p w14:paraId="29A6C70C" w14:textId="77777777" w:rsidR="006D5A7C" w:rsidRDefault="006D5A7C" w:rsidP="006D5A7C">
      <w:pPr>
        <w:rPr>
          <w:color w:val="000000" w:themeColor="text1"/>
          <w:sz w:val="40"/>
          <w:szCs w:val="40"/>
        </w:rPr>
      </w:pPr>
    </w:p>
    <w:p w14:paraId="7E2EDC37" w14:textId="77777777" w:rsidR="006D5A7C" w:rsidRPr="00244AA9" w:rsidRDefault="006D5A7C" w:rsidP="006D5A7C">
      <w:pPr>
        <w:rPr>
          <w:color w:val="000000" w:themeColor="text1"/>
          <w:sz w:val="40"/>
          <w:szCs w:val="40"/>
        </w:rPr>
      </w:pPr>
    </w:p>
    <w:p w14:paraId="66C32769" w14:textId="77777777" w:rsidR="006D5A7C" w:rsidRPr="00747FF3" w:rsidRDefault="006D5A7C" w:rsidP="006D5A7C">
      <w:pPr>
        <w:rPr>
          <w:b/>
          <w:bCs/>
          <w:color w:val="000000" w:themeColor="text1"/>
          <w:sz w:val="48"/>
          <w:szCs w:val="48"/>
        </w:rPr>
      </w:pPr>
      <w:bookmarkStart w:id="57" w:name="_Hlk200141107"/>
      <w:r w:rsidRPr="00747FF3">
        <w:rPr>
          <w:b/>
          <w:bCs/>
          <w:color w:val="000000" w:themeColor="text1"/>
          <w:sz w:val="48"/>
          <w:szCs w:val="48"/>
        </w:rPr>
        <w:lastRenderedPageBreak/>
        <w:t>Subscription Page</w:t>
      </w:r>
    </w:p>
    <w:bookmarkEnd w:id="57"/>
    <w:p w14:paraId="67CBC3AE" w14:textId="77777777" w:rsidR="006D5A7C" w:rsidRPr="00747FF3" w:rsidRDefault="006D5A7C" w:rsidP="006D5A7C">
      <w:pPr>
        <w:rPr>
          <w:b/>
          <w:bCs/>
          <w:color w:val="000000" w:themeColor="text1"/>
          <w:sz w:val="48"/>
          <w:szCs w:val="48"/>
        </w:rPr>
      </w:pPr>
      <w:r w:rsidRPr="00747FF3">
        <w:rPr>
          <w:b/>
          <w:bCs/>
          <w:color w:val="000000" w:themeColor="text1"/>
          <w:sz w:val="48"/>
          <w:szCs w:val="48"/>
          <w:rtl/>
        </w:rPr>
        <w:t xml:space="preserve">  </w:t>
      </w:r>
      <w:r w:rsidRPr="00747FF3">
        <w:rPr>
          <w:b/>
          <w:bCs/>
          <w:color w:val="000000" w:themeColor="text1"/>
          <w:sz w:val="48"/>
          <w:szCs w:val="48"/>
        </w:rPr>
        <w:t>overview</w:t>
      </w:r>
    </w:p>
    <w:p w14:paraId="0F1ED091" w14:textId="77777777" w:rsidR="006D5A7C" w:rsidRPr="00747FF3" w:rsidRDefault="006D5A7C" w:rsidP="006D5A7C">
      <w:pPr>
        <w:pStyle w:val="ListParagraph"/>
        <w:numPr>
          <w:ilvl w:val="0"/>
          <w:numId w:val="11"/>
        </w:numPr>
        <w:rPr>
          <w:color w:val="000000" w:themeColor="text1"/>
          <w:sz w:val="40"/>
          <w:szCs w:val="40"/>
        </w:rPr>
      </w:pPr>
      <w:r w:rsidRPr="00747FF3">
        <w:rPr>
          <w:color w:val="000000" w:themeColor="text1"/>
          <w:sz w:val="40"/>
          <w:szCs w:val="40"/>
        </w:rPr>
        <w:t>This vital page serves as the user's primary portal to unlock the full potential of the Fitness App through various premium membership tiers. At the very top, for existing members.</w:t>
      </w:r>
    </w:p>
    <w:p w14:paraId="2C3402CC" w14:textId="77777777" w:rsidR="006D5A7C" w:rsidRPr="00747FF3" w:rsidRDefault="006D5A7C" w:rsidP="006D5A7C">
      <w:pPr>
        <w:pStyle w:val="ListParagraph"/>
        <w:numPr>
          <w:ilvl w:val="0"/>
          <w:numId w:val="11"/>
        </w:numPr>
        <w:rPr>
          <w:color w:val="000000" w:themeColor="text1"/>
          <w:sz w:val="40"/>
          <w:szCs w:val="40"/>
        </w:rPr>
      </w:pPr>
      <w:r w:rsidRPr="00747FF3">
        <w:rPr>
          <w:color w:val="000000" w:themeColor="text1"/>
          <w:sz w:val="40"/>
          <w:szCs w:val="40"/>
        </w:rPr>
        <w:t>Beneath the pricing, a comprehensive list under "All features included" meticulously outlines the specific benefits and access rights associated with each plan. These features span a wide array of fitness activities, including access to a set number of Cardio Classes, Swimming Lessons, Yoga Classes, Aerobics sessions, Zumba Classes, Massage Sessions, and specialized Body Building programs. The "Pro (Best Offer)" is strategically highlighted to draw user attention to what the application perceives as the most advantageous option.</w:t>
      </w:r>
    </w:p>
    <w:p w14:paraId="625C27D2" w14:textId="77777777" w:rsidR="006D5A7C" w:rsidRPr="00747FF3" w:rsidRDefault="006D5A7C" w:rsidP="006D5A7C">
      <w:pPr>
        <w:rPr>
          <w:color w:val="000000" w:themeColor="text1"/>
          <w:sz w:val="40"/>
          <w:szCs w:val="40"/>
        </w:rPr>
      </w:pPr>
    </w:p>
    <w:p w14:paraId="047089B8" w14:textId="77777777" w:rsidR="006D5A7C" w:rsidRPr="00747FF3" w:rsidRDefault="006D5A7C" w:rsidP="006D5A7C">
      <w:pPr>
        <w:rPr>
          <w:color w:val="000000" w:themeColor="text1"/>
          <w:sz w:val="40"/>
          <w:szCs w:val="40"/>
        </w:rPr>
      </w:pPr>
    </w:p>
    <w:p w14:paraId="6C6016EE" w14:textId="77777777" w:rsidR="006D5A7C" w:rsidRPr="00747FF3" w:rsidRDefault="006D5A7C" w:rsidP="006D5A7C">
      <w:pPr>
        <w:rPr>
          <w:color w:val="000000" w:themeColor="text1"/>
          <w:sz w:val="40"/>
          <w:szCs w:val="40"/>
        </w:rPr>
      </w:pPr>
    </w:p>
    <w:p w14:paraId="3D5CA66A" w14:textId="77777777" w:rsidR="006D5A7C" w:rsidRPr="00747FF3" w:rsidRDefault="006D5A7C" w:rsidP="006D5A7C">
      <w:pPr>
        <w:rPr>
          <w:b/>
          <w:bCs/>
          <w:color w:val="000000" w:themeColor="text1"/>
          <w:sz w:val="40"/>
          <w:szCs w:val="40"/>
        </w:rPr>
      </w:pPr>
      <w:bookmarkStart w:id="58" w:name="_Hlk200141121"/>
      <w:r w:rsidRPr="00747FF3">
        <w:rPr>
          <w:b/>
          <w:bCs/>
          <w:color w:val="000000" w:themeColor="text1"/>
          <w:sz w:val="40"/>
          <w:szCs w:val="40"/>
          <w:rtl/>
        </w:rPr>
        <w:t xml:space="preserve">   </w:t>
      </w:r>
      <w:r w:rsidRPr="00747FF3">
        <w:rPr>
          <w:b/>
          <w:bCs/>
          <w:color w:val="000000" w:themeColor="text1"/>
          <w:sz w:val="40"/>
          <w:szCs w:val="40"/>
        </w:rPr>
        <w:t>Pricing Plan</w:t>
      </w:r>
    </w:p>
    <w:bookmarkEnd w:id="58"/>
    <w:p w14:paraId="26691763" w14:textId="77777777" w:rsidR="006D5A7C" w:rsidRPr="00747FF3" w:rsidRDefault="006D5A7C" w:rsidP="006D5A7C">
      <w:pPr>
        <w:pStyle w:val="ListParagraph"/>
        <w:numPr>
          <w:ilvl w:val="0"/>
          <w:numId w:val="11"/>
        </w:numPr>
        <w:rPr>
          <w:color w:val="000000" w:themeColor="text1"/>
          <w:sz w:val="40"/>
          <w:szCs w:val="40"/>
        </w:rPr>
      </w:pPr>
      <w:r w:rsidRPr="00747FF3">
        <w:rPr>
          <w:color w:val="000000" w:themeColor="text1"/>
          <w:sz w:val="40"/>
          <w:szCs w:val="40"/>
        </w:rPr>
        <w:t xml:space="preserve">This page presents users with a clear and structured overview of the various subscription options available to help them achieve their fitness goals. At the top, it conveniently displays the user's current </w:t>
      </w:r>
      <w:r w:rsidRPr="00747FF3">
        <w:rPr>
          <w:b/>
          <w:bCs/>
          <w:color w:val="000000" w:themeColor="text1"/>
          <w:sz w:val="40"/>
          <w:szCs w:val="40"/>
        </w:rPr>
        <w:t>Subscription end date</w:t>
      </w:r>
      <w:r w:rsidRPr="00747FF3">
        <w:rPr>
          <w:color w:val="000000" w:themeColor="text1"/>
          <w:sz w:val="40"/>
          <w:szCs w:val="40"/>
        </w:rPr>
        <w:t xml:space="preserve"> if they are already subscribed, providing immediate context.</w:t>
      </w:r>
    </w:p>
    <w:p w14:paraId="28B2F381" w14:textId="77777777" w:rsidR="006D5A7C" w:rsidRPr="00747FF3" w:rsidRDefault="006D5A7C" w:rsidP="006D5A7C">
      <w:pPr>
        <w:pStyle w:val="ListParagraph"/>
        <w:numPr>
          <w:ilvl w:val="0"/>
          <w:numId w:val="11"/>
        </w:numPr>
        <w:rPr>
          <w:color w:val="000000" w:themeColor="text1"/>
          <w:sz w:val="40"/>
          <w:szCs w:val="40"/>
        </w:rPr>
      </w:pPr>
      <w:r w:rsidRPr="00747FF3">
        <w:rPr>
          <w:color w:val="000000" w:themeColor="text1"/>
          <w:sz w:val="40"/>
          <w:szCs w:val="40"/>
        </w:rPr>
        <w:t xml:space="preserve">The core of the page consists of four distinct pricing tiers, each designed to cater to different needs and commitment levels: "Starter," "Basic," "Pro (Best Offer)," and "Unlimited." For each plan, the corresponding </w:t>
      </w:r>
      <w:r w:rsidRPr="00747FF3">
        <w:rPr>
          <w:b/>
          <w:bCs/>
          <w:color w:val="000000" w:themeColor="text1"/>
          <w:sz w:val="40"/>
          <w:szCs w:val="40"/>
        </w:rPr>
        <w:t>cost and duration</w:t>
      </w:r>
      <w:r w:rsidRPr="00747FF3">
        <w:rPr>
          <w:color w:val="000000" w:themeColor="text1"/>
          <w:sz w:val="40"/>
          <w:szCs w:val="40"/>
        </w:rPr>
        <w:t xml:space="preserve"> are prominently displayed, such as "$9/1 month(s)" or "$80/year." Below the pricing, a detailed list outlines "All features included," specifying the number of classes and sessions offered for each plan. These features typically include a variety of fitness activities like Cardio Classes, Swimming Lessons, Yoga Classes, Aerobics, </w:t>
      </w:r>
      <w:r w:rsidRPr="00747FF3">
        <w:rPr>
          <w:color w:val="000000" w:themeColor="text1"/>
          <w:sz w:val="40"/>
          <w:szCs w:val="40"/>
        </w:rPr>
        <w:lastRenderedPageBreak/>
        <w:t>Zumba Classes, Massage Sessions, and Body Building.</w:t>
      </w:r>
    </w:p>
    <w:p w14:paraId="74345ABA" w14:textId="77777777" w:rsidR="006D5A7C" w:rsidRPr="00747FF3" w:rsidRDefault="006D5A7C" w:rsidP="006D5A7C">
      <w:pPr>
        <w:pStyle w:val="ListParagraph"/>
        <w:numPr>
          <w:ilvl w:val="0"/>
          <w:numId w:val="11"/>
        </w:numPr>
        <w:rPr>
          <w:color w:val="000000" w:themeColor="text1"/>
          <w:sz w:val="40"/>
          <w:szCs w:val="40"/>
        </w:rPr>
      </w:pPr>
      <w:r w:rsidRPr="00747FF3">
        <w:rPr>
          <w:color w:val="000000" w:themeColor="text1"/>
          <w:sz w:val="40"/>
          <w:szCs w:val="40"/>
        </w:rPr>
        <w:t>Beneath each plan's feature list, a prominent "Select Plan" button allows users to initiate the process of subscribing to their chosen tier. This comprehensive presentation empowers users to easily compare and select the best fitness plan that aligns with their personal objectives and budget, driving engagement with the application's premium content.</w:t>
      </w:r>
    </w:p>
    <w:p w14:paraId="17897A9F" w14:textId="77777777" w:rsidR="006D5A7C" w:rsidRPr="00747FF3" w:rsidRDefault="006D5A7C" w:rsidP="006D5A7C">
      <w:pPr>
        <w:rPr>
          <w:color w:val="000000" w:themeColor="text1"/>
          <w:sz w:val="40"/>
          <w:szCs w:val="40"/>
        </w:rPr>
      </w:pPr>
    </w:p>
    <w:p w14:paraId="1031F2B7" w14:textId="77777777" w:rsidR="006D5A7C" w:rsidRPr="00747FF3" w:rsidRDefault="006D5A7C" w:rsidP="006D5A7C">
      <w:pPr>
        <w:rPr>
          <w:color w:val="000000" w:themeColor="text1"/>
          <w:sz w:val="40"/>
          <w:szCs w:val="40"/>
        </w:rPr>
      </w:pPr>
    </w:p>
    <w:p w14:paraId="67391EDC" w14:textId="77777777" w:rsidR="006D5A7C" w:rsidRPr="00747FF3" w:rsidRDefault="006D5A7C" w:rsidP="006D5A7C">
      <w:pPr>
        <w:rPr>
          <w:color w:val="000000" w:themeColor="text1"/>
          <w:sz w:val="40"/>
          <w:szCs w:val="40"/>
        </w:rPr>
      </w:pPr>
    </w:p>
    <w:p w14:paraId="1561C999" w14:textId="77777777" w:rsidR="006D5A7C" w:rsidRPr="00747FF3" w:rsidRDefault="006D5A7C" w:rsidP="006D5A7C">
      <w:pPr>
        <w:rPr>
          <w:color w:val="000000" w:themeColor="text1"/>
          <w:sz w:val="40"/>
          <w:szCs w:val="40"/>
        </w:rPr>
      </w:pPr>
    </w:p>
    <w:p w14:paraId="637FA6BB" w14:textId="77777777" w:rsidR="006D5A7C" w:rsidRPr="00747FF3" w:rsidRDefault="006D5A7C" w:rsidP="006D5A7C">
      <w:pPr>
        <w:rPr>
          <w:color w:val="000000" w:themeColor="text1"/>
          <w:sz w:val="40"/>
          <w:szCs w:val="40"/>
        </w:rPr>
      </w:pPr>
    </w:p>
    <w:p w14:paraId="332C3DF5" w14:textId="77777777" w:rsidR="006D5A7C" w:rsidRPr="00747FF3" w:rsidRDefault="006D5A7C" w:rsidP="006D5A7C">
      <w:pPr>
        <w:rPr>
          <w:color w:val="000000" w:themeColor="text1"/>
          <w:sz w:val="40"/>
          <w:szCs w:val="40"/>
        </w:rPr>
      </w:pPr>
    </w:p>
    <w:p w14:paraId="4351BAAB" w14:textId="77777777" w:rsidR="006D5A7C" w:rsidRPr="00747FF3" w:rsidRDefault="006D5A7C" w:rsidP="006D5A7C">
      <w:pPr>
        <w:rPr>
          <w:color w:val="000000" w:themeColor="text1"/>
          <w:sz w:val="40"/>
          <w:szCs w:val="40"/>
        </w:rPr>
      </w:pPr>
    </w:p>
    <w:p w14:paraId="317303B8" w14:textId="77777777" w:rsidR="006D5A7C" w:rsidRPr="00747FF3" w:rsidRDefault="006D5A7C" w:rsidP="006D5A7C">
      <w:pPr>
        <w:rPr>
          <w:color w:val="000000" w:themeColor="text1"/>
          <w:sz w:val="40"/>
          <w:szCs w:val="40"/>
        </w:rPr>
      </w:pPr>
    </w:p>
    <w:p w14:paraId="24627C44" w14:textId="77777777" w:rsidR="006D5A7C" w:rsidRPr="00747FF3" w:rsidRDefault="006D5A7C" w:rsidP="006D5A7C">
      <w:pPr>
        <w:rPr>
          <w:color w:val="000000" w:themeColor="text1"/>
          <w:sz w:val="40"/>
          <w:szCs w:val="40"/>
        </w:rPr>
      </w:pPr>
    </w:p>
    <w:p w14:paraId="71460F0C" w14:textId="77777777" w:rsidR="006D5A7C" w:rsidRPr="00747FF3" w:rsidRDefault="006D5A7C" w:rsidP="006D5A7C">
      <w:pPr>
        <w:rPr>
          <w:color w:val="000000" w:themeColor="text1"/>
          <w:sz w:val="40"/>
          <w:szCs w:val="40"/>
        </w:rPr>
      </w:pPr>
    </w:p>
    <w:p w14:paraId="27BC311A" w14:textId="77777777" w:rsidR="006D5A7C" w:rsidRPr="00747FF3" w:rsidRDefault="006D5A7C" w:rsidP="006D5A7C">
      <w:pPr>
        <w:rPr>
          <w:b/>
          <w:bCs/>
          <w:color w:val="000000" w:themeColor="text1"/>
          <w:sz w:val="40"/>
          <w:szCs w:val="40"/>
        </w:rPr>
      </w:pPr>
      <w:bookmarkStart w:id="59" w:name="_Hlk200141131"/>
      <w:r w:rsidRPr="00747FF3">
        <w:rPr>
          <w:b/>
          <w:bCs/>
          <w:color w:val="000000" w:themeColor="text1"/>
          <w:sz w:val="40"/>
          <w:szCs w:val="40"/>
          <w:rtl/>
        </w:rPr>
        <w:lastRenderedPageBreak/>
        <w:t xml:space="preserve">   </w:t>
      </w:r>
      <w:r w:rsidRPr="00747FF3">
        <w:rPr>
          <w:b/>
          <w:bCs/>
          <w:color w:val="000000" w:themeColor="text1"/>
          <w:sz w:val="40"/>
          <w:szCs w:val="40"/>
        </w:rPr>
        <w:t>Payment card</w:t>
      </w:r>
    </w:p>
    <w:bookmarkEnd w:id="59"/>
    <w:p w14:paraId="79B48217" w14:textId="77777777" w:rsidR="006D5A7C" w:rsidRPr="00747FF3" w:rsidRDefault="006D5A7C" w:rsidP="006D5A7C">
      <w:pPr>
        <w:rPr>
          <w:color w:val="000000" w:themeColor="text1"/>
          <w:sz w:val="40"/>
          <w:szCs w:val="40"/>
        </w:rPr>
      </w:pPr>
    </w:p>
    <w:p w14:paraId="1CEFAFC8" w14:textId="77777777" w:rsidR="006D5A7C" w:rsidRPr="00747FF3" w:rsidRDefault="006D5A7C" w:rsidP="006D5A7C">
      <w:pPr>
        <w:pStyle w:val="ListParagraph"/>
        <w:numPr>
          <w:ilvl w:val="0"/>
          <w:numId w:val="11"/>
        </w:numPr>
        <w:rPr>
          <w:color w:val="000000" w:themeColor="text1"/>
          <w:sz w:val="40"/>
          <w:szCs w:val="40"/>
        </w:rPr>
      </w:pPr>
      <w:r w:rsidRPr="00747FF3">
        <w:rPr>
          <w:color w:val="000000" w:themeColor="text1"/>
          <w:sz w:val="40"/>
          <w:szCs w:val="40"/>
        </w:rPr>
        <w:t>This is dedicated to securely processing payments for the selected subscription plan, in this case, the "Basic Plan." It provides a clear and straightforward form for users to enter their payment card details.</w:t>
      </w:r>
    </w:p>
    <w:p w14:paraId="32375636" w14:textId="77777777" w:rsidR="006D5A7C" w:rsidRPr="00747FF3" w:rsidRDefault="006D5A7C" w:rsidP="006D5A7C">
      <w:pPr>
        <w:pStyle w:val="ListParagraph"/>
        <w:numPr>
          <w:ilvl w:val="0"/>
          <w:numId w:val="11"/>
        </w:numPr>
        <w:rPr>
          <w:color w:val="000000" w:themeColor="text1"/>
          <w:sz w:val="40"/>
          <w:szCs w:val="40"/>
        </w:rPr>
      </w:pPr>
      <w:r w:rsidRPr="00747FF3">
        <w:rPr>
          <w:color w:val="000000" w:themeColor="text1"/>
          <w:sz w:val="40"/>
          <w:szCs w:val="40"/>
        </w:rPr>
        <w:t>The form is structured to collect essential information required for a credit or debit card transaction:</w:t>
      </w:r>
    </w:p>
    <w:p w14:paraId="0FF32532" w14:textId="77777777" w:rsidR="006D5A7C" w:rsidRPr="00747FF3" w:rsidRDefault="006D5A7C" w:rsidP="006D5A7C">
      <w:pPr>
        <w:numPr>
          <w:ilvl w:val="0"/>
          <w:numId w:val="11"/>
        </w:numPr>
        <w:rPr>
          <w:color w:val="000000" w:themeColor="text1"/>
          <w:sz w:val="40"/>
          <w:szCs w:val="40"/>
        </w:rPr>
      </w:pPr>
      <w:r w:rsidRPr="00747FF3">
        <w:rPr>
          <w:b/>
          <w:bCs/>
          <w:color w:val="000000" w:themeColor="text1"/>
          <w:sz w:val="40"/>
          <w:szCs w:val="40"/>
        </w:rPr>
        <w:t>Full Name:</w:t>
      </w:r>
      <w:r w:rsidRPr="00747FF3">
        <w:rPr>
          <w:color w:val="000000" w:themeColor="text1"/>
          <w:sz w:val="40"/>
          <w:szCs w:val="40"/>
        </w:rPr>
        <w:t xml:space="preserve"> A field for the cardholder's complete name as it appears on the card.</w:t>
      </w:r>
    </w:p>
    <w:p w14:paraId="7DE69EE4" w14:textId="77777777" w:rsidR="006D5A7C" w:rsidRPr="00747FF3" w:rsidRDefault="006D5A7C" w:rsidP="006D5A7C">
      <w:pPr>
        <w:numPr>
          <w:ilvl w:val="0"/>
          <w:numId w:val="11"/>
        </w:numPr>
        <w:rPr>
          <w:color w:val="000000" w:themeColor="text1"/>
          <w:sz w:val="40"/>
          <w:szCs w:val="40"/>
        </w:rPr>
      </w:pPr>
      <w:r w:rsidRPr="00747FF3">
        <w:rPr>
          <w:b/>
          <w:bCs/>
          <w:color w:val="000000" w:themeColor="text1"/>
          <w:sz w:val="40"/>
          <w:szCs w:val="40"/>
        </w:rPr>
        <w:t>Card Number:</w:t>
      </w:r>
      <w:r w:rsidRPr="00747FF3">
        <w:rPr>
          <w:color w:val="000000" w:themeColor="text1"/>
          <w:sz w:val="40"/>
          <w:szCs w:val="40"/>
        </w:rPr>
        <w:t xml:space="preserve"> An input field for the primary account number of the payment card, often with a placeholder example like "1234 5678 9012 3456" to guide the user.</w:t>
      </w:r>
    </w:p>
    <w:p w14:paraId="136A85B8" w14:textId="77777777" w:rsidR="006D5A7C" w:rsidRPr="00747FF3" w:rsidRDefault="006D5A7C" w:rsidP="006D5A7C">
      <w:pPr>
        <w:numPr>
          <w:ilvl w:val="0"/>
          <w:numId w:val="11"/>
        </w:numPr>
        <w:rPr>
          <w:color w:val="000000" w:themeColor="text1"/>
          <w:sz w:val="40"/>
          <w:szCs w:val="40"/>
        </w:rPr>
      </w:pPr>
      <w:r w:rsidRPr="00747FF3">
        <w:rPr>
          <w:b/>
          <w:bCs/>
          <w:color w:val="000000" w:themeColor="text1"/>
          <w:sz w:val="40"/>
          <w:szCs w:val="40"/>
        </w:rPr>
        <w:t>Expiration (MM/YY):</w:t>
      </w:r>
      <w:r w:rsidRPr="00747FF3">
        <w:rPr>
          <w:color w:val="000000" w:themeColor="text1"/>
          <w:sz w:val="40"/>
          <w:szCs w:val="40"/>
        </w:rPr>
        <w:t xml:space="preserve"> A field to enter the month and year of the card's expiry, crucial for validating the card's active status, with a placeholder like "12/26".</w:t>
      </w:r>
    </w:p>
    <w:p w14:paraId="7898A51A" w14:textId="77777777" w:rsidR="006D5A7C" w:rsidRPr="00747FF3" w:rsidRDefault="006D5A7C" w:rsidP="006D5A7C">
      <w:pPr>
        <w:numPr>
          <w:ilvl w:val="0"/>
          <w:numId w:val="11"/>
        </w:numPr>
        <w:rPr>
          <w:color w:val="000000" w:themeColor="text1"/>
          <w:sz w:val="40"/>
          <w:szCs w:val="40"/>
        </w:rPr>
      </w:pPr>
      <w:r w:rsidRPr="00747FF3">
        <w:rPr>
          <w:b/>
          <w:bCs/>
          <w:color w:val="000000" w:themeColor="text1"/>
          <w:sz w:val="40"/>
          <w:szCs w:val="40"/>
        </w:rPr>
        <w:lastRenderedPageBreak/>
        <w:t>CVV:</w:t>
      </w:r>
      <w:r w:rsidRPr="00747FF3">
        <w:rPr>
          <w:color w:val="000000" w:themeColor="text1"/>
          <w:sz w:val="40"/>
          <w:szCs w:val="40"/>
        </w:rPr>
        <w:t xml:space="preserve"> A security code (Card Verification Value) field, typically a three or four-digit number found on the back or front of the card, with a placeholder like "123".</w:t>
      </w:r>
    </w:p>
    <w:p w14:paraId="1302DEAB" w14:textId="77777777" w:rsidR="006D5A7C" w:rsidRPr="00747FF3" w:rsidRDefault="006D5A7C" w:rsidP="006D5A7C">
      <w:pPr>
        <w:pStyle w:val="ListParagraph"/>
        <w:numPr>
          <w:ilvl w:val="0"/>
          <w:numId w:val="11"/>
        </w:numPr>
        <w:rPr>
          <w:color w:val="000000" w:themeColor="text1"/>
          <w:sz w:val="40"/>
          <w:szCs w:val="40"/>
        </w:rPr>
      </w:pPr>
      <w:r w:rsidRPr="00747FF3">
        <w:rPr>
          <w:color w:val="000000" w:themeColor="text1"/>
          <w:sz w:val="40"/>
          <w:szCs w:val="40"/>
        </w:rPr>
        <w:t>After all necessary details are accurately entered, the user can proceed by clicking the "Confirm Payment" button. A vital security assurance note is prominently displayed at the bottom: "Note: Card details are not stored." This message reinforces the application's commitment to user data privacy and security by indicating that sensitive payment information is processed but not retained by the system, building trust during the transaction.</w:t>
      </w:r>
    </w:p>
    <w:p w14:paraId="70250249" w14:textId="77777777" w:rsidR="006D5A7C" w:rsidRPr="00747FF3" w:rsidRDefault="006D5A7C" w:rsidP="006D5A7C">
      <w:pPr>
        <w:rPr>
          <w:color w:val="000000" w:themeColor="text1"/>
          <w:sz w:val="40"/>
          <w:szCs w:val="40"/>
        </w:rPr>
      </w:pPr>
    </w:p>
    <w:p w14:paraId="56D5A540" w14:textId="77777777" w:rsidR="006D5A7C" w:rsidRPr="00747FF3" w:rsidRDefault="006D5A7C" w:rsidP="006D5A7C">
      <w:pPr>
        <w:rPr>
          <w:color w:val="000000" w:themeColor="text1"/>
          <w:sz w:val="40"/>
          <w:szCs w:val="40"/>
        </w:rPr>
      </w:pPr>
    </w:p>
    <w:p w14:paraId="5D317678" w14:textId="77777777" w:rsidR="006D5A7C" w:rsidRPr="00747FF3" w:rsidRDefault="006D5A7C" w:rsidP="006D5A7C">
      <w:pPr>
        <w:rPr>
          <w:color w:val="000000" w:themeColor="text1"/>
          <w:sz w:val="40"/>
          <w:szCs w:val="40"/>
        </w:rPr>
      </w:pPr>
    </w:p>
    <w:p w14:paraId="4D9ABADA" w14:textId="77777777" w:rsidR="006D5A7C" w:rsidRPr="00747FF3" w:rsidRDefault="006D5A7C" w:rsidP="006D5A7C">
      <w:pPr>
        <w:rPr>
          <w:color w:val="000000" w:themeColor="text1"/>
          <w:sz w:val="40"/>
          <w:szCs w:val="40"/>
        </w:rPr>
      </w:pPr>
    </w:p>
    <w:p w14:paraId="43FF0E31" w14:textId="77777777" w:rsidR="006D5A7C" w:rsidRPr="00747FF3" w:rsidRDefault="006D5A7C" w:rsidP="006D5A7C">
      <w:pPr>
        <w:rPr>
          <w:color w:val="000000" w:themeColor="text1"/>
          <w:sz w:val="40"/>
          <w:szCs w:val="40"/>
        </w:rPr>
      </w:pPr>
    </w:p>
    <w:p w14:paraId="2AD05534" w14:textId="77777777" w:rsidR="006D5A7C" w:rsidRPr="00747FF3" w:rsidRDefault="006D5A7C" w:rsidP="006D5A7C">
      <w:pPr>
        <w:rPr>
          <w:color w:val="000000" w:themeColor="text1"/>
          <w:sz w:val="40"/>
          <w:szCs w:val="40"/>
        </w:rPr>
      </w:pPr>
    </w:p>
    <w:p w14:paraId="156178D8" w14:textId="77777777" w:rsidR="006D5A7C" w:rsidRPr="00747FF3" w:rsidRDefault="006D5A7C" w:rsidP="006D5A7C">
      <w:pPr>
        <w:rPr>
          <w:b/>
          <w:bCs/>
          <w:color w:val="000000" w:themeColor="text1"/>
          <w:sz w:val="48"/>
          <w:szCs w:val="48"/>
        </w:rPr>
      </w:pPr>
      <w:r w:rsidRPr="00747FF3">
        <w:rPr>
          <w:b/>
          <w:bCs/>
          <w:color w:val="000000" w:themeColor="text1"/>
          <w:sz w:val="48"/>
          <w:szCs w:val="48"/>
        </w:rPr>
        <w:lastRenderedPageBreak/>
        <w:t xml:space="preserve">   Goal</w:t>
      </w:r>
    </w:p>
    <w:p w14:paraId="5765BED9" w14:textId="77777777" w:rsidR="006D5A7C" w:rsidRPr="00747FF3" w:rsidRDefault="006D5A7C" w:rsidP="006D5A7C">
      <w:pPr>
        <w:pStyle w:val="ListParagraph"/>
        <w:numPr>
          <w:ilvl w:val="0"/>
          <w:numId w:val="18"/>
        </w:numPr>
        <w:rPr>
          <w:color w:val="000000" w:themeColor="text1"/>
          <w:sz w:val="40"/>
          <w:szCs w:val="40"/>
        </w:rPr>
      </w:pPr>
      <w:r w:rsidRPr="00747FF3">
        <w:rPr>
          <w:color w:val="000000" w:themeColor="text1"/>
          <w:sz w:val="40"/>
          <w:szCs w:val="40"/>
        </w:rPr>
        <w:t>To present users with a compelling and feature-rich overview of premium membership options, clearly communicating the value and benefits of upgrading, while guiding them toward selecting a plan that best fits their fitness needs and lifestyle.</w:t>
      </w:r>
    </w:p>
    <w:p w14:paraId="75577680" w14:textId="77777777" w:rsidR="006D5A7C" w:rsidRPr="00747FF3" w:rsidRDefault="006D5A7C" w:rsidP="006D5A7C">
      <w:pPr>
        <w:pStyle w:val="ListParagraph"/>
        <w:numPr>
          <w:ilvl w:val="0"/>
          <w:numId w:val="18"/>
        </w:numPr>
        <w:rPr>
          <w:color w:val="000000" w:themeColor="text1"/>
          <w:sz w:val="40"/>
          <w:szCs w:val="40"/>
        </w:rPr>
      </w:pPr>
    </w:p>
    <w:p w14:paraId="376A0D61" w14:textId="77777777" w:rsidR="006D5A7C" w:rsidRPr="00747FF3" w:rsidRDefault="006D5A7C" w:rsidP="006D5A7C">
      <w:pPr>
        <w:pStyle w:val="ListParagraph"/>
        <w:numPr>
          <w:ilvl w:val="0"/>
          <w:numId w:val="18"/>
        </w:numPr>
        <w:rPr>
          <w:color w:val="000000" w:themeColor="text1"/>
          <w:sz w:val="40"/>
          <w:szCs w:val="40"/>
        </w:rPr>
      </w:pPr>
      <w:r w:rsidRPr="00747FF3">
        <w:rPr>
          <w:color w:val="000000" w:themeColor="text1"/>
          <w:sz w:val="40"/>
          <w:szCs w:val="40"/>
        </w:rPr>
        <w:t>To inform and engage users with a transparent breakdown of subscription tiers, costs, durations, and included benefits, enabling them to confidently compare and choose the most suitable fitness plan based on their goals and budget.</w:t>
      </w:r>
    </w:p>
    <w:p w14:paraId="7A9005E5" w14:textId="77777777" w:rsidR="006D5A7C" w:rsidRPr="00747FF3" w:rsidRDefault="006D5A7C" w:rsidP="006D5A7C">
      <w:pPr>
        <w:pStyle w:val="ListParagraph"/>
        <w:numPr>
          <w:ilvl w:val="0"/>
          <w:numId w:val="18"/>
        </w:numPr>
        <w:rPr>
          <w:color w:val="000000" w:themeColor="text1"/>
          <w:sz w:val="40"/>
          <w:szCs w:val="40"/>
        </w:rPr>
      </w:pPr>
      <w:r w:rsidRPr="00747FF3">
        <w:rPr>
          <w:color w:val="000000" w:themeColor="text1"/>
          <w:sz w:val="40"/>
          <w:szCs w:val="40"/>
        </w:rPr>
        <w:br/>
        <w:t>To facilitate a secure and user-friendly transaction process for subscription purchases, ensuring the accurate collection of payment details while reassuring users that their sensitive card information is not stored, thereby maintaining trust and data privacy.</w:t>
      </w:r>
    </w:p>
    <w:p w14:paraId="023F2339" w14:textId="77777777" w:rsidR="006D5A7C" w:rsidRDefault="006D5A7C" w:rsidP="006D5A7C">
      <w:pPr>
        <w:rPr>
          <w:color w:val="000000" w:themeColor="text1"/>
          <w:sz w:val="40"/>
          <w:szCs w:val="40"/>
        </w:rPr>
      </w:pPr>
    </w:p>
    <w:p w14:paraId="4B36ED17" w14:textId="77777777" w:rsidR="006D5A7C" w:rsidRPr="00747FF3" w:rsidRDefault="006D5A7C" w:rsidP="006D5A7C">
      <w:pPr>
        <w:rPr>
          <w:b/>
          <w:bCs/>
          <w:color w:val="000000" w:themeColor="text1"/>
          <w:sz w:val="48"/>
          <w:szCs w:val="48"/>
        </w:rPr>
      </w:pPr>
      <w:bookmarkStart w:id="60" w:name="_Hlk200141146"/>
      <w:r w:rsidRPr="00747FF3">
        <w:rPr>
          <w:b/>
          <w:bCs/>
          <w:color w:val="000000" w:themeColor="text1"/>
          <w:sz w:val="48"/>
          <w:szCs w:val="48"/>
        </w:rPr>
        <w:lastRenderedPageBreak/>
        <w:t>Logout</w:t>
      </w:r>
    </w:p>
    <w:bookmarkEnd w:id="60"/>
    <w:p w14:paraId="15326BB8" w14:textId="77777777" w:rsidR="006D5A7C" w:rsidRPr="00747FF3" w:rsidRDefault="006D5A7C" w:rsidP="006D5A7C">
      <w:pPr>
        <w:rPr>
          <w:b/>
          <w:bCs/>
          <w:color w:val="000000" w:themeColor="text1"/>
          <w:sz w:val="40"/>
          <w:szCs w:val="40"/>
        </w:rPr>
      </w:pPr>
    </w:p>
    <w:p w14:paraId="4A5B2C96" w14:textId="77777777" w:rsidR="006D5A7C" w:rsidRPr="00747FF3" w:rsidRDefault="006D5A7C" w:rsidP="006D5A7C">
      <w:pPr>
        <w:rPr>
          <w:color w:val="000000" w:themeColor="text1"/>
          <w:sz w:val="40"/>
          <w:szCs w:val="40"/>
        </w:rPr>
      </w:pPr>
      <w:r w:rsidRPr="00747FF3">
        <w:rPr>
          <w:color w:val="000000" w:themeColor="text1"/>
          <w:sz w:val="40"/>
          <w:szCs w:val="40"/>
        </w:rPr>
        <w:t>The "Logout" feature provides a critical security mechanism within the application, allowing any user (administrator, trainer, or regular user) to securely terminate their active session. Typically represented by a distinct link or button within the navigation or profile menu, clicking it immediately initiates the process of ending the current user session. This action severs the connection between the user's device and the application's server, effectively clearing any session-related data and revoking access to protected areas. Upon successful logout, the user is usually redirected to the login screen or a public-facing home page, ensuring that their account remains secure and preventing unauthorized access, particularly important when using shared or public devices. This simple yet essential functionality is crucial for maintaining privacy and data integrity.</w:t>
      </w:r>
    </w:p>
    <w:p w14:paraId="26CA5FEB" w14:textId="77777777" w:rsidR="006D5A7C" w:rsidRPr="00747FF3" w:rsidRDefault="006D5A7C" w:rsidP="006D5A7C">
      <w:pPr>
        <w:rPr>
          <w:b/>
          <w:bCs/>
          <w:color w:val="000000" w:themeColor="text1"/>
          <w:sz w:val="40"/>
          <w:szCs w:val="40"/>
        </w:rPr>
      </w:pPr>
    </w:p>
    <w:p w14:paraId="1DAA9166" w14:textId="77777777" w:rsidR="006D5A7C" w:rsidRDefault="006D5A7C" w:rsidP="006D5A7C">
      <w:pPr>
        <w:rPr>
          <w:color w:val="000000" w:themeColor="text1"/>
          <w:sz w:val="40"/>
          <w:szCs w:val="40"/>
        </w:rPr>
      </w:pPr>
    </w:p>
    <w:p w14:paraId="6690A453" w14:textId="7A427A78" w:rsidR="00587C80" w:rsidRPr="00587C80" w:rsidRDefault="00587C80" w:rsidP="00587C80">
      <w:pPr>
        <w:rPr>
          <w:color w:val="000000" w:themeColor="text1"/>
          <w:sz w:val="40"/>
          <w:szCs w:val="40"/>
          <w:lang w:bidi="ar-EG"/>
        </w:rPr>
      </w:pPr>
      <w:bookmarkStart w:id="61" w:name="_Hlk200141165"/>
      <w:r w:rsidRPr="00587C80">
        <w:rPr>
          <w:b/>
          <w:bCs/>
          <w:color w:val="000000" w:themeColor="text1"/>
          <w:sz w:val="40"/>
          <w:szCs w:val="40"/>
          <w:lang w:bidi="ar-EG"/>
        </w:rPr>
        <w:lastRenderedPageBreak/>
        <w:t>Conclusion</w:t>
      </w:r>
    </w:p>
    <w:bookmarkEnd w:id="61"/>
    <w:p w14:paraId="55FCEB1A" w14:textId="77777777" w:rsidR="00587C80" w:rsidRPr="00587C80" w:rsidRDefault="00587C80" w:rsidP="00587C80">
      <w:pPr>
        <w:rPr>
          <w:color w:val="000000" w:themeColor="text1"/>
          <w:sz w:val="40"/>
          <w:szCs w:val="40"/>
          <w:lang w:bidi="ar-EG"/>
        </w:rPr>
      </w:pPr>
      <w:r w:rsidRPr="00587C80">
        <w:rPr>
          <w:color w:val="000000" w:themeColor="text1"/>
          <w:sz w:val="40"/>
          <w:szCs w:val="40"/>
          <w:lang w:bidi="ar-EG"/>
        </w:rPr>
        <w:t>In an era where digital presence and personalized experiences are paramount, the Fitness Club Management System web application stands as a testament to the transformative power of technology in the health and wellness sector. As comprehensively detailed throughout this documentation, this system transcends the capabilities of traditional management tools by seamlessly integrating a holistic suite of features designed to address the dynamic needs of modern fitness clubs, their dedicated trainers, and their ambitious members.</w:t>
      </w:r>
    </w:p>
    <w:p w14:paraId="62D43450" w14:textId="77777777" w:rsidR="00587C80" w:rsidRPr="00587C80" w:rsidRDefault="00587C80" w:rsidP="00587C80">
      <w:pPr>
        <w:rPr>
          <w:color w:val="000000" w:themeColor="text1"/>
          <w:sz w:val="40"/>
          <w:szCs w:val="40"/>
          <w:lang w:bidi="ar-EG"/>
        </w:rPr>
      </w:pPr>
      <w:r w:rsidRPr="00587C80">
        <w:rPr>
          <w:color w:val="000000" w:themeColor="text1"/>
          <w:sz w:val="40"/>
          <w:szCs w:val="40"/>
          <w:lang w:bidi="ar-EG"/>
        </w:rPr>
        <w:t xml:space="preserve">By providing an intuitive online store, facilitating meticulous workout plan tracking, empowering users with Basal Metabolic Rate (BMR) insights and nutrition planning, and streamlining personal training management, the application establishes itself as an indispensable digital backbone. The strategic categorization of user roles – Admin, Trainer, and User – ensures that every stakeholder benefits from tailored functionalities, </w:t>
      </w:r>
      <w:r w:rsidRPr="00587C80">
        <w:rPr>
          <w:color w:val="000000" w:themeColor="text1"/>
          <w:sz w:val="40"/>
          <w:szCs w:val="40"/>
          <w:lang w:bidi="ar-EG"/>
        </w:rPr>
        <w:lastRenderedPageBreak/>
        <w:t>promoting efficiency, engagement, and effective communication across the entire ecosystem.</w:t>
      </w:r>
    </w:p>
    <w:p w14:paraId="01E7C22C" w14:textId="77777777" w:rsidR="00587C80" w:rsidRPr="00587C80" w:rsidRDefault="00587C80" w:rsidP="00587C80">
      <w:pPr>
        <w:rPr>
          <w:color w:val="000000" w:themeColor="text1"/>
          <w:sz w:val="40"/>
          <w:szCs w:val="40"/>
          <w:lang w:bidi="ar-EG"/>
        </w:rPr>
      </w:pPr>
      <w:r w:rsidRPr="00587C80">
        <w:rPr>
          <w:color w:val="000000" w:themeColor="text1"/>
          <w:sz w:val="40"/>
          <w:szCs w:val="40"/>
          <w:lang w:bidi="ar-EG"/>
        </w:rPr>
        <w:t>Ultimately, this Fitness Club Management System is more than just a software solution; it is a catalyst for enhanced operational efficiency, deeper member engagement, and sustainable business growth. It empowers fitness clubs to move beyond administrative overheads, allowing them to focus on their core mission: fostering healthier communities. For trainers, it elevates their coaching capacity through data-driven personalization and streamlined client management. Most importantly, for members, it democratizes access to comprehensive fitness resources, empowering them to take charge of their wellness journey with unprecedented convenience and precision.</w:t>
      </w:r>
    </w:p>
    <w:p w14:paraId="72BF6AE8" w14:textId="77777777" w:rsidR="00587C80" w:rsidRPr="00587C80" w:rsidRDefault="00587C80" w:rsidP="006D5A7C">
      <w:pPr>
        <w:rPr>
          <w:color w:val="000000" w:themeColor="text1"/>
          <w:sz w:val="40"/>
          <w:szCs w:val="40"/>
          <w:lang w:bidi="ar-EG"/>
        </w:rPr>
      </w:pPr>
    </w:p>
    <w:sectPr w:rsidR="00587C80" w:rsidRPr="00587C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B82EC4"/>
    <w:multiLevelType w:val="multilevel"/>
    <w:tmpl w:val="7F7C4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0DA5E06"/>
    <w:multiLevelType w:val="multilevel"/>
    <w:tmpl w:val="BD82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25523"/>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4F203E"/>
    <w:multiLevelType w:val="multilevel"/>
    <w:tmpl w:val="4014A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CD1721"/>
    <w:multiLevelType w:val="hybridMultilevel"/>
    <w:tmpl w:val="F2881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D506B69"/>
    <w:multiLevelType w:val="multilevel"/>
    <w:tmpl w:val="D82E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E81460"/>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F0A6B"/>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324135"/>
    <w:multiLevelType w:val="hybridMultilevel"/>
    <w:tmpl w:val="BAB66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8EE0F98"/>
    <w:multiLevelType w:val="multilevel"/>
    <w:tmpl w:val="CA1E8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457EB4"/>
    <w:multiLevelType w:val="multilevel"/>
    <w:tmpl w:val="36AC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D74DC2"/>
    <w:multiLevelType w:val="multilevel"/>
    <w:tmpl w:val="862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EE4EF5"/>
    <w:multiLevelType w:val="multilevel"/>
    <w:tmpl w:val="AA68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315C4C"/>
    <w:multiLevelType w:val="multilevel"/>
    <w:tmpl w:val="264EC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C05875"/>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6923D6"/>
    <w:multiLevelType w:val="multilevel"/>
    <w:tmpl w:val="2228A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C07544"/>
    <w:multiLevelType w:val="multilevel"/>
    <w:tmpl w:val="2092E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8E0658"/>
    <w:multiLevelType w:val="multilevel"/>
    <w:tmpl w:val="F7E2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9F783D"/>
    <w:multiLevelType w:val="multilevel"/>
    <w:tmpl w:val="3584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C71131"/>
    <w:multiLevelType w:val="multilevel"/>
    <w:tmpl w:val="661E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563866"/>
    <w:multiLevelType w:val="hybridMultilevel"/>
    <w:tmpl w:val="C5D05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88813EE"/>
    <w:multiLevelType w:val="multilevel"/>
    <w:tmpl w:val="A2B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EA5C3B"/>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137093"/>
    <w:multiLevelType w:val="hybridMultilevel"/>
    <w:tmpl w:val="0AF8462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33" w15:restartNumberingAfterBreak="0">
    <w:nsid w:val="2E85561F"/>
    <w:multiLevelType w:val="multilevel"/>
    <w:tmpl w:val="7528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AB0129"/>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020DED"/>
    <w:multiLevelType w:val="hybridMultilevel"/>
    <w:tmpl w:val="ED58C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2691F3C"/>
    <w:multiLevelType w:val="multilevel"/>
    <w:tmpl w:val="E95C0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CA32D4"/>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DD44A4"/>
    <w:multiLevelType w:val="multilevel"/>
    <w:tmpl w:val="04C8E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2161A1"/>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016DE3"/>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5C732D"/>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1A2A38"/>
    <w:multiLevelType w:val="multilevel"/>
    <w:tmpl w:val="B15A4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3A5BB0"/>
    <w:multiLevelType w:val="multilevel"/>
    <w:tmpl w:val="951CD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695A0A"/>
    <w:multiLevelType w:val="hybridMultilevel"/>
    <w:tmpl w:val="F0C69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3E7B2C5D"/>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EE68FB"/>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E72085"/>
    <w:multiLevelType w:val="hybridMultilevel"/>
    <w:tmpl w:val="5334598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23B20CA"/>
    <w:multiLevelType w:val="multilevel"/>
    <w:tmpl w:val="35AEC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2B54C1"/>
    <w:multiLevelType w:val="multilevel"/>
    <w:tmpl w:val="8092C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9D4323"/>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6424DB"/>
    <w:multiLevelType w:val="hybridMultilevel"/>
    <w:tmpl w:val="53844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DB2971"/>
    <w:multiLevelType w:val="hybridMultilevel"/>
    <w:tmpl w:val="34004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4D1F5CF1"/>
    <w:multiLevelType w:val="hybridMultilevel"/>
    <w:tmpl w:val="B1767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0D00BAA"/>
    <w:multiLevelType w:val="multilevel"/>
    <w:tmpl w:val="5F666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E03D3A"/>
    <w:multiLevelType w:val="hybridMultilevel"/>
    <w:tmpl w:val="86226398"/>
    <w:lvl w:ilvl="0" w:tplc="5D029228">
      <w:start w:val="1"/>
      <w:numFmt w:val="decimal"/>
      <w:lvlText w:val="%1."/>
      <w:lvlJc w:val="left"/>
      <w:pPr>
        <w:ind w:left="756" w:hanging="396"/>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532C14A9"/>
    <w:multiLevelType w:val="multilevel"/>
    <w:tmpl w:val="9F724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470DF3"/>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160AC1"/>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5D1037"/>
    <w:multiLevelType w:val="multilevel"/>
    <w:tmpl w:val="9CAAB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91525C"/>
    <w:multiLevelType w:val="multilevel"/>
    <w:tmpl w:val="D37A7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476263"/>
    <w:multiLevelType w:val="multilevel"/>
    <w:tmpl w:val="74DEE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CB4FF0"/>
    <w:multiLevelType w:val="hybridMultilevel"/>
    <w:tmpl w:val="8E084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5F476F4A"/>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3C234C"/>
    <w:multiLevelType w:val="multilevel"/>
    <w:tmpl w:val="98B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D215CB"/>
    <w:multiLevelType w:val="multilevel"/>
    <w:tmpl w:val="9102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134511"/>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5099A"/>
    <w:multiLevelType w:val="hybridMultilevel"/>
    <w:tmpl w:val="09A2009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68" w15:restartNumberingAfterBreak="0">
    <w:nsid w:val="66E11B6E"/>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BE2782"/>
    <w:multiLevelType w:val="multilevel"/>
    <w:tmpl w:val="C5C0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BAE3288"/>
    <w:multiLevelType w:val="multilevel"/>
    <w:tmpl w:val="6C40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DE7A05"/>
    <w:multiLevelType w:val="multilevel"/>
    <w:tmpl w:val="B41C2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565E71"/>
    <w:multiLevelType w:val="multilevel"/>
    <w:tmpl w:val="B008A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8A3666"/>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08425A"/>
    <w:multiLevelType w:val="multilevel"/>
    <w:tmpl w:val="6C6E4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8D3FB2"/>
    <w:multiLevelType w:val="multilevel"/>
    <w:tmpl w:val="9F8C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682614"/>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A962B9"/>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541E7B"/>
    <w:multiLevelType w:val="multilevel"/>
    <w:tmpl w:val="154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7B022A"/>
    <w:multiLevelType w:val="multilevel"/>
    <w:tmpl w:val="75828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7E562C"/>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DA176F"/>
    <w:multiLevelType w:val="hybridMultilevel"/>
    <w:tmpl w:val="78C0F75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82" w15:restartNumberingAfterBreak="0">
    <w:nsid w:val="7C034D0B"/>
    <w:multiLevelType w:val="multilevel"/>
    <w:tmpl w:val="5A3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2E1CCB"/>
    <w:multiLevelType w:val="multilevel"/>
    <w:tmpl w:val="B2641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79765">
    <w:abstractNumId w:val="8"/>
  </w:num>
  <w:num w:numId="2" w16cid:durableId="205221719">
    <w:abstractNumId w:val="6"/>
  </w:num>
  <w:num w:numId="3" w16cid:durableId="1696269879">
    <w:abstractNumId w:val="5"/>
  </w:num>
  <w:num w:numId="4" w16cid:durableId="1555778662">
    <w:abstractNumId w:val="4"/>
  </w:num>
  <w:num w:numId="5" w16cid:durableId="1985113226">
    <w:abstractNumId w:val="7"/>
  </w:num>
  <w:num w:numId="6" w16cid:durableId="489518875">
    <w:abstractNumId w:val="3"/>
  </w:num>
  <w:num w:numId="7" w16cid:durableId="487020250">
    <w:abstractNumId w:val="2"/>
  </w:num>
  <w:num w:numId="8" w16cid:durableId="1730882662">
    <w:abstractNumId w:val="1"/>
  </w:num>
  <w:num w:numId="9" w16cid:durableId="221604220">
    <w:abstractNumId w:val="0"/>
  </w:num>
  <w:num w:numId="10" w16cid:durableId="227614287">
    <w:abstractNumId w:val="58"/>
  </w:num>
  <w:num w:numId="11" w16cid:durableId="814031943">
    <w:abstractNumId w:val="82"/>
  </w:num>
  <w:num w:numId="12" w16cid:durableId="1042901078">
    <w:abstractNumId w:val="23"/>
  </w:num>
  <w:num w:numId="13" w16cid:durableId="192695869">
    <w:abstractNumId w:val="76"/>
  </w:num>
  <w:num w:numId="14" w16cid:durableId="715929819">
    <w:abstractNumId w:val="45"/>
  </w:num>
  <w:num w:numId="15" w16cid:durableId="1742212004">
    <w:abstractNumId w:val="66"/>
  </w:num>
  <w:num w:numId="16" w16cid:durableId="1655182208">
    <w:abstractNumId w:val="51"/>
  </w:num>
  <w:num w:numId="17" w16cid:durableId="1215702195">
    <w:abstractNumId w:val="47"/>
  </w:num>
  <w:num w:numId="18" w16cid:durableId="1437290733">
    <w:abstractNumId w:val="57"/>
  </w:num>
  <w:num w:numId="19" w16cid:durableId="2140106170">
    <w:abstractNumId w:val="53"/>
  </w:num>
  <w:num w:numId="20" w16cid:durableId="542210439">
    <w:abstractNumId w:val="77"/>
  </w:num>
  <w:num w:numId="21" w16cid:durableId="170026965">
    <w:abstractNumId w:val="16"/>
  </w:num>
  <w:num w:numId="22" w16cid:durableId="1713731036">
    <w:abstractNumId w:val="40"/>
  </w:num>
  <w:num w:numId="23" w16cid:durableId="391738913">
    <w:abstractNumId w:val="80"/>
  </w:num>
  <w:num w:numId="24" w16cid:durableId="490416411">
    <w:abstractNumId w:val="31"/>
  </w:num>
  <w:num w:numId="25" w16cid:durableId="1738166766">
    <w:abstractNumId w:val="11"/>
  </w:num>
  <w:num w:numId="26" w16cid:durableId="665983931">
    <w:abstractNumId w:val="63"/>
  </w:num>
  <w:num w:numId="27" w16cid:durableId="422191810">
    <w:abstractNumId w:val="39"/>
  </w:num>
  <w:num w:numId="28" w16cid:durableId="770276043">
    <w:abstractNumId w:val="37"/>
  </w:num>
  <w:num w:numId="29" w16cid:durableId="1248730930">
    <w:abstractNumId w:val="15"/>
  </w:num>
  <w:num w:numId="30" w16cid:durableId="2118330858">
    <w:abstractNumId w:val="68"/>
  </w:num>
  <w:num w:numId="31" w16cid:durableId="598563603">
    <w:abstractNumId w:val="46"/>
  </w:num>
  <w:num w:numId="32" w16cid:durableId="987514683">
    <w:abstractNumId w:val="34"/>
  </w:num>
  <w:num w:numId="33" w16cid:durableId="1355693872">
    <w:abstractNumId w:val="41"/>
  </w:num>
  <w:num w:numId="34" w16cid:durableId="1473979309">
    <w:abstractNumId w:val="50"/>
  </w:num>
  <w:num w:numId="35" w16cid:durableId="353460962">
    <w:abstractNumId w:val="73"/>
  </w:num>
  <w:num w:numId="36" w16cid:durableId="1539856431">
    <w:abstractNumId w:val="26"/>
  </w:num>
  <w:num w:numId="37" w16cid:durableId="614212567">
    <w:abstractNumId w:val="28"/>
  </w:num>
  <w:num w:numId="38" w16cid:durableId="792401675">
    <w:abstractNumId w:val="14"/>
  </w:num>
  <w:num w:numId="39" w16cid:durableId="905146094">
    <w:abstractNumId w:val="70"/>
  </w:num>
  <w:num w:numId="40" w16cid:durableId="32385841">
    <w:abstractNumId w:val="78"/>
  </w:num>
  <w:num w:numId="41" w16cid:durableId="493572057">
    <w:abstractNumId w:val="10"/>
  </w:num>
  <w:num w:numId="42" w16cid:durableId="90179001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82380205">
    <w:abstractNumId w:val="32"/>
  </w:num>
  <w:num w:numId="44" w16cid:durableId="469328174">
    <w:abstractNumId w:val="67"/>
  </w:num>
  <w:num w:numId="45" w16cid:durableId="118043725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633169000">
    <w:abstractNumId w:val="81"/>
  </w:num>
  <w:num w:numId="47" w16cid:durableId="2061047802">
    <w:abstractNumId w:val="35"/>
  </w:num>
  <w:num w:numId="48" w16cid:durableId="1376275420">
    <w:abstractNumId w:val="29"/>
  </w:num>
  <w:num w:numId="49" w16cid:durableId="749354065">
    <w:abstractNumId w:val="75"/>
  </w:num>
  <w:num w:numId="50" w16cid:durableId="1952742231">
    <w:abstractNumId w:val="61"/>
  </w:num>
  <w:num w:numId="51" w16cid:durableId="996540591">
    <w:abstractNumId w:val="74"/>
  </w:num>
  <w:num w:numId="52" w16cid:durableId="1313753853">
    <w:abstractNumId w:val="59"/>
  </w:num>
  <w:num w:numId="53" w16cid:durableId="665282929">
    <w:abstractNumId w:val="18"/>
  </w:num>
  <w:num w:numId="54" w16cid:durableId="1893616143">
    <w:abstractNumId w:val="54"/>
  </w:num>
  <w:num w:numId="55" w16cid:durableId="956956753">
    <w:abstractNumId w:val="24"/>
  </w:num>
  <w:num w:numId="56" w16cid:durableId="1721249000">
    <w:abstractNumId w:val="52"/>
  </w:num>
  <w:num w:numId="57" w16cid:durableId="1228884053">
    <w:abstractNumId w:val="17"/>
  </w:num>
  <w:num w:numId="58" w16cid:durableId="233393638">
    <w:abstractNumId w:val="44"/>
  </w:num>
  <w:num w:numId="59" w16cid:durableId="1180001796">
    <w:abstractNumId w:val="13"/>
  </w:num>
  <w:num w:numId="60" w16cid:durableId="1177034237">
    <w:abstractNumId w:val="64"/>
  </w:num>
  <w:num w:numId="61" w16cid:durableId="552350319">
    <w:abstractNumId w:val="20"/>
  </w:num>
  <w:num w:numId="62" w16cid:durableId="127433494">
    <w:abstractNumId w:val="56"/>
  </w:num>
  <w:num w:numId="63" w16cid:durableId="510267520">
    <w:abstractNumId w:val="21"/>
  </w:num>
  <w:num w:numId="64" w16cid:durableId="1061369954">
    <w:abstractNumId w:val="33"/>
  </w:num>
  <w:num w:numId="65" w16cid:durableId="1523128720">
    <w:abstractNumId w:val="48"/>
  </w:num>
  <w:num w:numId="66" w16cid:durableId="11492505">
    <w:abstractNumId w:val="65"/>
  </w:num>
  <w:num w:numId="67" w16cid:durableId="250241653">
    <w:abstractNumId w:val="25"/>
  </w:num>
  <w:num w:numId="68" w16cid:durableId="688989089">
    <w:abstractNumId w:val="79"/>
  </w:num>
  <w:num w:numId="69" w16cid:durableId="1847670143">
    <w:abstractNumId w:val="43"/>
  </w:num>
  <w:num w:numId="70" w16cid:durableId="972061387">
    <w:abstractNumId w:val="9"/>
  </w:num>
  <w:num w:numId="71" w16cid:durableId="1282498794">
    <w:abstractNumId w:val="22"/>
  </w:num>
  <w:num w:numId="72" w16cid:durableId="1741832309">
    <w:abstractNumId w:val="60"/>
  </w:num>
  <w:num w:numId="73" w16cid:durableId="583344226">
    <w:abstractNumId w:val="12"/>
  </w:num>
  <w:num w:numId="74" w16cid:durableId="1156216994">
    <w:abstractNumId w:val="83"/>
  </w:num>
  <w:num w:numId="75" w16cid:durableId="2897678">
    <w:abstractNumId w:val="30"/>
  </w:num>
  <w:num w:numId="76" w16cid:durableId="840698350">
    <w:abstractNumId w:val="19"/>
  </w:num>
  <w:num w:numId="77" w16cid:durableId="327707857">
    <w:abstractNumId w:val="27"/>
  </w:num>
  <w:num w:numId="78" w16cid:durableId="275211121">
    <w:abstractNumId w:val="69"/>
  </w:num>
  <w:num w:numId="79" w16cid:durableId="959918741">
    <w:abstractNumId w:val="36"/>
  </w:num>
  <w:num w:numId="80" w16cid:durableId="1579554659">
    <w:abstractNumId w:val="42"/>
  </w:num>
  <w:num w:numId="81" w16cid:durableId="1747412599">
    <w:abstractNumId w:val="71"/>
  </w:num>
  <w:num w:numId="82" w16cid:durableId="234315808">
    <w:abstractNumId w:val="38"/>
  </w:num>
  <w:num w:numId="83" w16cid:durableId="1225216341">
    <w:abstractNumId w:val="72"/>
  </w:num>
  <w:num w:numId="84" w16cid:durableId="158364245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3CF"/>
    <w:rsid w:val="00034616"/>
    <w:rsid w:val="0006063C"/>
    <w:rsid w:val="00096ED4"/>
    <w:rsid w:val="0015074B"/>
    <w:rsid w:val="00167737"/>
    <w:rsid w:val="001F71B4"/>
    <w:rsid w:val="00244AA9"/>
    <w:rsid w:val="0029639D"/>
    <w:rsid w:val="00326F90"/>
    <w:rsid w:val="00381B8B"/>
    <w:rsid w:val="003A6344"/>
    <w:rsid w:val="0043688B"/>
    <w:rsid w:val="004A1FD1"/>
    <w:rsid w:val="004A66A8"/>
    <w:rsid w:val="004C2D94"/>
    <w:rsid w:val="004C413F"/>
    <w:rsid w:val="004E5B53"/>
    <w:rsid w:val="0050353D"/>
    <w:rsid w:val="00570678"/>
    <w:rsid w:val="00587C80"/>
    <w:rsid w:val="005958CD"/>
    <w:rsid w:val="00632491"/>
    <w:rsid w:val="006928B4"/>
    <w:rsid w:val="006C0563"/>
    <w:rsid w:val="006D5A7C"/>
    <w:rsid w:val="006F7F2C"/>
    <w:rsid w:val="00747FF3"/>
    <w:rsid w:val="007B5989"/>
    <w:rsid w:val="00802D50"/>
    <w:rsid w:val="00827AD6"/>
    <w:rsid w:val="008A2073"/>
    <w:rsid w:val="008B620F"/>
    <w:rsid w:val="009255FC"/>
    <w:rsid w:val="009565B5"/>
    <w:rsid w:val="00972FA1"/>
    <w:rsid w:val="00976973"/>
    <w:rsid w:val="00984A85"/>
    <w:rsid w:val="009F537F"/>
    <w:rsid w:val="00A725FB"/>
    <w:rsid w:val="00AA1D8D"/>
    <w:rsid w:val="00AB1B17"/>
    <w:rsid w:val="00AB5A36"/>
    <w:rsid w:val="00B244CE"/>
    <w:rsid w:val="00B4093F"/>
    <w:rsid w:val="00B47730"/>
    <w:rsid w:val="00B47A99"/>
    <w:rsid w:val="00C23D67"/>
    <w:rsid w:val="00C86A7B"/>
    <w:rsid w:val="00CB0664"/>
    <w:rsid w:val="00CD28DF"/>
    <w:rsid w:val="00CE754F"/>
    <w:rsid w:val="00D8170C"/>
    <w:rsid w:val="00D82642"/>
    <w:rsid w:val="00D9668B"/>
    <w:rsid w:val="00DD1193"/>
    <w:rsid w:val="00DE2FB5"/>
    <w:rsid w:val="00DE319B"/>
    <w:rsid w:val="00DF677B"/>
    <w:rsid w:val="00E12A21"/>
    <w:rsid w:val="00E7189F"/>
    <w:rsid w:val="00EF51E3"/>
    <w:rsid w:val="00F05F29"/>
    <w:rsid w:val="00F50002"/>
    <w:rsid w:val="00FA4D93"/>
    <w:rsid w:val="00FC693F"/>
    <w:rsid w:val="00FD1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50F88"/>
  <w14:defaultImageDpi w14:val="300"/>
  <w15:docId w15:val="{9CFCFAB4-AD08-4BB2-95E8-1D26F1FB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47F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7451">
      <w:bodyDiv w:val="1"/>
      <w:marLeft w:val="0"/>
      <w:marRight w:val="0"/>
      <w:marTop w:val="0"/>
      <w:marBottom w:val="0"/>
      <w:divBdr>
        <w:top w:val="none" w:sz="0" w:space="0" w:color="auto"/>
        <w:left w:val="none" w:sz="0" w:space="0" w:color="auto"/>
        <w:bottom w:val="none" w:sz="0" w:space="0" w:color="auto"/>
        <w:right w:val="none" w:sz="0" w:space="0" w:color="auto"/>
      </w:divBdr>
    </w:div>
    <w:div w:id="21439697">
      <w:bodyDiv w:val="1"/>
      <w:marLeft w:val="0"/>
      <w:marRight w:val="0"/>
      <w:marTop w:val="0"/>
      <w:marBottom w:val="0"/>
      <w:divBdr>
        <w:top w:val="none" w:sz="0" w:space="0" w:color="auto"/>
        <w:left w:val="none" w:sz="0" w:space="0" w:color="auto"/>
        <w:bottom w:val="none" w:sz="0" w:space="0" w:color="auto"/>
        <w:right w:val="none" w:sz="0" w:space="0" w:color="auto"/>
      </w:divBdr>
    </w:div>
    <w:div w:id="29452251">
      <w:bodyDiv w:val="1"/>
      <w:marLeft w:val="0"/>
      <w:marRight w:val="0"/>
      <w:marTop w:val="0"/>
      <w:marBottom w:val="0"/>
      <w:divBdr>
        <w:top w:val="none" w:sz="0" w:space="0" w:color="auto"/>
        <w:left w:val="none" w:sz="0" w:space="0" w:color="auto"/>
        <w:bottom w:val="none" w:sz="0" w:space="0" w:color="auto"/>
        <w:right w:val="none" w:sz="0" w:space="0" w:color="auto"/>
      </w:divBdr>
    </w:div>
    <w:div w:id="41826377">
      <w:bodyDiv w:val="1"/>
      <w:marLeft w:val="0"/>
      <w:marRight w:val="0"/>
      <w:marTop w:val="0"/>
      <w:marBottom w:val="0"/>
      <w:divBdr>
        <w:top w:val="none" w:sz="0" w:space="0" w:color="auto"/>
        <w:left w:val="none" w:sz="0" w:space="0" w:color="auto"/>
        <w:bottom w:val="none" w:sz="0" w:space="0" w:color="auto"/>
        <w:right w:val="none" w:sz="0" w:space="0" w:color="auto"/>
      </w:divBdr>
    </w:div>
    <w:div w:id="48724917">
      <w:bodyDiv w:val="1"/>
      <w:marLeft w:val="0"/>
      <w:marRight w:val="0"/>
      <w:marTop w:val="0"/>
      <w:marBottom w:val="0"/>
      <w:divBdr>
        <w:top w:val="none" w:sz="0" w:space="0" w:color="auto"/>
        <w:left w:val="none" w:sz="0" w:space="0" w:color="auto"/>
        <w:bottom w:val="none" w:sz="0" w:space="0" w:color="auto"/>
        <w:right w:val="none" w:sz="0" w:space="0" w:color="auto"/>
      </w:divBdr>
    </w:div>
    <w:div w:id="57478653">
      <w:bodyDiv w:val="1"/>
      <w:marLeft w:val="0"/>
      <w:marRight w:val="0"/>
      <w:marTop w:val="0"/>
      <w:marBottom w:val="0"/>
      <w:divBdr>
        <w:top w:val="none" w:sz="0" w:space="0" w:color="auto"/>
        <w:left w:val="none" w:sz="0" w:space="0" w:color="auto"/>
        <w:bottom w:val="none" w:sz="0" w:space="0" w:color="auto"/>
        <w:right w:val="none" w:sz="0" w:space="0" w:color="auto"/>
      </w:divBdr>
    </w:div>
    <w:div w:id="65541482">
      <w:bodyDiv w:val="1"/>
      <w:marLeft w:val="0"/>
      <w:marRight w:val="0"/>
      <w:marTop w:val="0"/>
      <w:marBottom w:val="0"/>
      <w:divBdr>
        <w:top w:val="none" w:sz="0" w:space="0" w:color="auto"/>
        <w:left w:val="none" w:sz="0" w:space="0" w:color="auto"/>
        <w:bottom w:val="none" w:sz="0" w:space="0" w:color="auto"/>
        <w:right w:val="none" w:sz="0" w:space="0" w:color="auto"/>
      </w:divBdr>
    </w:div>
    <w:div w:id="65610987">
      <w:bodyDiv w:val="1"/>
      <w:marLeft w:val="0"/>
      <w:marRight w:val="0"/>
      <w:marTop w:val="0"/>
      <w:marBottom w:val="0"/>
      <w:divBdr>
        <w:top w:val="none" w:sz="0" w:space="0" w:color="auto"/>
        <w:left w:val="none" w:sz="0" w:space="0" w:color="auto"/>
        <w:bottom w:val="none" w:sz="0" w:space="0" w:color="auto"/>
        <w:right w:val="none" w:sz="0" w:space="0" w:color="auto"/>
      </w:divBdr>
    </w:div>
    <w:div w:id="118227308">
      <w:bodyDiv w:val="1"/>
      <w:marLeft w:val="0"/>
      <w:marRight w:val="0"/>
      <w:marTop w:val="0"/>
      <w:marBottom w:val="0"/>
      <w:divBdr>
        <w:top w:val="none" w:sz="0" w:space="0" w:color="auto"/>
        <w:left w:val="none" w:sz="0" w:space="0" w:color="auto"/>
        <w:bottom w:val="none" w:sz="0" w:space="0" w:color="auto"/>
        <w:right w:val="none" w:sz="0" w:space="0" w:color="auto"/>
      </w:divBdr>
    </w:div>
    <w:div w:id="154928169">
      <w:bodyDiv w:val="1"/>
      <w:marLeft w:val="0"/>
      <w:marRight w:val="0"/>
      <w:marTop w:val="0"/>
      <w:marBottom w:val="0"/>
      <w:divBdr>
        <w:top w:val="none" w:sz="0" w:space="0" w:color="auto"/>
        <w:left w:val="none" w:sz="0" w:space="0" w:color="auto"/>
        <w:bottom w:val="none" w:sz="0" w:space="0" w:color="auto"/>
        <w:right w:val="none" w:sz="0" w:space="0" w:color="auto"/>
      </w:divBdr>
    </w:div>
    <w:div w:id="168256032">
      <w:bodyDiv w:val="1"/>
      <w:marLeft w:val="0"/>
      <w:marRight w:val="0"/>
      <w:marTop w:val="0"/>
      <w:marBottom w:val="0"/>
      <w:divBdr>
        <w:top w:val="none" w:sz="0" w:space="0" w:color="auto"/>
        <w:left w:val="none" w:sz="0" w:space="0" w:color="auto"/>
        <w:bottom w:val="none" w:sz="0" w:space="0" w:color="auto"/>
        <w:right w:val="none" w:sz="0" w:space="0" w:color="auto"/>
      </w:divBdr>
    </w:div>
    <w:div w:id="170023897">
      <w:bodyDiv w:val="1"/>
      <w:marLeft w:val="0"/>
      <w:marRight w:val="0"/>
      <w:marTop w:val="0"/>
      <w:marBottom w:val="0"/>
      <w:divBdr>
        <w:top w:val="none" w:sz="0" w:space="0" w:color="auto"/>
        <w:left w:val="none" w:sz="0" w:space="0" w:color="auto"/>
        <w:bottom w:val="none" w:sz="0" w:space="0" w:color="auto"/>
        <w:right w:val="none" w:sz="0" w:space="0" w:color="auto"/>
      </w:divBdr>
    </w:div>
    <w:div w:id="174467217">
      <w:bodyDiv w:val="1"/>
      <w:marLeft w:val="0"/>
      <w:marRight w:val="0"/>
      <w:marTop w:val="0"/>
      <w:marBottom w:val="0"/>
      <w:divBdr>
        <w:top w:val="none" w:sz="0" w:space="0" w:color="auto"/>
        <w:left w:val="none" w:sz="0" w:space="0" w:color="auto"/>
        <w:bottom w:val="none" w:sz="0" w:space="0" w:color="auto"/>
        <w:right w:val="none" w:sz="0" w:space="0" w:color="auto"/>
      </w:divBdr>
    </w:div>
    <w:div w:id="251554296">
      <w:bodyDiv w:val="1"/>
      <w:marLeft w:val="0"/>
      <w:marRight w:val="0"/>
      <w:marTop w:val="0"/>
      <w:marBottom w:val="0"/>
      <w:divBdr>
        <w:top w:val="none" w:sz="0" w:space="0" w:color="auto"/>
        <w:left w:val="none" w:sz="0" w:space="0" w:color="auto"/>
        <w:bottom w:val="none" w:sz="0" w:space="0" w:color="auto"/>
        <w:right w:val="none" w:sz="0" w:space="0" w:color="auto"/>
      </w:divBdr>
    </w:div>
    <w:div w:id="268707972">
      <w:bodyDiv w:val="1"/>
      <w:marLeft w:val="0"/>
      <w:marRight w:val="0"/>
      <w:marTop w:val="0"/>
      <w:marBottom w:val="0"/>
      <w:divBdr>
        <w:top w:val="none" w:sz="0" w:space="0" w:color="auto"/>
        <w:left w:val="none" w:sz="0" w:space="0" w:color="auto"/>
        <w:bottom w:val="none" w:sz="0" w:space="0" w:color="auto"/>
        <w:right w:val="none" w:sz="0" w:space="0" w:color="auto"/>
      </w:divBdr>
    </w:div>
    <w:div w:id="269244178">
      <w:bodyDiv w:val="1"/>
      <w:marLeft w:val="0"/>
      <w:marRight w:val="0"/>
      <w:marTop w:val="0"/>
      <w:marBottom w:val="0"/>
      <w:divBdr>
        <w:top w:val="none" w:sz="0" w:space="0" w:color="auto"/>
        <w:left w:val="none" w:sz="0" w:space="0" w:color="auto"/>
        <w:bottom w:val="none" w:sz="0" w:space="0" w:color="auto"/>
        <w:right w:val="none" w:sz="0" w:space="0" w:color="auto"/>
      </w:divBdr>
    </w:div>
    <w:div w:id="286936700">
      <w:bodyDiv w:val="1"/>
      <w:marLeft w:val="0"/>
      <w:marRight w:val="0"/>
      <w:marTop w:val="0"/>
      <w:marBottom w:val="0"/>
      <w:divBdr>
        <w:top w:val="none" w:sz="0" w:space="0" w:color="auto"/>
        <w:left w:val="none" w:sz="0" w:space="0" w:color="auto"/>
        <w:bottom w:val="none" w:sz="0" w:space="0" w:color="auto"/>
        <w:right w:val="none" w:sz="0" w:space="0" w:color="auto"/>
      </w:divBdr>
    </w:div>
    <w:div w:id="287395200">
      <w:bodyDiv w:val="1"/>
      <w:marLeft w:val="0"/>
      <w:marRight w:val="0"/>
      <w:marTop w:val="0"/>
      <w:marBottom w:val="0"/>
      <w:divBdr>
        <w:top w:val="none" w:sz="0" w:space="0" w:color="auto"/>
        <w:left w:val="none" w:sz="0" w:space="0" w:color="auto"/>
        <w:bottom w:val="none" w:sz="0" w:space="0" w:color="auto"/>
        <w:right w:val="none" w:sz="0" w:space="0" w:color="auto"/>
      </w:divBdr>
    </w:div>
    <w:div w:id="301546799">
      <w:bodyDiv w:val="1"/>
      <w:marLeft w:val="0"/>
      <w:marRight w:val="0"/>
      <w:marTop w:val="0"/>
      <w:marBottom w:val="0"/>
      <w:divBdr>
        <w:top w:val="none" w:sz="0" w:space="0" w:color="auto"/>
        <w:left w:val="none" w:sz="0" w:space="0" w:color="auto"/>
        <w:bottom w:val="none" w:sz="0" w:space="0" w:color="auto"/>
        <w:right w:val="none" w:sz="0" w:space="0" w:color="auto"/>
      </w:divBdr>
    </w:div>
    <w:div w:id="308438200">
      <w:bodyDiv w:val="1"/>
      <w:marLeft w:val="0"/>
      <w:marRight w:val="0"/>
      <w:marTop w:val="0"/>
      <w:marBottom w:val="0"/>
      <w:divBdr>
        <w:top w:val="none" w:sz="0" w:space="0" w:color="auto"/>
        <w:left w:val="none" w:sz="0" w:space="0" w:color="auto"/>
        <w:bottom w:val="none" w:sz="0" w:space="0" w:color="auto"/>
        <w:right w:val="none" w:sz="0" w:space="0" w:color="auto"/>
      </w:divBdr>
    </w:div>
    <w:div w:id="319777931">
      <w:bodyDiv w:val="1"/>
      <w:marLeft w:val="0"/>
      <w:marRight w:val="0"/>
      <w:marTop w:val="0"/>
      <w:marBottom w:val="0"/>
      <w:divBdr>
        <w:top w:val="none" w:sz="0" w:space="0" w:color="auto"/>
        <w:left w:val="none" w:sz="0" w:space="0" w:color="auto"/>
        <w:bottom w:val="none" w:sz="0" w:space="0" w:color="auto"/>
        <w:right w:val="none" w:sz="0" w:space="0" w:color="auto"/>
      </w:divBdr>
    </w:div>
    <w:div w:id="338578463">
      <w:bodyDiv w:val="1"/>
      <w:marLeft w:val="0"/>
      <w:marRight w:val="0"/>
      <w:marTop w:val="0"/>
      <w:marBottom w:val="0"/>
      <w:divBdr>
        <w:top w:val="none" w:sz="0" w:space="0" w:color="auto"/>
        <w:left w:val="none" w:sz="0" w:space="0" w:color="auto"/>
        <w:bottom w:val="none" w:sz="0" w:space="0" w:color="auto"/>
        <w:right w:val="none" w:sz="0" w:space="0" w:color="auto"/>
      </w:divBdr>
    </w:div>
    <w:div w:id="341473321">
      <w:bodyDiv w:val="1"/>
      <w:marLeft w:val="0"/>
      <w:marRight w:val="0"/>
      <w:marTop w:val="0"/>
      <w:marBottom w:val="0"/>
      <w:divBdr>
        <w:top w:val="none" w:sz="0" w:space="0" w:color="auto"/>
        <w:left w:val="none" w:sz="0" w:space="0" w:color="auto"/>
        <w:bottom w:val="none" w:sz="0" w:space="0" w:color="auto"/>
        <w:right w:val="none" w:sz="0" w:space="0" w:color="auto"/>
      </w:divBdr>
    </w:div>
    <w:div w:id="345055536">
      <w:bodyDiv w:val="1"/>
      <w:marLeft w:val="0"/>
      <w:marRight w:val="0"/>
      <w:marTop w:val="0"/>
      <w:marBottom w:val="0"/>
      <w:divBdr>
        <w:top w:val="none" w:sz="0" w:space="0" w:color="auto"/>
        <w:left w:val="none" w:sz="0" w:space="0" w:color="auto"/>
        <w:bottom w:val="none" w:sz="0" w:space="0" w:color="auto"/>
        <w:right w:val="none" w:sz="0" w:space="0" w:color="auto"/>
      </w:divBdr>
    </w:div>
    <w:div w:id="381370938">
      <w:bodyDiv w:val="1"/>
      <w:marLeft w:val="0"/>
      <w:marRight w:val="0"/>
      <w:marTop w:val="0"/>
      <w:marBottom w:val="0"/>
      <w:divBdr>
        <w:top w:val="none" w:sz="0" w:space="0" w:color="auto"/>
        <w:left w:val="none" w:sz="0" w:space="0" w:color="auto"/>
        <w:bottom w:val="none" w:sz="0" w:space="0" w:color="auto"/>
        <w:right w:val="none" w:sz="0" w:space="0" w:color="auto"/>
      </w:divBdr>
    </w:div>
    <w:div w:id="386997586">
      <w:bodyDiv w:val="1"/>
      <w:marLeft w:val="0"/>
      <w:marRight w:val="0"/>
      <w:marTop w:val="0"/>
      <w:marBottom w:val="0"/>
      <w:divBdr>
        <w:top w:val="none" w:sz="0" w:space="0" w:color="auto"/>
        <w:left w:val="none" w:sz="0" w:space="0" w:color="auto"/>
        <w:bottom w:val="none" w:sz="0" w:space="0" w:color="auto"/>
        <w:right w:val="none" w:sz="0" w:space="0" w:color="auto"/>
      </w:divBdr>
    </w:div>
    <w:div w:id="419328895">
      <w:bodyDiv w:val="1"/>
      <w:marLeft w:val="0"/>
      <w:marRight w:val="0"/>
      <w:marTop w:val="0"/>
      <w:marBottom w:val="0"/>
      <w:divBdr>
        <w:top w:val="none" w:sz="0" w:space="0" w:color="auto"/>
        <w:left w:val="none" w:sz="0" w:space="0" w:color="auto"/>
        <w:bottom w:val="none" w:sz="0" w:space="0" w:color="auto"/>
        <w:right w:val="none" w:sz="0" w:space="0" w:color="auto"/>
      </w:divBdr>
    </w:div>
    <w:div w:id="437454101">
      <w:bodyDiv w:val="1"/>
      <w:marLeft w:val="0"/>
      <w:marRight w:val="0"/>
      <w:marTop w:val="0"/>
      <w:marBottom w:val="0"/>
      <w:divBdr>
        <w:top w:val="none" w:sz="0" w:space="0" w:color="auto"/>
        <w:left w:val="none" w:sz="0" w:space="0" w:color="auto"/>
        <w:bottom w:val="none" w:sz="0" w:space="0" w:color="auto"/>
        <w:right w:val="none" w:sz="0" w:space="0" w:color="auto"/>
      </w:divBdr>
    </w:div>
    <w:div w:id="443617843">
      <w:bodyDiv w:val="1"/>
      <w:marLeft w:val="0"/>
      <w:marRight w:val="0"/>
      <w:marTop w:val="0"/>
      <w:marBottom w:val="0"/>
      <w:divBdr>
        <w:top w:val="none" w:sz="0" w:space="0" w:color="auto"/>
        <w:left w:val="none" w:sz="0" w:space="0" w:color="auto"/>
        <w:bottom w:val="none" w:sz="0" w:space="0" w:color="auto"/>
        <w:right w:val="none" w:sz="0" w:space="0" w:color="auto"/>
      </w:divBdr>
    </w:div>
    <w:div w:id="505900762">
      <w:bodyDiv w:val="1"/>
      <w:marLeft w:val="0"/>
      <w:marRight w:val="0"/>
      <w:marTop w:val="0"/>
      <w:marBottom w:val="0"/>
      <w:divBdr>
        <w:top w:val="none" w:sz="0" w:space="0" w:color="auto"/>
        <w:left w:val="none" w:sz="0" w:space="0" w:color="auto"/>
        <w:bottom w:val="none" w:sz="0" w:space="0" w:color="auto"/>
        <w:right w:val="none" w:sz="0" w:space="0" w:color="auto"/>
      </w:divBdr>
    </w:div>
    <w:div w:id="562376361">
      <w:bodyDiv w:val="1"/>
      <w:marLeft w:val="0"/>
      <w:marRight w:val="0"/>
      <w:marTop w:val="0"/>
      <w:marBottom w:val="0"/>
      <w:divBdr>
        <w:top w:val="none" w:sz="0" w:space="0" w:color="auto"/>
        <w:left w:val="none" w:sz="0" w:space="0" w:color="auto"/>
        <w:bottom w:val="none" w:sz="0" w:space="0" w:color="auto"/>
        <w:right w:val="none" w:sz="0" w:space="0" w:color="auto"/>
      </w:divBdr>
    </w:div>
    <w:div w:id="563373063">
      <w:bodyDiv w:val="1"/>
      <w:marLeft w:val="0"/>
      <w:marRight w:val="0"/>
      <w:marTop w:val="0"/>
      <w:marBottom w:val="0"/>
      <w:divBdr>
        <w:top w:val="none" w:sz="0" w:space="0" w:color="auto"/>
        <w:left w:val="none" w:sz="0" w:space="0" w:color="auto"/>
        <w:bottom w:val="none" w:sz="0" w:space="0" w:color="auto"/>
        <w:right w:val="none" w:sz="0" w:space="0" w:color="auto"/>
      </w:divBdr>
    </w:div>
    <w:div w:id="576792485">
      <w:bodyDiv w:val="1"/>
      <w:marLeft w:val="0"/>
      <w:marRight w:val="0"/>
      <w:marTop w:val="0"/>
      <w:marBottom w:val="0"/>
      <w:divBdr>
        <w:top w:val="none" w:sz="0" w:space="0" w:color="auto"/>
        <w:left w:val="none" w:sz="0" w:space="0" w:color="auto"/>
        <w:bottom w:val="none" w:sz="0" w:space="0" w:color="auto"/>
        <w:right w:val="none" w:sz="0" w:space="0" w:color="auto"/>
      </w:divBdr>
    </w:div>
    <w:div w:id="586041182">
      <w:bodyDiv w:val="1"/>
      <w:marLeft w:val="0"/>
      <w:marRight w:val="0"/>
      <w:marTop w:val="0"/>
      <w:marBottom w:val="0"/>
      <w:divBdr>
        <w:top w:val="none" w:sz="0" w:space="0" w:color="auto"/>
        <w:left w:val="none" w:sz="0" w:space="0" w:color="auto"/>
        <w:bottom w:val="none" w:sz="0" w:space="0" w:color="auto"/>
        <w:right w:val="none" w:sz="0" w:space="0" w:color="auto"/>
      </w:divBdr>
    </w:div>
    <w:div w:id="590434549">
      <w:bodyDiv w:val="1"/>
      <w:marLeft w:val="0"/>
      <w:marRight w:val="0"/>
      <w:marTop w:val="0"/>
      <w:marBottom w:val="0"/>
      <w:divBdr>
        <w:top w:val="none" w:sz="0" w:space="0" w:color="auto"/>
        <w:left w:val="none" w:sz="0" w:space="0" w:color="auto"/>
        <w:bottom w:val="none" w:sz="0" w:space="0" w:color="auto"/>
        <w:right w:val="none" w:sz="0" w:space="0" w:color="auto"/>
      </w:divBdr>
    </w:div>
    <w:div w:id="618269186">
      <w:bodyDiv w:val="1"/>
      <w:marLeft w:val="0"/>
      <w:marRight w:val="0"/>
      <w:marTop w:val="0"/>
      <w:marBottom w:val="0"/>
      <w:divBdr>
        <w:top w:val="none" w:sz="0" w:space="0" w:color="auto"/>
        <w:left w:val="none" w:sz="0" w:space="0" w:color="auto"/>
        <w:bottom w:val="none" w:sz="0" w:space="0" w:color="auto"/>
        <w:right w:val="none" w:sz="0" w:space="0" w:color="auto"/>
      </w:divBdr>
    </w:div>
    <w:div w:id="618805395">
      <w:bodyDiv w:val="1"/>
      <w:marLeft w:val="0"/>
      <w:marRight w:val="0"/>
      <w:marTop w:val="0"/>
      <w:marBottom w:val="0"/>
      <w:divBdr>
        <w:top w:val="none" w:sz="0" w:space="0" w:color="auto"/>
        <w:left w:val="none" w:sz="0" w:space="0" w:color="auto"/>
        <w:bottom w:val="none" w:sz="0" w:space="0" w:color="auto"/>
        <w:right w:val="none" w:sz="0" w:space="0" w:color="auto"/>
      </w:divBdr>
    </w:div>
    <w:div w:id="646663226">
      <w:bodyDiv w:val="1"/>
      <w:marLeft w:val="0"/>
      <w:marRight w:val="0"/>
      <w:marTop w:val="0"/>
      <w:marBottom w:val="0"/>
      <w:divBdr>
        <w:top w:val="none" w:sz="0" w:space="0" w:color="auto"/>
        <w:left w:val="none" w:sz="0" w:space="0" w:color="auto"/>
        <w:bottom w:val="none" w:sz="0" w:space="0" w:color="auto"/>
        <w:right w:val="none" w:sz="0" w:space="0" w:color="auto"/>
      </w:divBdr>
    </w:div>
    <w:div w:id="669870597">
      <w:bodyDiv w:val="1"/>
      <w:marLeft w:val="0"/>
      <w:marRight w:val="0"/>
      <w:marTop w:val="0"/>
      <w:marBottom w:val="0"/>
      <w:divBdr>
        <w:top w:val="none" w:sz="0" w:space="0" w:color="auto"/>
        <w:left w:val="none" w:sz="0" w:space="0" w:color="auto"/>
        <w:bottom w:val="none" w:sz="0" w:space="0" w:color="auto"/>
        <w:right w:val="none" w:sz="0" w:space="0" w:color="auto"/>
      </w:divBdr>
    </w:div>
    <w:div w:id="686295081">
      <w:bodyDiv w:val="1"/>
      <w:marLeft w:val="0"/>
      <w:marRight w:val="0"/>
      <w:marTop w:val="0"/>
      <w:marBottom w:val="0"/>
      <w:divBdr>
        <w:top w:val="none" w:sz="0" w:space="0" w:color="auto"/>
        <w:left w:val="none" w:sz="0" w:space="0" w:color="auto"/>
        <w:bottom w:val="none" w:sz="0" w:space="0" w:color="auto"/>
        <w:right w:val="none" w:sz="0" w:space="0" w:color="auto"/>
      </w:divBdr>
    </w:div>
    <w:div w:id="686491406">
      <w:bodyDiv w:val="1"/>
      <w:marLeft w:val="0"/>
      <w:marRight w:val="0"/>
      <w:marTop w:val="0"/>
      <w:marBottom w:val="0"/>
      <w:divBdr>
        <w:top w:val="none" w:sz="0" w:space="0" w:color="auto"/>
        <w:left w:val="none" w:sz="0" w:space="0" w:color="auto"/>
        <w:bottom w:val="none" w:sz="0" w:space="0" w:color="auto"/>
        <w:right w:val="none" w:sz="0" w:space="0" w:color="auto"/>
      </w:divBdr>
    </w:div>
    <w:div w:id="707143920">
      <w:bodyDiv w:val="1"/>
      <w:marLeft w:val="0"/>
      <w:marRight w:val="0"/>
      <w:marTop w:val="0"/>
      <w:marBottom w:val="0"/>
      <w:divBdr>
        <w:top w:val="none" w:sz="0" w:space="0" w:color="auto"/>
        <w:left w:val="none" w:sz="0" w:space="0" w:color="auto"/>
        <w:bottom w:val="none" w:sz="0" w:space="0" w:color="auto"/>
        <w:right w:val="none" w:sz="0" w:space="0" w:color="auto"/>
      </w:divBdr>
    </w:div>
    <w:div w:id="717778288">
      <w:bodyDiv w:val="1"/>
      <w:marLeft w:val="0"/>
      <w:marRight w:val="0"/>
      <w:marTop w:val="0"/>
      <w:marBottom w:val="0"/>
      <w:divBdr>
        <w:top w:val="none" w:sz="0" w:space="0" w:color="auto"/>
        <w:left w:val="none" w:sz="0" w:space="0" w:color="auto"/>
        <w:bottom w:val="none" w:sz="0" w:space="0" w:color="auto"/>
        <w:right w:val="none" w:sz="0" w:space="0" w:color="auto"/>
      </w:divBdr>
    </w:div>
    <w:div w:id="724647313">
      <w:bodyDiv w:val="1"/>
      <w:marLeft w:val="0"/>
      <w:marRight w:val="0"/>
      <w:marTop w:val="0"/>
      <w:marBottom w:val="0"/>
      <w:divBdr>
        <w:top w:val="none" w:sz="0" w:space="0" w:color="auto"/>
        <w:left w:val="none" w:sz="0" w:space="0" w:color="auto"/>
        <w:bottom w:val="none" w:sz="0" w:space="0" w:color="auto"/>
        <w:right w:val="none" w:sz="0" w:space="0" w:color="auto"/>
      </w:divBdr>
    </w:div>
    <w:div w:id="751664631">
      <w:bodyDiv w:val="1"/>
      <w:marLeft w:val="0"/>
      <w:marRight w:val="0"/>
      <w:marTop w:val="0"/>
      <w:marBottom w:val="0"/>
      <w:divBdr>
        <w:top w:val="none" w:sz="0" w:space="0" w:color="auto"/>
        <w:left w:val="none" w:sz="0" w:space="0" w:color="auto"/>
        <w:bottom w:val="none" w:sz="0" w:space="0" w:color="auto"/>
        <w:right w:val="none" w:sz="0" w:space="0" w:color="auto"/>
      </w:divBdr>
    </w:div>
    <w:div w:id="776560605">
      <w:bodyDiv w:val="1"/>
      <w:marLeft w:val="0"/>
      <w:marRight w:val="0"/>
      <w:marTop w:val="0"/>
      <w:marBottom w:val="0"/>
      <w:divBdr>
        <w:top w:val="none" w:sz="0" w:space="0" w:color="auto"/>
        <w:left w:val="none" w:sz="0" w:space="0" w:color="auto"/>
        <w:bottom w:val="none" w:sz="0" w:space="0" w:color="auto"/>
        <w:right w:val="none" w:sz="0" w:space="0" w:color="auto"/>
      </w:divBdr>
    </w:div>
    <w:div w:id="785586014">
      <w:bodyDiv w:val="1"/>
      <w:marLeft w:val="0"/>
      <w:marRight w:val="0"/>
      <w:marTop w:val="0"/>
      <w:marBottom w:val="0"/>
      <w:divBdr>
        <w:top w:val="none" w:sz="0" w:space="0" w:color="auto"/>
        <w:left w:val="none" w:sz="0" w:space="0" w:color="auto"/>
        <w:bottom w:val="none" w:sz="0" w:space="0" w:color="auto"/>
        <w:right w:val="none" w:sz="0" w:space="0" w:color="auto"/>
      </w:divBdr>
    </w:div>
    <w:div w:id="828447094">
      <w:bodyDiv w:val="1"/>
      <w:marLeft w:val="0"/>
      <w:marRight w:val="0"/>
      <w:marTop w:val="0"/>
      <w:marBottom w:val="0"/>
      <w:divBdr>
        <w:top w:val="none" w:sz="0" w:space="0" w:color="auto"/>
        <w:left w:val="none" w:sz="0" w:space="0" w:color="auto"/>
        <w:bottom w:val="none" w:sz="0" w:space="0" w:color="auto"/>
        <w:right w:val="none" w:sz="0" w:space="0" w:color="auto"/>
      </w:divBdr>
    </w:div>
    <w:div w:id="859705804">
      <w:bodyDiv w:val="1"/>
      <w:marLeft w:val="0"/>
      <w:marRight w:val="0"/>
      <w:marTop w:val="0"/>
      <w:marBottom w:val="0"/>
      <w:divBdr>
        <w:top w:val="none" w:sz="0" w:space="0" w:color="auto"/>
        <w:left w:val="none" w:sz="0" w:space="0" w:color="auto"/>
        <w:bottom w:val="none" w:sz="0" w:space="0" w:color="auto"/>
        <w:right w:val="none" w:sz="0" w:space="0" w:color="auto"/>
      </w:divBdr>
    </w:div>
    <w:div w:id="900485236">
      <w:bodyDiv w:val="1"/>
      <w:marLeft w:val="0"/>
      <w:marRight w:val="0"/>
      <w:marTop w:val="0"/>
      <w:marBottom w:val="0"/>
      <w:divBdr>
        <w:top w:val="none" w:sz="0" w:space="0" w:color="auto"/>
        <w:left w:val="none" w:sz="0" w:space="0" w:color="auto"/>
        <w:bottom w:val="none" w:sz="0" w:space="0" w:color="auto"/>
        <w:right w:val="none" w:sz="0" w:space="0" w:color="auto"/>
      </w:divBdr>
    </w:div>
    <w:div w:id="901796539">
      <w:bodyDiv w:val="1"/>
      <w:marLeft w:val="0"/>
      <w:marRight w:val="0"/>
      <w:marTop w:val="0"/>
      <w:marBottom w:val="0"/>
      <w:divBdr>
        <w:top w:val="none" w:sz="0" w:space="0" w:color="auto"/>
        <w:left w:val="none" w:sz="0" w:space="0" w:color="auto"/>
        <w:bottom w:val="none" w:sz="0" w:space="0" w:color="auto"/>
        <w:right w:val="none" w:sz="0" w:space="0" w:color="auto"/>
      </w:divBdr>
    </w:div>
    <w:div w:id="980499547">
      <w:bodyDiv w:val="1"/>
      <w:marLeft w:val="0"/>
      <w:marRight w:val="0"/>
      <w:marTop w:val="0"/>
      <w:marBottom w:val="0"/>
      <w:divBdr>
        <w:top w:val="none" w:sz="0" w:space="0" w:color="auto"/>
        <w:left w:val="none" w:sz="0" w:space="0" w:color="auto"/>
        <w:bottom w:val="none" w:sz="0" w:space="0" w:color="auto"/>
        <w:right w:val="none" w:sz="0" w:space="0" w:color="auto"/>
      </w:divBdr>
    </w:div>
    <w:div w:id="1025212057">
      <w:bodyDiv w:val="1"/>
      <w:marLeft w:val="0"/>
      <w:marRight w:val="0"/>
      <w:marTop w:val="0"/>
      <w:marBottom w:val="0"/>
      <w:divBdr>
        <w:top w:val="none" w:sz="0" w:space="0" w:color="auto"/>
        <w:left w:val="none" w:sz="0" w:space="0" w:color="auto"/>
        <w:bottom w:val="none" w:sz="0" w:space="0" w:color="auto"/>
        <w:right w:val="none" w:sz="0" w:space="0" w:color="auto"/>
      </w:divBdr>
    </w:div>
    <w:div w:id="1027951647">
      <w:bodyDiv w:val="1"/>
      <w:marLeft w:val="0"/>
      <w:marRight w:val="0"/>
      <w:marTop w:val="0"/>
      <w:marBottom w:val="0"/>
      <w:divBdr>
        <w:top w:val="none" w:sz="0" w:space="0" w:color="auto"/>
        <w:left w:val="none" w:sz="0" w:space="0" w:color="auto"/>
        <w:bottom w:val="none" w:sz="0" w:space="0" w:color="auto"/>
        <w:right w:val="none" w:sz="0" w:space="0" w:color="auto"/>
      </w:divBdr>
    </w:div>
    <w:div w:id="1047683435">
      <w:bodyDiv w:val="1"/>
      <w:marLeft w:val="0"/>
      <w:marRight w:val="0"/>
      <w:marTop w:val="0"/>
      <w:marBottom w:val="0"/>
      <w:divBdr>
        <w:top w:val="none" w:sz="0" w:space="0" w:color="auto"/>
        <w:left w:val="none" w:sz="0" w:space="0" w:color="auto"/>
        <w:bottom w:val="none" w:sz="0" w:space="0" w:color="auto"/>
        <w:right w:val="none" w:sz="0" w:space="0" w:color="auto"/>
      </w:divBdr>
    </w:div>
    <w:div w:id="1070999908">
      <w:bodyDiv w:val="1"/>
      <w:marLeft w:val="0"/>
      <w:marRight w:val="0"/>
      <w:marTop w:val="0"/>
      <w:marBottom w:val="0"/>
      <w:divBdr>
        <w:top w:val="none" w:sz="0" w:space="0" w:color="auto"/>
        <w:left w:val="none" w:sz="0" w:space="0" w:color="auto"/>
        <w:bottom w:val="none" w:sz="0" w:space="0" w:color="auto"/>
        <w:right w:val="none" w:sz="0" w:space="0" w:color="auto"/>
      </w:divBdr>
    </w:div>
    <w:div w:id="1078484592">
      <w:bodyDiv w:val="1"/>
      <w:marLeft w:val="0"/>
      <w:marRight w:val="0"/>
      <w:marTop w:val="0"/>
      <w:marBottom w:val="0"/>
      <w:divBdr>
        <w:top w:val="none" w:sz="0" w:space="0" w:color="auto"/>
        <w:left w:val="none" w:sz="0" w:space="0" w:color="auto"/>
        <w:bottom w:val="none" w:sz="0" w:space="0" w:color="auto"/>
        <w:right w:val="none" w:sz="0" w:space="0" w:color="auto"/>
      </w:divBdr>
    </w:div>
    <w:div w:id="1115641369">
      <w:bodyDiv w:val="1"/>
      <w:marLeft w:val="0"/>
      <w:marRight w:val="0"/>
      <w:marTop w:val="0"/>
      <w:marBottom w:val="0"/>
      <w:divBdr>
        <w:top w:val="none" w:sz="0" w:space="0" w:color="auto"/>
        <w:left w:val="none" w:sz="0" w:space="0" w:color="auto"/>
        <w:bottom w:val="none" w:sz="0" w:space="0" w:color="auto"/>
        <w:right w:val="none" w:sz="0" w:space="0" w:color="auto"/>
      </w:divBdr>
    </w:div>
    <w:div w:id="1159418217">
      <w:bodyDiv w:val="1"/>
      <w:marLeft w:val="0"/>
      <w:marRight w:val="0"/>
      <w:marTop w:val="0"/>
      <w:marBottom w:val="0"/>
      <w:divBdr>
        <w:top w:val="none" w:sz="0" w:space="0" w:color="auto"/>
        <w:left w:val="none" w:sz="0" w:space="0" w:color="auto"/>
        <w:bottom w:val="none" w:sz="0" w:space="0" w:color="auto"/>
        <w:right w:val="none" w:sz="0" w:space="0" w:color="auto"/>
      </w:divBdr>
    </w:div>
    <w:div w:id="1159926269">
      <w:bodyDiv w:val="1"/>
      <w:marLeft w:val="0"/>
      <w:marRight w:val="0"/>
      <w:marTop w:val="0"/>
      <w:marBottom w:val="0"/>
      <w:divBdr>
        <w:top w:val="none" w:sz="0" w:space="0" w:color="auto"/>
        <w:left w:val="none" w:sz="0" w:space="0" w:color="auto"/>
        <w:bottom w:val="none" w:sz="0" w:space="0" w:color="auto"/>
        <w:right w:val="none" w:sz="0" w:space="0" w:color="auto"/>
      </w:divBdr>
    </w:div>
    <w:div w:id="1171990947">
      <w:bodyDiv w:val="1"/>
      <w:marLeft w:val="0"/>
      <w:marRight w:val="0"/>
      <w:marTop w:val="0"/>
      <w:marBottom w:val="0"/>
      <w:divBdr>
        <w:top w:val="none" w:sz="0" w:space="0" w:color="auto"/>
        <w:left w:val="none" w:sz="0" w:space="0" w:color="auto"/>
        <w:bottom w:val="none" w:sz="0" w:space="0" w:color="auto"/>
        <w:right w:val="none" w:sz="0" w:space="0" w:color="auto"/>
      </w:divBdr>
    </w:div>
    <w:div w:id="1185095089">
      <w:bodyDiv w:val="1"/>
      <w:marLeft w:val="0"/>
      <w:marRight w:val="0"/>
      <w:marTop w:val="0"/>
      <w:marBottom w:val="0"/>
      <w:divBdr>
        <w:top w:val="none" w:sz="0" w:space="0" w:color="auto"/>
        <w:left w:val="none" w:sz="0" w:space="0" w:color="auto"/>
        <w:bottom w:val="none" w:sz="0" w:space="0" w:color="auto"/>
        <w:right w:val="none" w:sz="0" w:space="0" w:color="auto"/>
      </w:divBdr>
    </w:div>
    <w:div w:id="1197353425">
      <w:bodyDiv w:val="1"/>
      <w:marLeft w:val="0"/>
      <w:marRight w:val="0"/>
      <w:marTop w:val="0"/>
      <w:marBottom w:val="0"/>
      <w:divBdr>
        <w:top w:val="none" w:sz="0" w:space="0" w:color="auto"/>
        <w:left w:val="none" w:sz="0" w:space="0" w:color="auto"/>
        <w:bottom w:val="none" w:sz="0" w:space="0" w:color="auto"/>
        <w:right w:val="none" w:sz="0" w:space="0" w:color="auto"/>
      </w:divBdr>
    </w:div>
    <w:div w:id="1199128988">
      <w:bodyDiv w:val="1"/>
      <w:marLeft w:val="0"/>
      <w:marRight w:val="0"/>
      <w:marTop w:val="0"/>
      <w:marBottom w:val="0"/>
      <w:divBdr>
        <w:top w:val="none" w:sz="0" w:space="0" w:color="auto"/>
        <w:left w:val="none" w:sz="0" w:space="0" w:color="auto"/>
        <w:bottom w:val="none" w:sz="0" w:space="0" w:color="auto"/>
        <w:right w:val="none" w:sz="0" w:space="0" w:color="auto"/>
      </w:divBdr>
    </w:div>
    <w:div w:id="1245531329">
      <w:bodyDiv w:val="1"/>
      <w:marLeft w:val="0"/>
      <w:marRight w:val="0"/>
      <w:marTop w:val="0"/>
      <w:marBottom w:val="0"/>
      <w:divBdr>
        <w:top w:val="none" w:sz="0" w:space="0" w:color="auto"/>
        <w:left w:val="none" w:sz="0" w:space="0" w:color="auto"/>
        <w:bottom w:val="none" w:sz="0" w:space="0" w:color="auto"/>
        <w:right w:val="none" w:sz="0" w:space="0" w:color="auto"/>
      </w:divBdr>
    </w:div>
    <w:div w:id="1294294253">
      <w:bodyDiv w:val="1"/>
      <w:marLeft w:val="0"/>
      <w:marRight w:val="0"/>
      <w:marTop w:val="0"/>
      <w:marBottom w:val="0"/>
      <w:divBdr>
        <w:top w:val="none" w:sz="0" w:space="0" w:color="auto"/>
        <w:left w:val="none" w:sz="0" w:space="0" w:color="auto"/>
        <w:bottom w:val="none" w:sz="0" w:space="0" w:color="auto"/>
        <w:right w:val="none" w:sz="0" w:space="0" w:color="auto"/>
      </w:divBdr>
    </w:div>
    <w:div w:id="1303267303">
      <w:bodyDiv w:val="1"/>
      <w:marLeft w:val="0"/>
      <w:marRight w:val="0"/>
      <w:marTop w:val="0"/>
      <w:marBottom w:val="0"/>
      <w:divBdr>
        <w:top w:val="none" w:sz="0" w:space="0" w:color="auto"/>
        <w:left w:val="none" w:sz="0" w:space="0" w:color="auto"/>
        <w:bottom w:val="none" w:sz="0" w:space="0" w:color="auto"/>
        <w:right w:val="none" w:sz="0" w:space="0" w:color="auto"/>
      </w:divBdr>
    </w:div>
    <w:div w:id="1304655356">
      <w:bodyDiv w:val="1"/>
      <w:marLeft w:val="0"/>
      <w:marRight w:val="0"/>
      <w:marTop w:val="0"/>
      <w:marBottom w:val="0"/>
      <w:divBdr>
        <w:top w:val="none" w:sz="0" w:space="0" w:color="auto"/>
        <w:left w:val="none" w:sz="0" w:space="0" w:color="auto"/>
        <w:bottom w:val="none" w:sz="0" w:space="0" w:color="auto"/>
        <w:right w:val="none" w:sz="0" w:space="0" w:color="auto"/>
      </w:divBdr>
    </w:div>
    <w:div w:id="1323199543">
      <w:bodyDiv w:val="1"/>
      <w:marLeft w:val="0"/>
      <w:marRight w:val="0"/>
      <w:marTop w:val="0"/>
      <w:marBottom w:val="0"/>
      <w:divBdr>
        <w:top w:val="none" w:sz="0" w:space="0" w:color="auto"/>
        <w:left w:val="none" w:sz="0" w:space="0" w:color="auto"/>
        <w:bottom w:val="none" w:sz="0" w:space="0" w:color="auto"/>
        <w:right w:val="none" w:sz="0" w:space="0" w:color="auto"/>
      </w:divBdr>
    </w:div>
    <w:div w:id="1378121301">
      <w:bodyDiv w:val="1"/>
      <w:marLeft w:val="0"/>
      <w:marRight w:val="0"/>
      <w:marTop w:val="0"/>
      <w:marBottom w:val="0"/>
      <w:divBdr>
        <w:top w:val="none" w:sz="0" w:space="0" w:color="auto"/>
        <w:left w:val="none" w:sz="0" w:space="0" w:color="auto"/>
        <w:bottom w:val="none" w:sz="0" w:space="0" w:color="auto"/>
        <w:right w:val="none" w:sz="0" w:space="0" w:color="auto"/>
      </w:divBdr>
    </w:div>
    <w:div w:id="1380668699">
      <w:bodyDiv w:val="1"/>
      <w:marLeft w:val="0"/>
      <w:marRight w:val="0"/>
      <w:marTop w:val="0"/>
      <w:marBottom w:val="0"/>
      <w:divBdr>
        <w:top w:val="none" w:sz="0" w:space="0" w:color="auto"/>
        <w:left w:val="none" w:sz="0" w:space="0" w:color="auto"/>
        <w:bottom w:val="none" w:sz="0" w:space="0" w:color="auto"/>
        <w:right w:val="none" w:sz="0" w:space="0" w:color="auto"/>
      </w:divBdr>
    </w:div>
    <w:div w:id="1389643194">
      <w:bodyDiv w:val="1"/>
      <w:marLeft w:val="0"/>
      <w:marRight w:val="0"/>
      <w:marTop w:val="0"/>
      <w:marBottom w:val="0"/>
      <w:divBdr>
        <w:top w:val="none" w:sz="0" w:space="0" w:color="auto"/>
        <w:left w:val="none" w:sz="0" w:space="0" w:color="auto"/>
        <w:bottom w:val="none" w:sz="0" w:space="0" w:color="auto"/>
        <w:right w:val="none" w:sz="0" w:space="0" w:color="auto"/>
      </w:divBdr>
    </w:div>
    <w:div w:id="1390156743">
      <w:bodyDiv w:val="1"/>
      <w:marLeft w:val="0"/>
      <w:marRight w:val="0"/>
      <w:marTop w:val="0"/>
      <w:marBottom w:val="0"/>
      <w:divBdr>
        <w:top w:val="none" w:sz="0" w:space="0" w:color="auto"/>
        <w:left w:val="none" w:sz="0" w:space="0" w:color="auto"/>
        <w:bottom w:val="none" w:sz="0" w:space="0" w:color="auto"/>
        <w:right w:val="none" w:sz="0" w:space="0" w:color="auto"/>
      </w:divBdr>
    </w:div>
    <w:div w:id="1403872339">
      <w:bodyDiv w:val="1"/>
      <w:marLeft w:val="0"/>
      <w:marRight w:val="0"/>
      <w:marTop w:val="0"/>
      <w:marBottom w:val="0"/>
      <w:divBdr>
        <w:top w:val="none" w:sz="0" w:space="0" w:color="auto"/>
        <w:left w:val="none" w:sz="0" w:space="0" w:color="auto"/>
        <w:bottom w:val="none" w:sz="0" w:space="0" w:color="auto"/>
        <w:right w:val="none" w:sz="0" w:space="0" w:color="auto"/>
      </w:divBdr>
    </w:div>
    <w:div w:id="1440445351">
      <w:bodyDiv w:val="1"/>
      <w:marLeft w:val="0"/>
      <w:marRight w:val="0"/>
      <w:marTop w:val="0"/>
      <w:marBottom w:val="0"/>
      <w:divBdr>
        <w:top w:val="none" w:sz="0" w:space="0" w:color="auto"/>
        <w:left w:val="none" w:sz="0" w:space="0" w:color="auto"/>
        <w:bottom w:val="none" w:sz="0" w:space="0" w:color="auto"/>
        <w:right w:val="none" w:sz="0" w:space="0" w:color="auto"/>
      </w:divBdr>
    </w:div>
    <w:div w:id="1449397338">
      <w:bodyDiv w:val="1"/>
      <w:marLeft w:val="0"/>
      <w:marRight w:val="0"/>
      <w:marTop w:val="0"/>
      <w:marBottom w:val="0"/>
      <w:divBdr>
        <w:top w:val="none" w:sz="0" w:space="0" w:color="auto"/>
        <w:left w:val="none" w:sz="0" w:space="0" w:color="auto"/>
        <w:bottom w:val="none" w:sz="0" w:space="0" w:color="auto"/>
        <w:right w:val="none" w:sz="0" w:space="0" w:color="auto"/>
      </w:divBdr>
    </w:div>
    <w:div w:id="1457262710">
      <w:bodyDiv w:val="1"/>
      <w:marLeft w:val="0"/>
      <w:marRight w:val="0"/>
      <w:marTop w:val="0"/>
      <w:marBottom w:val="0"/>
      <w:divBdr>
        <w:top w:val="none" w:sz="0" w:space="0" w:color="auto"/>
        <w:left w:val="none" w:sz="0" w:space="0" w:color="auto"/>
        <w:bottom w:val="none" w:sz="0" w:space="0" w:color="auto"/>
        <w:right w:val="none" w:sz="0" w:space="0" w:color="auto"/>
      </w:divBdr>
    </w:div>
    <w:div w:id="1461605084">
      <w:bodyDiv w:val="1"/>
      <w:marLeft w:val="0"/>
      <w:marRight w:val="0"/>
      <w:marTop w:val="0"/>
      <w:marBottom w:val="0"/>
      <w:divBdr>
        <w:top w:val="none" w:sz="0" w:space="0" w:color="auto"/>
        <w:left w:val="none" w:sz="0" w:space="0" w:color="auto"/>
        <w:bottom w:val="none" w:sz="0" w:space="0" w:color="auto"/>
        <w:right w:val="none" w:sz="0" w:space="0" w:color="auto"/>
      </w:divBdr>
    </w:div>
    <w:div w:id="1475097508">
      <w:bodyDiv w:val="1"/>
      <w:marLeft w:val="0"/>
      <w:marRight w:val="0"/>
      <w:marTop w:val="0"/>
      <w:marBottom w:val="0"/>
      <w:divBdr>
        <w:top w:val="none" w:sz="0" w:space="0" w:color="auto"/>
        <w:left w:val="none" w:sz="0" w:space="0" w:color="auto"/>
        <w:bottom w:val="none" w:sz="0" w:space="0" w:color="auto"/>
        <w:right w:val="none" w:sz="0" w:space="0" w:color="auto"/>
      </w:divBdr>
    </w:div>
    <w:div w:id="1481262597">
      <w:bodyDiv w:val="1"/>
      <w:marLeft w:val="0"/>
      <w:marRight w:val="0"/>
      <w:marTop w:val="0"/>
      <w:marBottom w:val="0"/>
      <w:divBdr>
        <w:top w:val="none" w:sz="0" w:space="0" w:color="auto"/>
        <w:left w:val="none" w:sz="0" w:space="0" w:color="auto"/>
        <w:bottom w:val="none" w:sz="0" w:space="0" w:color="auto"/>
        <w:right w:val="none" w:sz="0" w:space="0" w:color="auto"/>
      </w:divBdr>
    </w:div>
    <w:div w:id="1490098639">
      <w:bodyDiv w:val="1"/>
      <w:marLeft w:val="0"/>
      <w:marRight w:val="0"/>
      <w:marTop w:val="0"/>
      <w:marBottom w:val="0"/>
      <w:divBdr>
        <w:top w:val="none" w:sz="0" w:space="0" w:color="auto"/>
        <w:left w:val="none" w:sz="0" w:space="0" w:color="auto"/>
        <w:bottom w:val="none" w:sz="0" w:space="0" w:color="auto"/>
        <w:right w:val="none" w:sz="0" w:space="0" w:color="auto"/>
      </w:divBdr>
    </w:div>
    <w:div w:id="1505239497">
      <w:bodyDiv w:val="1"/>
      <w:marLeft w:val="0"/>
      <w:marRight w:val="0"/>
      <w:marTop w:val="0"/>
      <w:marBottom w:val="0"/>
      <w:divBdr>
        <w:top w:val="none" w:sz="0" w:space="0" w:color="auto"/>
        <w:left w:val="none" w:sz="0" w:space="0" w:color="auto"/>
        <w:bottom w:val="none" w:sz="0" w:space="0" w:color="auto"/>
        <w:right w:val="none" w:sz="0" w:space="0" w:color="auto"/>
      </w:divBdr>
    </w:div>
    <w:div w:id="1520853123">
      <w:bodyDiv w:val="1"/>
      <w:marLeft w:val="0"/>
      <w:marRight w:val="0"/>
      <w:marTop w:val="0"/>
      <w:marBottom w:val="0"/>
      <w:divBdr>
        <w:top w:val="none" w:sz="0" w:space="0" w:color="auto"/>
        <w:left w:val="none" w:sz="0" w:space="0" w:color="auto"/>
        <w:bottom w:val="none" w:sz="0" w:space="0" w:color="auto"/>
        <w:right w:val="none" w:sz="0" w:space="0" w:color="auto"/>
      </w:divBdr>
    </w:div>
    <w:div w:id="1528638377">
      <w:bodyDiv w:val="1"/>
      <w:marLeft w:val="0"/>
      <w:marRight w:val="0"/>
      <w:marTop w:val="0"/>
      <w:marBottom w:val="0"/>
      <w:divBdr>
        <w:top w:val="none" w:sz="0" w:space="0" w:color="auto"/>
        <w:left w:val="none" w:sz="0" w:space="0" w:color="auto"/>
        <w:bottom w:val="none" w:sz="0" w:space="0" w:color="auto"/>
        <w:right w:val="none" w:sz="0" w:space="0" w:color="auto"/>
      </w:divBdr>
    </w:div>
    <w:div w:id="1536574403">
      <w:bodyDiv w:val="1"/>
      <w:marLeft w:val="0"/>
      <w:marRight w:val="0"/>
      <w:marTop w:val="0"/>
      <w:marBottom w:val="0"/>
      <w:divBdr>
        <w:top w:val="none" w:sz="0" w:space="0" w:color="auto"/>
        <w:left w:val="none" w:sz="0" w:space="0" w:color="auto"/>
        <w:bottom w:val="none" w:sz="0" w:space="0" w:color="auto"/>
        <w:right w:val="none" w:sz="0" w:space="0" w:color="auto"/>
      </w:divBdr>
    </w:div>
    <w:div w:id="1557399822">
      <w:bodyDiv w:val="1"/>
      <w:marLeft w:val="0"/>
      <w:marRight w:val="0"/>
      <w:marTop w:val="0"/>
      <w:marBottom w:val="0"/>
      <w:divBdr>
        <w:top w:val="none" w:sz="0" w:space="0" w:color="auto"/>
        <w:left w:val="none" w:sz="0" w:space="0" w:color="auto"/>
        <w:bottom w:val="none" w:sz="0" w:space="0" w:color="auto"/>
        <w:right w:val="none" w:sz="0" w:space="0" w:color="auto"/>
      </w:divBdr>
    </w:div>
    <w:div w:id="1581020580">
      <w:bodyDiv w:val="1"/>
      <w:marLeft w:val="0"/>
      <w:marRight w:val="0"/>
      <w:marTop w:val="0"/>
      <w:marBottom w:val="0"/>
      <w:divBdr>
        <w:top w:val="none" w:sz="0" w:space="0" w:color="auto"/>
        <w:left w:val="none" w:sz="0" w:space="0" w:color="auto"/>
        <w:bottom w:val="none" w:sz="0" w:space="0" w:color="auto"/>
        <w:right w:val="none" w:sz="0" w:space="0" w:color="auto"/>
      </w:divBdr>
    </w:div>
    <w:div w:id="1675692451">
      <w:bodyDiv w:val="1"/>
      <w:marLeft w:val="0"/>
      <w:marRight w:val="0"/>
      <w:marTop w:val="0"/>
      <w:marBottom w:val="0"/>
      <w:divBdr>
        <w:top w:val="none" w:sz="0" w:space="0" w:color="auto"/>
        <w:left w:val="none" w:sz="0" w:space="0" w:color="auto"/>
        <w:bottom w:val="none" w:sz="0" w:space="0" w:color="auto"/>
        <w:right w:val="none" w:sz="0" w:space="0" w:color="auto"/>
      </w:divBdr>
    </w:div>
    <w:div w:id="1677224363">
      <w:bodyDiv w:val="1"/>
      <w:marLeft w:val="0"/>
      <w:marRight w:val="0"/>
      <w:marTop w:val="0"/>
      <w:marBottom w:val="0"/>
      <w:divBdr>
        <w:top w:val="none" w:sz="0" w:space="0" w:color="auto"/>
        <w:left w:val="none" w:sz="0" w:space="0" w:color="auto"/>
        <w:bottom w:val="none" w:sz="0" w:space="0" w:color="auto"/>
        <w:right w:val="none" w:sz="0" w:space="0" w:color="auto"/>
      </w:divBdr>
    </w:div>
    <w:div w:id="1751656903">
      <w:bodyDiv w:val="1"/>
      <w:marLeft w:val="0"/>
      <w:marRight w:val="0"/>
      <w:marTop w:val="0"/>
      <w:marBottom w:val="0"/>
      <w:divBdr>
        <w:top w:val="none" w:sz="0" w:space="0" w:color="auto"/>
        <w:left w:val="none" w:sz="0" w:space="0" w:color="auto"/>
        <w:bottom w:val="none" w:sz="0" w:space="0" w:color="auto"/>
        <w:right w:val="none" w:sz="0" w:space="0" w:color="auto"/>
      </w:divBdr>
    </w:div>
    <w:div w:id="1758360373">
      <w:bodyDiv w:val="1"/>
      <w:marLeft w:val="0"/>
      <w:marRight w:val="0"/>
      <w:marTop w:val="0"/>
      <w:marBottom w:val="0"/>
      <w:divBdr>
        <w:top w:val="none" w:sz="0" w:space="0" w:color="auto"/>
        <w:left w:val="none" w:sz="0" w:space="0" w:color="auto"/>
        <w:bottom w:val="none" w:sz="0" w:space="0" w:color="auto"/>
        <w:right w:val="none" w:sz="0" w:space="0" w:color="auto"/>
      </w:divBdr>
    </w:div>
    <w:div w:id="1788044194">
      <w:bodyDiv w:val="1"/>
      <w:marLeft w:val="0"/>
      <w:marRight w:val="0"/>
      <w:marTop w:val="0"/>
      <w:marBottom w:val="0"/>
      <w:divBdr>
        <w:top w:val="none" w:sz="0" w:space="0" w:color="auto"/>
        <w:left w:val="none" w:sz="0" w:space="0" w:color="auto"/>
        <w:bottom w:val="none" w:sz="0" w:space="0" w:color="auto"/>
        <w:right w:val="none" w:sz="0" w:space="0" w:color="auto"/>
      </w:divBdr>
    </w:div>
    <w:div w:id="1788231762">
      <w:bodyDiv w:val="1"/>
      <w:marLeft w:val="0"/>
      <w:marRight w:val="0"/>
      <w:marTop w:val="0"/>
      <w:marBottom w:val="0"/>
      <w:divBdr>
        <w:top w:val="none" w:sz="0" w:space="0" w:color="auto"/>
        <w:left w:val="none" w:sz="0" w:space="0" w:color="auto"/>
        <w:bottom w:val="none" w:sz="0" w:space="0" w:color="auto"/>
        <w:right w:val="none" w:sz="0" w:space="0" w:color="auto"/>
      </w:divBdr>
    </w:div>
    <w:div w:id="1801337810">
      <w:bodyDiv w:val="1"/>
      <w:marLeft w:val="0"/>
      <w:marRight w:val="0"/>
      <w:marTop w:val="0"/>
      <w:marBottom w:val="0"/>
      <w:divBdr>
        <w:top w:val="none" w:sz="0" w:space="0" w:color="auto"/>
        <w:left w:val="none" w:sz="0" w:space="0" w:color="auto"/>
        <w:bottom w:val="none" w:sz="0" w:space="0" w:color="auto"/>
        <w:right w:val="none" w:sz="0" w:space="0" w:color="auto"/>
      </w:divBdr>
    </w:div>
    <w:div w:id="1819345520">
      <w:bodyDiv w:val="1"/>
      <w:marLeft w:val="0"/>
      <w:marRight w:val="0"/>
      <w:marTop w:val="0"/>
      <w:marBottom w:val="0"/>
      <w:divBdr>
        <w:top w:val="none" w:sz="0" w:space="0" w:color="auto"/>
        <w:left w:val="none" w:sz="0" w:space="0" w:color="auto"/>
        <w:bottom w:val="none" w:sz="0" w:space="0" w:color="auto"/>
        <w:right w:val="none" w:sz="0" w:space="0" w:color="auto"/>
      </w:divBdr>
    </w:div>
    <w:div w:id="1820806372">
      <w:bodyDiv w:val="1"/>
      <w:marLeft w:val="0"/>
      <w:marRight w:val="0"/>
      <w:marTop w:val="0"/>
      <w:marBottom w:val="0"/>
      <w:divBdr>
        <w:top w:val="none" w:sz="0" w:space="0" w:color="auto"/>
        <w:left w:val="none" w:sz="0" w:space="0" w:color="auto"/>
        <w:bottom w:val="none" w:sz="0" w:space="0" w:color="auto"/>
        <w:right w:val="none" w:sz="0" w:space="0" w:color="auto"/>
      </w:divBdr>
    </w:div>
    <w:div w:id="1830361515">
      <w:bodyDiv w:val="1"/>
      <w:marLeft w:val="0"/>
      <w:marRight w:val="0"/>
      <w:marTop w:val="0"/>
      <w:marBottom w:val="0"/>
      <w:divBdr>
        <w:top w:val="none" w:sz="0" w:space="0" w:color="auto"/>
        <w:left w:val="none" w:sz="0" w:space="0" w:color="auto"/>
        <w:bottom w:val="none" w:sz="0" w:space="0" w:color="auto"/>
        <w:right w:val="none" w:sz="0" w:space="0" w:color="auto"/>
      </w:divBdr>
    </w:div>
    <w:div w:id="1834756712">
      <w:bodyDiv w:val="1"/>
      <w:marLeft w:val="0"/>
      <w:marRight w:val="0"/>
      <w:marTop w:val="0"/>
      <w:marBottom w:val="0"/>
      <w:divBdr>
        <w:top w:val="none" w:sz="0" w:space="0" w:color="auto"/>
        <w:left w:val="none" w:sz="0" w:space="0" w:color="auto"/>
        <w:bottom w:val="none" w:sz="0" w:space="0" w:color="auto"/>
        <w:right w:val="none" w:sz="0" w:space="0" w:color="auto"/>
      </w:divBdr>
    </w:div>
    <w:div w:id="1859812145">
      <w:bodyDiv w:val="1"/>
      <w:marLeft w:val="0"/>
      <w:marRight w:val="0"/>
      <w:marTop w:val="0"/>
      <w:marBottom w:val="0"/>
      <w:divBdr>
        <w:top w:val="none" w:sz="0" w:space="0" w:color="auto"/>
        <w:left w:val="none" w:sz="0" w:space="0" w:color="auto"/>
        <w:bottom w:val="none" w:sz="0" w:space="0" w:color="auto"/>
        <w:right w:val="none" w:sz="0" w:space="0" w:color="auto"/>
      </w:divBdr>
    </w:div>
    <w:div w:id="1892233285">
      <w:bodyDiv w:val="1"/>
      <w:marLeft w:val="0"/>
      <w:marRight w:val="0"/>
      <w:marTop w:val="0"/>
      <w:marBottom w:val="0"/>
      <w:divBdr>
        <w:top w:val="none" w:sz="0" w:space="0" w:color="auto"/>
        <w:left w:val="none" w:sz="0" w:space="0" w:color="auto"/>
        <w:bottom w:val="none" w:sz="0" w:space="0" w:color="auto"/>
        <w:right w:val="none" w:sz="0" w:space="0" w:color="auto"/>
      </w:divBdr>
    </w:div>
    <w:div w:id="1915427915">
      <w:bodyDiv w:val="1"/>
      <w:marLeft w:val="0"/>
      <w:marRight w:val="0"/>
      <w:marTop w:val="0"/>
      <w:marBottom w:val="0"/>
      <w:divBdr>
        <w:top w:val="none" w:sz="0" w:space="0" w:color="auto"/>
        <w:left w:val="none" w:sz="0" w:space="0" w:color="auto"/>
        <w:bottom w:val="none" w:sz="0" w:space="0" w:color="auto"/>
        <w:right w:val="none" w:sz="0" w:space="0" w:color="auto"/>
      </w:divBdr>
    </w:div>
    <w:div w:id="1938365971">
      <w:bodyDiv w:val="1"/>
      <w:marLeft w:val="0"/>
      <w:marRight w:val="0"/>
      <w:marTop w:val="0"/>
      <w:marBottom w:val="0"/>
      <w:divBdr>
        <w:top w:val="none" w:sz="0" w:space="0" w:color="auto"/>
        <w:left w:val="none" w:sz="0" w:space="0" w:color="auto"/>
        <w:bottom w:val="none" w:sz="0" w:space="0" w:color="auto"/>
        <w:right w:val="none" w:sz="0" w:space="0" w:color="auto"/>
      </w:divBdr>
    </w:div>
    <w:div w:id="1984002827">
      <w:bodyDiv w:val="1"/>
      <w:marLeft w:val="0"/>
      <w:marRight w:val="0"/>
      <w:marTop w:val="0"/>
      <w:marBottom w:val="0"/>
      <w:divBdr>
        <w:top w:val="none" w:sz="0" w:space="0" w:color="auto"/>
        <w:left w:val="none" w:sz="0" w:space="0" w:color="auto"/>
        <w:bottom w:val="none" w:sz="0" w:space="0" w:color="auto"/>
        <w:right w:val="none" w:sz="0" w:space="0" w:color="auto"/>
      </w:divBdr>
    </w:div>
    <w:div w:id="1999531662">
      <w:bodyDiv w:val="1"/>
      <w:marLeft w:val="0"/>
      <w:marRight w:val="0"/>
      <w:marTop w:val="0"/>
      <w:marBottom w:val="0"/>
      <w:divBdr>
        <w:top w:val="none" w:sz="0" w:space="0" w:color="auto"/>
        <w:left w:val="none" w:sz="0" w:space="0" w:color="auto"/>
        <w:bottom w:val="none" w:sz="0" w:space="0" w:color="auto"/>
        <w:right w:val="none" w:sz="0" w:space="0" w:color="auto"/>
      </w:divBdr>
    </w:div>
    <w:div w:id="2011785794">
      <w:bodyDiv w:val="1"/>
      <w:marLeft w:val="0"/>
      <w:marRight w:val="0"/>
      <w:marTop w:val="0"/>
      <w:marBottom w:val="0"/>
      <w:divBdr>
        <w:top w:val="none" w:sz="0" w:space="0" w:color="auto"/>
        <w:left w:val="none" w:sz="0" w:space="0" w:color="auto"/>
        <w:bottom w:val="none" w:sz="0" w:space="0" w:color="auto"/>
        <w:right w:val="none" w:sz="0" w:space="0" w:color="auto"/>
      </w:divBdr>
    </w:div>
    <w:div w:id="2110420107">
      <w:bodyDiv w:val="1"/>
      <w:marLeft w:val="0"/>
      <w:marRight w:val="0"/>
      <w:marTop w:val="0"/>
      <w:marBottom w:val="0"/>
      <w:divBdr>
        <w:top w:val="none" w:sz="0" w:space="0" w:color="auto"/>
        <w:left w:val="none" w:sz="0" w:space="0" w:color="auto"/>
        <w:bottom w:val="none" w:sz="0" w:space="0" w:color="auto"/>
        <w:right w:val="none" w:sz="0" w:space="0" w:color="auto"/>
      </w:divBdr>
    </w:div>
    <w:div w:id="2114007317">
      <w:bodyDiv w:val="1"/>
      <w:marLeft w:val="0"/>
      <w:marRight w:val="0"/>
      <w:marTop w:val="0"/>
      <w:marBottom w:val="0"/>
      <w:divBdr>
        <w:top w:val="none" w:sz="0" w:space="0" w:color="auto"/>
        <w:left w:val="none" w:sz="0" w:space="0" w:color="auto"/>
        <w:bottom w:val="none" w:sz="0" w:space="0" w:color="auto"/>
        <w:right w:val="none" w:sz="0" w:space="0" w:color="auto"/>
      </w:divBdr>
    </w:div>
    <w:div w:id="21316262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178</Pages>
  <Words>15004</Words>
  <Characters>85526</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mohmed mahmoud mohmed</cp:lastModifiedBy>
  <cp:revision>20</cp:revision>
  <dcterms:created xsi:type="dcterms:W3CDTF">2013-12-23T23:15:00Z</dcterms:created>
  <dcterms:modified xsi:type="dcterms:W3CDTF">2025-06-11T00:50:00Z</dcterms:modified>
  <cp:category/>
</cp:coreProperties>
</file>